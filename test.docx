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Chat Whatsapp with Andrea Varona</w:t>
      </w:r>
    </w:p>
    <w:p>
      <w:pPr>
        <w:pBdr>
          <w:bottom w:val="single" w:sz="6" w:space="1" w:color="auto"/>
        </w:pBdr>
      </w:pPr>
    </w:p>
    <w:p>
      <w:pPr>
        <w:pStyle w:val="Heading1"/>
        <w:jc w:val="center"/>
      </w:pPr>
      <w:r>
        <w:t>06/03/20</w:t>
      </w:r>
    </w:p>
    <w:p>
      <w:r>
        <w:rPr>
          <w:b/>
          <w:highlight w:val="lightGray"/>
        </w:rPr>
        <w:t>06/03/20, 00:51 - Andy Varona:</w:t>
      </w:r>
      <w:r>
        <w:rPr>
          <w:highlight w:val="lightGray"/>
        </w:rPr>
        <w:t xml:space="preserve"> Hola! Mira para poder haber hecho el apartado de la casa por fuerza es el 20 % del valor de la casa.</w:t>
      </w:r>
      <w:r>
        <w:br/>
      </w:r>
      <w:r>
        <w:rPr>
          <w:highlight w:val="lightGray"/>
        </w:rPr>
        <w:t>Ya pedí que me manden los mails de las fechas y los montos que deposito Maruca y la lista de precios a las que compraron, que es la misma a la que está.</w:t>
      </w:r>
      <w:r>
        <w:br/>
      </w:r>
      <w:r>
        <w:rPr>
          <w:highlight w:val="lightGray"/>
        </w:rPr>
        <w:t xml:space="preserve">De documentos necesito: </w:t>
      </w:r>
      <w:r>
        <w:br/>
      </w:r>
      <w:r>
        <w:rPr>
          <w:highlight w:val="lightGray"/>
        </w:rPr>
        <w:t>Acta de nacimientos</w:t>
      </w:r>
      <w:r>
        <w:br/>
      </w:r>
      <w:r>
        <w:rPr>
          <w:highlight w:val="lightGray"/>
        </w:rPr>
        <w:t>Acta de matrimonio</w:t>
      </w:r>
      <w:r>
        <w:br/>
      </w:r>
      <w:r>
        <w:rPr>
          <w:highlight w:val="lightGray"/>
        </w:rPr>
        <w:t>INE</w:t>
      </w:r>
      <w:r>
        <w:br/>
      </w:r>
      <w:r>
        <w:rPr>
          <w:highlight w:val="lightGray"/>
        </w:rPr>
        <w:t xml:space="preserve">Comprobante de domicilio (puede ser el mismo de las dos) </w:t>
      </w:r>
      <w:r>
        <w:br/>
      </w:r>
      <w:r>
        <w:rPr>
          <w:highlight w:val="lightGray"/>
        </w:rPr>
        <w:t>El RFC  dónde vienen sus datos y el domicilio fiscal etc</w:t>
      </w:r>
      <w:r>
        <w:br/>
      </w:r>
      <w:r>
        <w:rPr>
          <w:highlight w:val="lightGray"/>
        </w:rPr>
        <w:t>Y la curp</w:t>
      </w:r>
    </w:p>
    <w:p>
      <w:pPr>
        <w:pBdr>
          <w:bottom w:val="single" w:sz="6" w:space="1" w:color="auto"/>
        </w:pBdr>
      </w:pPr>
    </w:p>
    <w:p>
      <w:r>
        <w:rPr>
          <w:b/>
          <w:highlight w:val="lightGray"/>
        </w:rPr>
        <w:t>06/03/20, 00:51 - Andy Varona:</w:t>
      </w:r>
      <w:r>
        <w:rPr>
          <w:highlight w:val="lightGray"/>
        </w:rPr>
        <w:t xml:space="preserve"> Me dicen que la fecha de entrada de la zona E aún no la tiene pero sería el año que viene</w:t>
      </w:r>
    </w:p>
    <w:p>
      <w:pPr>
        <w:pBdr>
          <w:bottom w:val="single" w:sz="6" w:space="1" w:color="auto"/>
        </w:pBdr>
      </w:pPr>
    </w:p>
    <w:p>
      <w:r>
        <w:rPr>
          <w:b/>
          <w:highlight w:val="lightGray"/>
        </w:rPr>
        <w:t>06/03/20, 00:57 - Andy Varona:</w:t>
      </w:r>
      <w:r>
        <w:rPr>
          <w:highlight w:val="lightGray"/>
        </w:rPr>
        <w:t xml:space="preserve"> Si</w:t>
      </w:r>
    </w:p>
    <w:p>
      <w:pPr>
        <w:pBdr>
          <w:bottom w:val="single" w:sz="6" w:space="1" w:color="auto"/>
        </w:pBdr>
      </w:pPr>
    </w:p>
    <w:p>
      <w:r>
        <w:rPr>
          <w:b/>
          <w:highlight w:val="lightGray"/>
        </w:rPr>
        <w:t>06/03/20, 00:57 - Andy Varona:</w:t>
      </w:r>
      <w:r>
        <w:rPr>
          <w:highlight w:val="lightGray"/>
        </w:rPr>
        <w:t xml:space="preserve"> Andy  dimos en total 1,100,000</w:t>
      </w:r>
    </w:p>
    <w:p>
      <w:pPr>
        <w:pBdr>
          <w:bottom w:val="single" w:sz="6" w:space="1" w:color="auto"/>
        </w:pBdr>
      </w:pPr>
    </w:p>
    <w:p>
      <w:r>
        <w:rPr>
          <w:b/>
          <w:highlight w:val="lightGray"/>
        </w:rPr>
        <w:t>06/03/20, 00:57 - Andy Varona:</w:t>
      </w:r>
      <w:r>
        <w:rPr>
          <w:highlight w:val="lightGray"/>
        </w:rPr>
        <w:t xml:space="preserve"> Por eso ese el 20% de 5,500,00 Maru</w:t>
      </w:r>
    </w:p>
    <w:p>
      <w:pPr>
        <w:pBdr>
          <w:bottom w:val="single" w:sz="6" w:space="1" w:color="auto"/>
        </w:pBdr>
      </w:pPr>
    </w:p>
    <w:p>
      <w:r>
        <w:rPr>
          <w:b/>
          <w:highlight w:val="lightGray"/>
        </w:rPr>
        <w:t>06/03/20, 00:57 - Andy Varona:</w:t>
      </w:r>
      <w:r>
        <w:rPr>
          <w:highlight w:val="lightGray"/>
        </w:rPr>
        <w:t xml:space="preserve"> Para poder hacer el apartado era con el 20%</w:t>
      </w:r>
    </w:p>
    <w:p>
      <w:pPr>
        <w:pBdr>
          <w:bottom w:val="single" w:sz="6" w:space="1" w:color="auto"/>
        </w:pBdr>
      </w:pPr>
    </w:p>
    <w:p>
      <w:r>
        <w:rPr>
          <w:b/>
          <w:highlight w:val="lightGray"/>
        </w:rPr>
        <w:t>06/03/20, 00:59 - Andy Varona:</w:t>
      </w:r>
      <w:r>
        <w:rPr>
          <w:highlight w:val="lightGray"/>
        </w:rPr>
        <w:t xml:space="preserve"> Lore, de verdad ella lo escogió así , yo no pude haber dicho que esa casa, si ella hubiera escogido algo de 4,100,000 hubiera tenido que dar solo 820,000 pesos</w:t>
      </w:r>
    </w:p>
    <w:p>
      <w:pPr>
        <w:pBdr>
          <w:bottom w:val="single" w:sz="6" w:space="1" w:color="auto"/>
        </w:pBdr>
      </w:pPr>
    </w:p>
    <w:p>
      <w:r>
        <w:rPr>
          <w:b/>
          <w:highlight w:val="lightGray"/>
        </w:rPr>
        <w:t>06/03/20, 01:01 - Andy Varona:</w:t>
      </w:r>
      <w:r>
        <w:rPr>
          <w:highlight w:val="lightGray"/>
        </w:rPr>
        <w:t xml:space="preserve"> Lo del contrato ya lo hable con Lugaby y en cuanto me manden los documentos  se los mando hacer</w:t>
      </w:r>
    </w:p>
    <w:p>
      <w:pPr>
        <w:pBdr>
          <w:bottom w:val="single" w:sz="6" w:space="1" w:color="auto"/>
        </w:pBdr>
      </w:pPr>
    </w:p>
    <w:p>
      <w:r>
        <w:rPr>
          <w:b/>
          <w:highlight w:val="yellow"/>
        </w:rPr>
        <w:t>06/03/20, 01:02 - maría lorena:</w:t>
      </w:r>
      <w:r>
        <w:rPr>
          <w:highlight w:val="yellow"/>
        </w:rPr>
        <w:t xml:space="preserve"> Ok, tranquila, yo lo que quiero ves arreglar las cosas, ella me dijo eso, tú pones 1000 yo 1000 y luego vendemos la casa de las glorias que vale 2500</w:t>
      </w:r>
    </w:p>
    <w:p>
      <w:pPr>
        <w:pBdr>
          <w:bottom w:val="single" w:sz="6" w:space="1" w:color="auto"/>
        </w:pBdr>
      </w:pPr>
    </w:p>
    <w:p>
      <w:r>
        <w:rPr>
          <w:b/>
          <w:highlight w:val="yellow"/>
        </w:rPr>
        <w:t>06/03/20, 01:02 - maría lorena:</w:t>
      </w:r>
      <w:r>
        <w:rPr>
          <w:highlight w:val="yellow"/>
        </w:rPr>
        <w:t xml:space="preserve"> Porque yo le dije que solo tenía 1000</w:t>
      </w:r>
    </w:p>
    <w:p>
      <w:pPr>
        <w:pBdr>
          <w:bottom w:val="single" w:sz="6" w:space="1" w:color="auto"/>
        </w:pBdr>
      </w:pPr>
    </w:p>
    <w:p>
      <w:r>
        <w:rPr>
          <w:b/>
          <w:highlight w:val="yellow"/>
        </w:rPr>
        <w:t>06/03/20, 01:02 - maría lorena:</w:t>
      </w:r>
      <w:r>
        <w:rPr>
          <w:highlight w:val="yellow"/>
        </w:rPr>
        <w:t xml:space="preserve"> Pero no digo que sea tu error</w:t>
      </w:r>
    </w:p>
    <w:p>
      <w:pPr>
        <w:pBdr>
          <w:bottom w:val="single" w:sz="6" w:space="1" w:color="auto"/>
        </w:pBdr>
      </w:pPr>
    </w:p>
    <w:p>
      <w:r>
        <w:rPr>
          <w:b/>
          <w:highlight w:val="yellow"/>
        </w:rPr>
        <w:t>06/03/20, 01:03 - maría lorena:</w:t>
      </w:r>
      <w:r>
        <w:rPr>
          <w:highlight w:val="yellow"/>
        </w:rPr>
        <w:t xml:space="preserve"> Ella se lo pudo haber inventado, yo me confíe de lo que me dijo.</w:t>
      </w:r>
    </w:p>
    <w:p>
      <w:pPr>
        <w:pBdr>
          <w:bottom w:val="single" w:sz="6" w:space="1" w:color="auto"/>
        </w:pBdr>
      </w:pPr>
    </w:p>
    <w:p>
      <w:r>
        <w:rPr>
          <w:b/>
          <w:highlight w:val="lightGray"/>
        </w:rPr>
        <w:t>06/03/20, 01:03 - Andy Varona:</w:t>
      </w:r>
      <w:r>
        <w:rPr>
          <w:highlight w:val="lightGray"/>
        </w:rPr>
        <w:t xml:space="preserve"> Si pero lo que se me hace gacho y me ofusque y no le pude decir eso del apartado, pero se me hace gacho que este diciendo que yo les escogí otra casa</w:t>
      </w:r>
    </w:p>
    <w:p>
      <w:pPr>
        <w:pBdr>
          <w:bottom w:val="single" w:sz="6" w:space="1" w:color="auto"/>
        </w:pBdr>
      </w:pPr>
    </w:p>
    <w:p>
      <w:r>
        <w:rPr>
          <w:b/>
          <w:highlight w:val="lightGray"/>
        </w:rPr>
        <w:t>06/03/20, 01:03 - Andy Varona:</w:t>
      </w:r>
      <w:r>
        <w:rPr>
          <w:highlight w:val="lightGray"/>
        </w:rPr>
        <w:t xml:space="preserve"> Pero ya con eso ya le demuestro que no me lo saque yo de la manga</w:t>
      </w:r>
    </w:p>
    <w:p>
      <w:pPr>
        <w:pBdr>
          <w:bottom w:val="single" w:sz="6" w:space="1" w:color="auto"/>
        </w:pBdr>
      </w:pPr>
    </w:p>
    <w:p>
      <w:r>
        <w:rPr>
          <w:b/>
          <w:highlight w:val="lightGray"/>
        </w:rPr>
        <w:t>06/03/20, 01:05 - Andy Varona:</w:t>
      </w:r>
      <w:r>
        <w:rPr>
          <w:highlight w:val="lightGray"/>
        </w:rPr>
        <w:t xml:space="preserve"> Ya hablé con Lugaby, ella es la directora del equipo de León, te mando su tel para que hables con ella porque pareciera que a mi no me crees e infieres que yo me invente la casa que escogiste</w:t>
      </w:r>
    </w:p>
    <w:p>
      <w:pPr>
        <w:pBdr>
          <w:bottom w:val="single" w:sz="6" w:space="1" w:color="auto"/>
        </w:pBdr>
      </w:pPr>
    </w:p>
    <w:p>
      <w:r>
        <w:rPr>
          <w:b/>
          <w:highlight w:val="lightGray"/>
        </w:rPr>
        <w:t>06/03/20, 01:05 - Andy Varona:</w:t>
      </w:r>
      <w:r>
        <w:rPr>
          <w:highlight w:val="lightGray"/>
        </w:rPr>
        <w:t xml:space="preserve"> ‎Luga.vcf (file allegato)</w:t>
      </w:r>
    </w:p>
    <w:p>
      <w:pPr>
        <w:pBdr>
          <w:bottom w:val="single" w:sz="6" w:space="1" w:color="auto"/>
        </w:pBdr>
      </w:pPr>
    </w:p>
    <w:p>
      <w:r>
        <w:rPr>
          <w:b/>
          <w:highlight w:val="lightGray"/>
        </w:rPr>
        <w:t>06/03/20, 01:05 - Andy Varona:</w:t>
      </w:r>
      <w:r>
        <w:rPr>
          <w:highlight w:val="lightGray"/>
        </w:rPr>
        <w:t xml:space="preserve"> Eso se lo puse a Maruca</w:t>
      </w:r>
    </w:p>
    <w:p>
      <w:pPr>
        <w:pBdr>
          <w:bottom w:val="single" w:sz="6" w:space="1" w:color="auto"/>
        </w:pBdr>
      </w:pPr>
    </w:p>
    <w:p>
      <w:r>
        <w:rPr>
          <w:b/>
          <w:highlight w:val="lightGray"/>
        </w:rPr>
        <w:t>06/03/20, 01:05 - Andy Varona:</w:t>
      </w:r>
      <w:r>
        <w:rPr>
          <w:highlight w:val="lightGray"/>
        </w:rPr>
        <w:t xml:space="preserve"> Pero también te dejo el contacto</w:t>
      </w:r>
    </w:p>
    <w:p>
      <w:pPr>
        <w:pBdr>
          <w:bottom w:val="single" w:sz="6" w:space="1" w:color="auto"/>
        </w:pBdr>
      </w:pPr>
    </w:p>
    <w:p>
      <w:r>
        <w:rPr>
          <w:b/>
          <w:highlight w:val="yellow"/>
        </w:rPr>
        <w:t>06/03/20, 01:03 - maría lorena:</w:t>
      </w:r>
      <w:r>
        <w:rPr>
          <w:highlight w:val="yellow"/>
        </w:rPr>
        <w:t xml:space="preserve"> &lt;Media omessi&gt;</w:t>
      </w:r>
    </w:p>
    <w:p>
      <w:pPr>
        <w:pBdr>
          <w:bottom w:val="single" w:sz="6" w:space="1" w:color="auto"/>
        </w:pBdr>
      </w:pPr>
    </w:p>
    <w:p>
      <w:r>
        <w:rPr>
          <w:b/>
          <w:highlight w:val="lightGray"/>
        </w:rPr>
        <w:t>06/03/20, 01:06 - Andy Varona:</w:t>
      </w:r>
      <w:r>
        <w:rPr>
          <w:highlight w:val="lightGray"/>
        </w:rPr>
        <w:t xml:space="preserve"> Lo se, hable con Luga y me dijo que cuando se salga de dónde está hablamos, y ver opciones</w:t>
      </w:r>
    </w:p>
    <w:p>
      <w:pPr>
        <w:pBdr>
          <w:bottom w:val="single" w:sz="6" w:space="1" w:color="auto"/>
        </w:pBdr>
      </w:pPr>
    </w:p>
    <w:p>
      <w:r>
        <w:rPr>
          <w:b/>
          <w:highlight w:val="lightGray"/>
        </w:rPr>
        <w:t>06/03/20, 01:07 - Andy Varona:</w:t>
      </w:r>
      <w:r>
        <w:rPr>
          <w:highlight w:val="lightGray"/>
        </w:rPr>
        <w:t xml:space="preserve"> Yo se que tu no eres, se me hace bien gacho que me diga esas babosadas</w:t>
      </w:r>
    </w:p>
    <w:p>
      <w:pPr>
        <w:pBdr>
          <w:bottom w:val="single" w:sz="6" w:space="1" w:color="auto"/>
        </w:pBdr>
      </w:pPr>
    </w:p>
    <w:p>
      <w:r>
        <w:rPr>
          <w:b/>
          <w:highlight w:val="yellow"/>
        </w:rPr>
        <w:t>06/03/20, 01:06 - maría lorena:</w:t>
      </w:r>
      <w:r>
        <w:rPr>
          <w:highlight w:val="yellow"/>
        </w:rPr>
        <w:t xml:space="preserve"> &lt;Media omessi&gt;</w:t>
      </w:r>
    </w:p>
    <w:p>
      <w:pPr>
        <w:pBdr>
          <w:bottom w:val="single" w:sz="6" w:space="1" w:color="auto"/>
        </w:pBdr>
      </w:pPr>
    </w:p>
    <w:p>
      <w:r>
        <w:rPr>
          <w:b/>
          <w:highlight w:val="lightGray"/>
        </w:rPr>
        <w:t>06/03/20, 01:11 - Andy Varona:</w:t>
      </w:r>
      <w:r>
        <w:rPr>
          <w:highlight w:val="lightGray"/>
        </w:rPr>
        <w:t xml:space="preserve"> &lt;Media omessi&gt;</w:t>
      </w:r>
    </w:p>
    <w:p>
      <w:pPr>
        <w:pBdr>
          <w:bottom w:val="single" w:sz="6" w:space="1" w:color="auto"/>
        </w:pBdr>
      </w:pPr>
    </w:p>
    <w:p>
      <w:r>
        <w:rPr>
          <w:b/>
          <w:highlight w:val="yellow"/>
        </w:rPr>
        <w:t>06/03/20, 01:23 - maría lorena:</w:t>
      </w:r>
      <w:r>
        <w:rPr>
          <w:highlight w:val="yellow"/>
        </w:rPr>
        <w:t xml:space="preserve"> &lt;Media omessi&gt;</w:t>
      </w:r>
    </w:p>
    <w:p>
      <w:pPr>
        <w:pBdr>
          <w:bottom w:val="single" w:sz="6" w:space="1" w:color="auto"/>
        </w:pBdr>
      </w:pPr>
    </w:p>
    <w:p>
      <w:r>
        <w:rPr>
          <w:b/>
          <w:highlight w:val="lightGray"/>
        </w:rPr>
        <w:t>06/03/20, 01:26 - Andy Varona:</w:t>
      </w:r>
      <w:r>
        <w:rPr>
          <w:highlight w:val="lightGray"/>
        </w:rPr>
        <w:t xml:space="preserve"> &lt;Media omessi&gt;</w:t>
      </w:r>
    </w:p>
    <w:p>
      <w:pPr>
        <w:pBdr>
          <w:bottom w:val="single" w:sz="6" w:space="1" w:color="auto"/>
        </w:pBdr>
      </w:pPr>
    </w:p>
    <w:p>
      <w:r>
        <w:rPr>
          <w:b/>
          <w:highlight w:val="yellow"/>
        </w:rPr>
        <w:t>06/03/20, 01:48 - maría lorena:</w:t>
      </w:r>
      <w:r>
        <w:rPr>
          <w:highlight w:val="yellow"/>
        </w:rPr>
        <w:t xml:space="preserve"> Ok gracias</w:t>
      </w:r>
    </w:p>
    <w:p>
      <w:pPr>
        <w:pBdr>
          <w:bottom w:val="single" w:sz="6" w:space="1" w:color="auto"/>
        </w:pBdr>
      </w:pPr>
    </w:p>
    <w:p>
      <w:r>
        <w:rPr>
          <w:b/>
          <w:highlight w:val="lightGray"/>
        </w:rPr>
        <w:t>06/03/20, 02:42 - Andy Varona:</w:t>
      </w:r>
      <w:r>
        <w:rPr>
          <w:highlight w:val="lightGray"/>
        </w:rPr>
        <w:t xml:space="preserve"> Ah me siento bien mal, me choca engancharme así, pero siento horrible que me eche culpas</w:t>
      </w:r>
    </w:p>
    <w:p>
      <w:pPr>
        <w:pBdr>
          <w:bottom w:val="single" w:sz="6" w:space="1" w:color="auto"/>
        </w:pBdr>
      </w:pPr>
    </w:p>
    <w:p>
      <w:r>
        <w:rPr>
          <w:b/>
          <w:highlight w:val="lightGray"/>
        </w:rPr>
        <w:t>06/03/20, 02:42 - Andy Varona:</w:t>
      </w:r>
      <w:r>
        <w:rPr>
          <w:highlight w:val="lightGray"/>
        </w:rPr>
        <w:t xml:space="preserve"> Hasta quiero llorar</w:t>
      </w:r>
    </w:p>
    <w:p>
      <w:pPr>
        <w:pBdr>
          <w:bottom w:val="single" w:sz="6" w:space="1" w:color="auto"/>
        </w:pBdr>
      </w:pPr>
    </w:p>
    <w:p>
      <w:r>
        <w:rPr>
          <w:b/>
          <w:highlight w:val="yellow"/>
        </w:rPr>
        <w:t>06/03/20, 03:12 - maría lorena:</w:t>
      </w:r>
      <w:r>
        <w:rPr>
          <w:highlight w:val="yellow"/>
        </w:rPr>
        <w:t xml:space="preserve"> Tranquila, tú piensa a mañana voy a divertirte en tu fin de semana.</w:t>
      </w:r>
    </w:p>
    <w:p>
      <w:pPr>
        <w:pBdr>
          <w:bottom w:val="single" w:sz="6" w:space="1" w:color="auto"/>
        </w:pBdr>
      </w:pPr>
    </w:p>
    <w:p>
      <w:r>
        <w:rPr>
          <w:b/>
          <w:highlight w:val="yellow"/>
        </w:rPr>
        <w:t>06/03/20, 03:12 - maría lorena:</w:t>
      </w:r>
      <w:r>
        <w:rPr>
          <w:highlight w:val="yellow"/>
        </w:rPr>
        <w:t xml:space="preserve"> Todo se arregla, yo sabía que esa cosa era demasiado, pero tú no tienes bla culpa.</w:t>
      </w:r>
    </w:p>
    <w:p>
      <w:pPr>
        <w:pBdr>
          <w:bottom w:val="single" w:sz="6" w:space="1" w:color="auto"/>
        </w:pBdr>
      </w:pPr>
    </w:p>
    <w:p>
      <w:r>
        <w:rPr>
          <w:b/>
          <w:highlight w:val="yellow"/>
        </w:rPr>
        <w:t>06/03/20, 03:12 - maría lorena:</w:t>
      </w:r>
      <w:r>
        <w:rPr>
          <w:highlight w:val="yellow"/>
        </w:rPr>
        <w:t xml:space="preserve"> Maruca siempre se hace sus fantasías.</w:t>
      </w:r>
    </w:p>
    <w:p>
      <w:pPr>
        <w:pBdr>
          <w:bottom w:val="single" w:sz="6" w:space="1" w:color="auto"/>
        </w:pBdr>
      </w:pPr>
    </w:p>
    <w:p>
      <w:r>
        <w:rPr>
          <w:b/>
          <w:highlight w:val="yellow"/>
        </w:rPr>
        <w:t>06/03/20, 03:13 - maría lorena:</w:t>
      </w:r>
      <w:r>
        <w:rPr>
          <w:highlight w:val="yellow"/>
        </w:rPr>
        <w:t xml:space="preserve"> Mañana habkao</w:t>
      </w:r>
    </w:p>
    <w:p>
      <w:pPr>
        <w:pBdr>
          <w:bottom w:val="single" w:sz="6" w:space="1" w:color="auto"/>
        </w:pBdr>
      </w:pPr>
    </w:p>
    <w:p>
      <w:r>
        <w:rPr>
          <w:b/>
          <w:highlight w:val="yellow"/>
        </w:rPr>
        <w:t>06/03/20, 03:13 - maría lorena:</w:t>
      </w:r>
      <w:r>
        <w:rPr>
          <w:highlight w:val="yellow"/>
        </w:rPr>
        <w:t xml:space="preserve"> Hablamos.</w:t>
      </w:r>
    </w:p>
    <w:p>
      <w:pPr>
        <w:pBdr>
          <w:bottom w:val="single" w:sz="6" w:space="1" w:color="auto"/>
        </w:pBdr>
      </w:pPr>
    </w:p>
    <w:p>
      <w:r>
        <w:rPr>
          <w:b/>
          <w:highlight w:val="lightGray"/>
        </w:rPr>
        <w:t>06/03/20, 03:13 - Andy Varona:</w:t>
      </w:r>
      <w:r>
        <w:rPr>
          <w:highlight w:val="lightGray"/>
        </w:rPr>
        <w:t xml:space="preserve"> Ok</w:t>
      </w:r>
    </w:p>
    <w:p>
      <w:pPr>
        <w:pBdr>
          <w:bottom w:val="single" w:sz="6" w:space="1" w:color="auto"/>
        </w:pBdr>
      </w:pPr>
    </w:p>
    <w:p>
      <w:r>
        <w:rPr>
          <w:b/>
          <w:highlight w:val="lightGray"/>
        </w:rPr>
        <w:t>06/03/20, 03:14 - Andy Varona:</w:t>
      </w:r>
      <w:r>
        <w:rPr>
          <w:highlight w:val="lightGray"/>
        </w:rPr>
        <w:t xml:space="preserve"> &lt;Media omessi&gt;</w:t>
      </w:r>
    </w:p>
    <w:p>
      <w:pPr>
        <w:pBdr>
          <w:bottom w:val="single" w:sz="6" w:space="1" w:color="auto"/>
        </w:pBdr>
      </w:pPr>
    </w:p>
    <w:p>
      <w:r>
        <w:rPr>
          <w:b/>
          <w:highlight w:val="yellow"/>
        </w:rPr>
        <w:t>06/03/20, 03:16 - maría lorena:</w:t>
      </w:r>
      <w:r>
        <w:rPr>
          <w:highlight w:val="yellow"/>
        </w:rPr>
        <w:t xml:space="preserve"> No, yo tengo preguntándole un año y nunca se interesó.</w:t>
      </w:r>
    </w:p>
    <w:p>
      <w:pPr>
        <w:pBdr>
          <w:bottom w:val="single" w:sz="6" w:space="1" w:color="auto"/>
        </w:pBdr>
      </w:pPr>
    </w:p>
    <w:p>
      <w:r>
        <w:rPr>
          <w:b/>
          <w:highlight w:val="yellow"/>
        </w:rPr>
        <w:t>06/03/20, 03:17 - maría lorena:</w:t>
      </w:r>
      <w:r>
        <w:rPr>
          <w:highlight w:val="yellow"/>
        </w:rPr>
        <w:t xml:space="preserve"> Si se quedó con la idea por la suma de lo quedó teníamos en teoría, y yo le creí, pero no quiere decir que fuera verdad, pero ella es así</w:t>
      </w:r>
    </w:p>
    <w:p>
      <w:pPr>
        <w:pBdr>
          <w:bottom w:val="single" w:sz="6" w:space="1" w:color="auto"/>
        </w:pBdr>
      </w:pPr>
    </w:p>
    <w:p>
      <w:r>
        <w:rPr>
          <w:b/>
          <w:highlight w:val="yellow"/>
        </w:rPr>
        <w:t>06/03/20, 03:17 - maría lorena:</w:t>
      </w:r>
      <w:r>
        <w:rPr>
          <w:highlight w:val="yellow"/>
        </w:rPr>
        <w:t xml:space="preserve"> No hay nada escrito que diga eso. Ya no pienses</w:t>
      </w:r>
    </w:p>
    <w:p>
      <w:pPr>
        <w:pBdr>
          <w:bottom w:val="single" w:sz="6" w:space="1" w:color="auto"/>
        </w:pBdr>
      </w:pPr>
    </w:p>
    <w:p>
      <w:r>
        <w:rPr>
          <w:b/>
          <w:highlight w:val="lightGray"/>
        </w:rPr>
        <w:t>06/03/20, 03:18 - Andy Varona:</w:t>
      </w:r>
      <w:r>
        <w:rPr>
          <w:highlight w:val="lightGray"/>
        </w:rPr>
        <w:t xml:space="preserve"> No pos ya llore y ya se me</w:t>
      </w:r>
      <w:r>
        <w:br/>
      </w:r>
      <w:r>
        <w:rPr>
          <w:highlight w:val="lightGray"/>
        </w:rPr>
        <w:t>Salió</w:t>
      </w:r>
    </w:p>
    <w:p>
      <w:pPr>
        <w:pBdr>
          <w:bottom w:val="single" w:sz="6" w:space="1" w:color="auto"/>
        </w:pBdr>
      </w:pPr>
    </w:p>
    <w:p>
      <w:r>
        <w:rPr>
          <w:b/>
          <w:highlight w:val="lightGray"/>
        </w:rPr>
        <w:t>06/03/20, 03:18 - Andy Varona:</w:t>
      </w:r>
      <w:r>
        <w:rPr>
          <w:highlight w:val="lightGray"/>
        </w:rPr>
        <w:t xml:space="preserve"> Ya cuando me</w:t>
      </w:r>
      <w:r>
        <w:br/>
      </w:r>
      <w:r>
        <w:rPr>
          <w:highlight w:val="lightGray"/>
        </w:rPr>
        <w:t>Den los papeles ya les mando hacer el contrato Antea de que te vayas</w:t>
      </w:r>
    </w:p>
    <w:p>
      <w:pPr>
        <w:pBdr>
          <w:bottom w:val="single" w:sz="6" w:space="1" w:color="auto"/>
        </w:pBdr>
      </w:pPr>
    </w:p>
    <w:p>
      <w:r>
        <w:rPr>
          <w:b/>
          <w:highlight w:val="yellow"/>
        </w:rPr>
        <w:t>06/03/20, 03:18 - maría lorena:</w:t>
      </w:r>
      <w:r>
        <w:rPr>
          <w:highlight w:val="yellow"/>
        </w:rPr>
        <w:t xml:space="preserve"> Pues no llores y ya no pienses que es tu culpa</w:t>
      </w:r>
    </w:p>
    <w:p>
      <w:pPr>
        <w:pBdr>
          <w:bottom w:val="single" w:sz="6" w:space="1" w:color="auto"/>
        </w:pBdr>
      </w:pPr>
    </w:p>
    <w:p>
      <w:r>
        <w:rPr>
          <w:b/>
          <w:highlight w:val="lightGray"/>
        </w:rPr>
        <w:t>06/03/20, 03:18 - Andy Varona:</w:t>
      </w:r>
      <w:r>
        <w:rPr>
          <w:highlight w:val="lightGray"/>
        </w:rPr>
        <w:t xml:space="preserve"> Primero ver la opción es de las que me</w:t>
      </w:r>
      <w:r>
        <w:br/>
      </w:r>
      <w:r>
        <w:rPr>
          <w:highlight w:val="lightGray"/>
        </w:rPr>
        <w:t>Hablo Luga</w:t>
      </w:r>
    </w:p>
    <w:p>
      <w:pPr>
        <w:pBdr>
          <w:bottom w:val="single" w:sz="6" w:space="1" w:color="auto"/>
        </w:pBdr>
      </w:pPr>
    </w:p>
    <w:p>
      <w:r>
        <w:rPr>
          <w:b/>
          <w:highlight w:val="lightGray"/>
        </w:rPr>
        <w:t>06/03/20, 03:19 - Andy Varona:</w:t>
      </w:r>
      <w:r>
        <w:rPr>
          <w:highlight w:val="lightGray"/>
        </w:rPr>
        <w:t xml:space="preserve"> No es que no pienso que sea mi culpa porque no es</w:t>
      </w:r>
    </w:p>
    <w:p>
      <w:pPr>
        <w:pBdr>
          <w:bottom w:val="single" w:sz="6" w:space="1" w:color="auto"/>
        </w:pBdr>
      </w:pPr>
    </w:p>
    <w:p>
      <w:r>
        <w:rPr>
          <w:b/>
          <w:highlight w:val="yellow"/>
        </w:rPr>
        <w:t>06/03/20, 03:19 - maría lorena:</w:t>
      </w:r>
      <w:r>
        <w:rPr>
          <w:highlight w:val="yellow"/>
        </w:rPr>
        <w:t xml:space="preserve"> So primero la opción antes del contrato</w:t>
      </w:r>
    </w:p>
    <w:p>
      <w:pPr>
        <w:pBdr>
          <w:bottom w:val="single" w:sz="6" w:space="1" w:color="auto"/>
        </w:pBdr>
      </w:pPr>
    </w:p>
    <w:p>
      <w:r>
        <w:rPr>
          <w:b/>
          <w:highlight w:val="lightGray"/>
        </w:rPr>
        <w:t>06/03/20, 03:19 - Andy Varona:</w:t>
      </w:r>
      <w:r>
        <w:rPr>
          <w:highlight w:val="lightGray"/>
        </w:rPr>
        <w:t xml:space="preserve"> Me</w:t>
      </w:r>
      <w:r>
        <w:br/>
      </w:r>
      <w:r>
        <w:rPr>
          <w:highlight w:val="lightGray"/>
        </w:rPr>
        <w:t>Da coraje que quiera hacer como que es</w:t>
      </w:r>
    </w:p>
    <w:p>
      <w:pPr>
        <w:pBdr>
          <w:bottom w:val="single" w:sz="6" w:space="1" w:color="auto"/>
        </w:pBdr>
      </w:pPr>
    </w:p>
    <w:p>
      <w:r>
        <w:rPr>
          <w:b/>
          <w:highlight w:val="yellow"/>
        </w:rPr>
        <w:t>06/03/20, 03:19 - maría lorena:</w:t>
      </w:r>
      <w:r>
        <w:rPr>
          <w:highlight w:val="yellow"/>
        </w:rPr>
        <w:t xml:space="preserve"> Más bien el recibo del anticipo</w:t>
      </w:r>
    </w:p>
    <w:p>
      <w:pPr>
        <w:pBdr>
          <w:bottom w:val="single" w:sz="6" w:space="1" w:color="auto"/>
        </w:pBdr>
      </w:pPr>
    </w:p>
    <w:p>
      <w:r>
        <w:rPr>
          <w:b/>
          <w:highlight w:val="yellow"/>
        </w:rPr>
        <w:t>06/03/20, 03:19 - maría lorena:</w:t>
      </w:r>
      <w:r>
        <w:rPr>
          <w:highlight w:val="yellow"/>
        </w:rPr>
        <w:t xml:space="preserve"> No, pero a mí me queda claro.</w:t>
      </w:r>
    </w:p>
    <w:p>
      <w:pPr>
        <w:pBdr>
          <w:bottom w:val="single" w:sz="6" w:space="1" w:color="auto"/>
        </w:pBdr>
      </w:pPr>
    </w:p>
    <w:p>
      <w:r>
        <w:rPr>
          <w:b/>
          <w:highlight w:val="yellow"/>
        </w:rPr>
        <w:t>06/03/20, 03:20 - maría lorena:</w:t>
      </w:r>
      <w:r>
        <w:rPr>
          <w:highlight w:val="yellow"/>
        </w:rPr>
        <w:t xml:space="preserve"> Estoy en el cine con Maruca y tú mamá de cada lado</w:t>
      </w:r>
    </w:p>
    <w:p>
      <w:pPr>
        <w:pBdr>
          <w:bottom w:val="single" w:sz="6" w:space="1" w:color="auto"/>
        </w:pBdr>
      </w:pPr>
    </w:p>
    <w:p>
      <w:r>
        <w:rPr>
          <w:b/>
          <w:highlight w:val="yellow"/>
        </w:rPr>
        <w:t>06/03/20, 03:20 - maría lorena:</w:t>
      </w:r>
      <w:r>
        <w:rPr>
          <w:highlight w:val="yellow"/>
        </w:rPr>
        <w:t xml:space="preserve"> No lo voy a poder oír ahora</w:t>
      </w:r>
    </w:p>
    <w:p>
      <w:pPr>
        <w:pBdr>
          <w:bottom w:val="single" w:sz="6" w:space="1" w:color="auto"/>
        </w:pBdr>
      </w:pPr>
    </w:p>
    <w:p>
      <w:r>
        <w:rPr>
          <w:b/>
          <w:highlight w:val="lightGray"/>
        </w:rPr>
        <w:t>06/03/20, 03:20 - Andy Varona:</w:t>
      </w:r>
      <w:r>
        <w:rPr>
          <w:highlight w:val="lightGray"/>
        </w:rPr>
        <w:t xml:space="preserve"> &lt;Media omessi&gt;</w:t>
      </w:r>
    </w:p>
    <w:p>
      <w:pPr>
        <w:pBdr>
          <w:bottom w:val="single" w:sz="6" w:space="1" w:color="auto"/>
        </w:pBdr>
      </w:pPr>
    </w:p>
    <w:p>
      <w:r>
        <w:rPr>
          <w:b/>
          <w:highlight w:val="lightGray"/>
        </w:rPr>
        <w:t>06/03/20, 03:21 - Andy Varona:</w:t>
      </w:r>
      <w:r>
        <w:rPr>
          <w:highlight w:val="lightGray"/>
        </w:rPr>
        <w:t xml:space="preserve"> Ah que padre</w:t>
      </w:r>
    </w:p>
    <w:p>
      <w:pPr>
        <w:pBdr>
          <w:bottom w:val="single" w:sz="6" w:space="1" w:color="auto"/>
        </w:pBdr>
      </w:pPr>
    </w:p>
    <w:p>
      <w:r>
        <w:rPr>
          <w:b/>
          <w:highlight w:val="lightGray"/>
        </w:rPr>
        <w:t>06/03/20, 03:21 - Andy Varona:</w:t>
      </w:r>
      <w:r>
        <w:rPr>
          <w:highlight w:val="lightGray"/>
        </w:rPr>
        <w:t xml:space="preserve"> Enjoy</w:t>
      </w:r>
    </w:p>
    <w:p>
      <w:pPr>
        <w:pBdr>
          <w:bottom w:val="single" w:sz="6" w:space="1" w:color="auto"/>
        </w:pBdr>
      </w:pPr>
    </w:p>
    <w:p>
      <w:r>
        <w:rPr>
          <w:b/>
          <w:highlight w:val="yellow"/>
        </w:rPr>
        <w:t>06/03/20, 03:22 - maría lorena:</w:t>
      </w:r>
      <w:r>
        <w:rPr>
          <w:highlight w:val="yellow"/>
        </w:rPr>
        <w:t xml:space="preserve"> Ok. Descansa</w:t>
      </w:r>
      <w:r>
        <w:br/>
      </w:r>
      <w:r>
        <w:rPr>
          <w:highlight w:val="yellow"/>
        </w:rPr>
      </w:r>
    </w:p>
    <w:p>
      <w:pPr>
        <w:pBdr>
          <w:bottom w:val="single" w:sz="6" w:space="1" w:color="auto"/>
        </w:pBdr>
      </w:pPr>
    </w:p>
    <w:p>
      <w:r>
        <w:br w:type="page"/>
      </w:r>
    </w:p>
    <w:p>
      <w:pPr>
        <w:pStyle w:val="Heading1"/>
        <w:jc w:val="center"/>
      </w:pPr>
      <w:r>
        <w:t>10/03/20</w:t>
      </w:r>
    </w:p>
    <w:p>
      <w:r>
        <w:rPr>
          <w:b/>
          <w:highlight w:val="lightGray"/>
        </w:rPr>
        <w:t>10/03/20, 20:10 - Andy Varona:</w:t>
      </w:r>
      <w:r>
        <w:rPr>
          <w:highlight w:val="lightGray"/>
        </w:rPr>
        <w:t xml:space="preserve"> O</w:t>
      </w:r>
    </w:p>
    <w:p>
      <w:pPr>
        <w:pBdr>
          <w:bottom w:val="single" w:sz="6" w:space="1" w:color="auto"/>
        </w:pBdr>
      </w:pPr>
    </w:p>
    <w:p>
      <w:r>
        <w:rPr>
          <w:b/>
          <w:highlight w:val="lightGray"/>
        </w:rPr>
        <w:t>10/03/20, 20:10 - Andy Varona:</w:t>
      </w:r>
      <w:r>
        <w:rPr>
          <w:highlight w:val="lightGray"/>
        </w:rPr>
        <w:t xml:space="preserve"> R</w:t>
      </w:r>
    </w:p>
    <w:p>
      <w:pPr>
        <w:pBdr>
          <w:bottom w:val="single" w:sz="6" w:space="1" w:color="auto"/>
        </w:pBdr>
      </w:pPr>
    </w:p>
    <w:p>
      <w:r>
        <w:rPr>
          <w:b/>
          <w:highlight w:val="yellow"/>
        </w:rPr>
        <w:t>10/03/20, 20:10 - maría lorena:</w:t>
      </w:r>
      <w:r>
        <w:rPr>
          <w:highlight w:val="yellow"/>
        </w:rPr>
        <w:t xml:space="preserve"> Ah te pasas?</w:t>
      </w:r>
    </w:p>
    <w:p>
      <w:pPr>
        <w:pBdr>
          <w:bottom w:val="single" w:sz="6" w:space="1" w:color="auto"/>
        </w:pBdr>
      </w:pPr>
    </w:p>
    <w:p>
      <w:r>
        <w:rPr>
          <w:b/>
          <w:highlight w:val="lightGray"/>
        </w:rPr>
        <w:t>10/03/20, 20:11 - Andy Varona:</w:t>
      </w:r>
      <w:r>
        <w:rPr>
          <w:highlight w:val="lightGray"/>
        </w:rPr>
        <w:t xml:space="preserve"> No vente</w:t>
      </w:r>
    </w:p>
    <w:p>
      <w:pPr>
        <w:pBdr>
          <w:bottom w:val="single" w:sz="6" w:space="1" w:color="auto"/>
        </w:pBdr>
      </w:pPr>
    </w:p>
    <w:p>
      <w:r>
        <w:rPr>
          <w:b/>
          <w:highlight w:val="yellow"/>
        </w:rPr>
        <w:t>10/03/20, 20:11 - maría lorena:</w:t>
      </w:r>
      <w:r>
        <w:rPr>
          <w:highlight w:val="yellow"/>
        </w:rPr>
        <w:t xml:space="preserve"> Un momento smesrava escaneando</w:t>
      </w:r>
    </w:p>
    <w:p>
      <w:pPr>
        <w:pBdr>
          <w:bottom w:val="single" w:sz="6" w:space="1" w:color="auto"/>
        </w:pBdr>
      </w:pPr>
    </w:p>
    <w:p>
      <w:r>
        <w:rPr>
          <w:b/>
          <w:highlight w:val="lightGray"/>
        </w:rPr>
        <w:t>10/03/20, 20:11 - Andy Varona:</w:t>
      </w:r>
      <w:r>
        <w:rPr>
          <w:highlight w:val="lightGray"/>
        </w:rPr>
        <w:t xml:space="preserve"> Ahhh</w:t>
      </w:r>
    </w:p>
    <w:p>
      <w:pPr>
        <w:pBdr>
          <w:bottom w:val="single" w:sz="6" w:space="1" w:color="auto"/>
        </w:pBdr>
      </w:pPr>
    </w:p>
    <w:p>
      <w:r>
        <w:rPr>
          <w:b/>
          <w:highlight w:val="yellow"/>
        </w:rPr>
        <w:t>10/03/20, 20:19 - maría lorena:</w:t>
      </w:r>
      <w:r>
        <w:rPr>
          <w:highlight w:val="yellow"/>
        </w:rPr>
        <w:t xml:space="preserve"> Estaba dame 5 minutos que apagó la computadora, ya te vas acasade dmru</w:t>
      </w:r>
    </w:p>
    <w:p>
      <w:pPr>
        <w:pBdr>
          <w:bottom w:val="single" w:sz="6" w:space="1" w:color="auto"/>
        </w:pBdr>
      </w:pPr>
    </w:p>
    <w:p>
      <w:r>
        <w:rPr>
          <w:b/>
          <w:highlight w:val="yellow"/>
        </w:rPr>
        <w:t>10/03/20, 20:19 - maría lorena:</w:t>
      </w:r>
      <w:r>
        <w:rPr>
          <w:highlight w:val="yellow"/>
        </w:rPr>
        <w:t xml:space="preserve"> &lt;Media omessi&gt;</w:t>
      </w:r>
    </w:p>
    <w:p>
      <w:pPr>
        <w:pBdr>
          <w:bottom w:val="single" w:sz="6" w:space="1" w:color="auto"/>
        </w:pBdr>
      </w:pPr>
    </w:p>
    <w:p>
      <w:r>
        <w:rPr>
          <w:b/>
          <w:highlight w:val="lightGray"/>
        </w:rPr>
        <w:t>10/03/20, 20:39 - Andy Varona:</w:t>
      </w:r>
      <w:r>
        <w:rPr>
          <w:highlight w:val="lightGray"/>
        </w:rPr>
        <w:t xml:space="preserve"> &lt;Media omessi&gt;</w:t>
      </w:r>
    </w:p>
    <w:p>
      <w:pPr>
        <w:pBdr>
          <w:bottom w:val="single" w:sz="6" w:space="1" w:color="auto"/>
        </w:pBdr>
      </w:pPr>
    </w:p>
    <w:p>
      <w:r>
        <w:rPr>
          <w:b/>
          <w:highlight w:val="yellow"/>
        </w:rPr>
        <w:t>10/03/20, 20:39 - maría lorena:</w:t>
      </w:r>
      <w:r>
        <w:rPr>
          <w:highlight w:val="yellow"/>
        </w:rPr>
        <w:t xml:space="preserve"> OK estoy solo tratando de mandarte los documentos</w:t>
      </w:r>
    </w:p>
    <w:p>
      <w:pPr>
        <w:pBdr>
          <w:bottom w:val="single" w:sz="6" w:space="1" w:color="auto"/>
        </w:pBdr>
      </w:pPr>
    </w:p>
    <w:p>
      <w:r>
        <w:rPr>
          <w:b/>
          <w:highlight w:val="yellow"/>
        </w:rPr>
        <w:t>10/03/20, 20:40 - maría lorena:</w:t>
      </w:r>
      <w:r>
        <w:rPr>
          <w:highlight w:val="yellow"/>
        </w:rPr>
        <w:t xml:space="preserve"> Tàu tienes la forma esa que debemos llenar?</w:t>
      </w:r>
    </w:p>
    <w:p>
      <w:pPr>
        <w:pBdr>
          <w:bottom w:val="single" w:sz="6" w:space="1" w:color="auto"/>
        </w:pBdr>
      </w:pPr>
    </w:p>
    <w:p>
      <w:r>
        <w:rPr>
          <w:b/>
          <w:highlight w:val="lightGray"/>
        </w:rPr>
        <w:t>10/03/20, 20:49 - Andy Varona:</w:t>
      </w:r>
      <w:r>
        <w:rPr>
          <w:highlight w:val="lightGray"/>
        </w:rPr>
        <w:t xml:space="preserve"> Si espero a</w:t>
      </w:r>
    </w:p>
    <w:p>
      <w:pPr>
        <w:pBdr>
          <w:bottom w:val="single" w:sz="6" w:space="1" w:color="auto"/>
        </w:pBdr>
      </w:pPr>
    </w:p>
    <w:p>
      <w:r>
        <w:rPr>
          <w:b/>
          <w:highlight w:val="yellow"/>
        </w:rPr>
        <w:t>10/03/20, 20:58 - maría lorena:</w:t>
      </w:r>
      <w:r>
        <w:rPr>
          <w:highlight w:val="yellow"/>
        </w:rPr>
        <w:t xml:space="preserve"> La uedes mandar para terminar con esto de una vez, please?</w:t>
      </w:r>
    </w:p>
    <w:p>
      <w:pPr>
        <w:pBdr>
          <w:bottom w:val="single" w:sz="6" w:space="1" w:color="auto"/>
        </w:pBdr>
      </w:pPr>
    </w:p>
    <w:p>
      <w:r>
        <w:rPr>
          <w:b/>
          <w:highlight w:val="yellow"/>
        </w:rPr>
        <w:t>10/03/20, 21:03 - maría lorena:</w:t>
      </w:r>
      <w:r>
        <w:rPr>
          <w:highlight w:val="yellow"/>
        </w:rPr>
        <w:t xml:space="preserve"> O pasas?</w:t>
      </w:r>
    </w:p>
    <w:p>
      <w:pPr>
        <w:pBdr>
          <w:bottom w:val="single" w:sz="6" w:space="1" w:color="auto"/>
        </w:pBdr>
      </w:pPr>
    </w:p>
    <w:p>
      <w:r>
        <w:rPr>
          <w:b/>
          <w:highlight w:val="yellow"/>
        </w:rPr>
        <w:t>10/03/20, 21:03 - maría lorena:</w:t>
      </w:r>
      <w:r>
        <w:rPr>
          <w:highlight w:val="yellow"/>
        </w:rPr>
        <w:t xml:space="preserve"> Ya te fuiste?</w:t>
      </w:r>
    </w:p>
    <w:p>
      <w:pPr>
        <w:pBdr>
          <w:bottom w:val="single" w:sz="6" w:space="1" w:color="auto"/>
        </w:pBdr>
      </w:pPr>
    </w:p>
    <w:p>
      <w:r>
        <w:rPr>
          <w:b/>
          <w:highlight w:val="lightGray"/>
        </w:rPr>
        <w:t>10/03/20, 21:05 - Andy Varona:</w:t>
      </w:r>
      <w:r>
        <w:rPr>
          <w:highlight w:val="lightGray"/>
        </w:rPr>
        <w:t xml:space="preserve"> Ya me</w:t>
      </w:r>
      <w:r>
        <w:br/>
      </w:r>
      <w:r>
        <w:rPr>
          <w:highlight w:val="lightGray"/>
        </w:rPr>
        <w:t>Vine. Su casa</w:t>
      </w:r>
    </w:p>
    <w:p>
      <w:pPr>
        <w:pBdr>
          <w:bottom w:val="single" w:sz="6" w:space="1" w:color="auto"/>
        </w:pBdr>
      </w:pPr>
    </w:p>
    <w:p>
      <w:r>
        <w:rPr>
          <w:b/>
          <w:highlight w:val="lightGray"/>
        </w:rPr>
        <w:t>10/03/20, 21:05 - Andy Varona:</w:t>
      </w:r>
      <w:r>
        <w:rPr>
          <w:highlight w:val="lightGray"/>
        </w:rPr>
        <w:t xml:space="preserve"> &lt;Media omessi&gt;</w:t>
      </w:r>
    </w:p>
    <w:p>
      <w:pPr>
        <w:pBdr>
          <w:bottom w:val="single" w:sz="6" w:space="1" w:color="auto"/>
        </w:pBdr>
      </w:pPr>
    </w:p>
    <w:p>
      <w:r>
        <w:rPr>
          <w:b/>
          <w:highlight w:val="yellow"/>
        </w:rPr>
        <w:t>10/03/20, 21:05 - maría lorena:</w:t>
      </w:r>
      <w:r>
        <w:rPr>
          <w:highlight w:val="yellow"/>
        </w:rPr>
        <w:t xml:space="preserve"> ok</w:t>
      </w:r>
    </w:p>
    <w:p>
      <w:pPr>
        <w:pBdr>
          <w:bottom w:val="single" w:sz="6" w:space="1" w:color="auto"/>
        </w:pBdr>
      </w:pPr>
    </w:p>
    <w:p>
      <w:r>
        <w:rPr>
          <w:b/>
          <w:highlight w:val="yellow"/>
        </w:rPr>
        <w:t>10/03/20, 21:05 - maría lorena:</w:t>
      </w:r>
      <w:r>
        <w:rPr>
          <w:highlight w:val="yellow"/>
        </w:rPr>
        <w:t xml:space="preserve"> alcanzas a mandarlo?</w:t>
      </w:r>
    </w:p>
    <w:p>
      <w:pPr>
        <w:pBdr>
          <w:bottom w:val="single" w:sz="6" w:space="1" w:color="auto"/>
        </w:pBdr>
      </w:pPr>
    </w:p>
    <w:p>
      <w:r>
        <w:rPr>
          <w:b/>
          <w:highlight w:val="yellow"/>
        </w:rPr>
        <w:t>10/03/20, 21:05 - maría lorena:</w:t>
      </w:r>
      <w:r>
        <w:rPr>
          <w:highlight w:val="yellow"/>
        </w:rPr>
        <w:t xml:space="preserve"> Si no ya apago la computadora</w:t>
      </w:r>
    </w:p>
    <w:p>
      <w:pPr>
        <w:pBdr>
          <w:bottom w:val="single" w:sz="6" w:space="1" w:color="auto"/>
        </w:pBdr>
      </w:pPr>
    </w:p>
    <w:p>
      <w:r>
        <w:rPr>
          <w:b/>
          <w:highlight w:val="lightGray"/>
        </w:rPr>
        <w:t>10/03/20, 21:06 - Andy Varona:</w:t>
      </w:r>
      <w:r>
        <w:rPr>
          <w:highlight w:val="lightGray"/>
        </w:rPr>
        <w:t xml:space="preserve"> Si me lo mandas de aquí lo reenvío</w:t>
      </w:r>
    </w:p>
    <w:p>
      <w:pPr>
        <w:pBdr>
          <w:bottom w:val="single" w:sz="6" w:space="1" w:color="auto"/>
        </w:pBdr>
      </w:pPr>
    </w:p>
    <w:p>
      <w:r>
        <w:br w:type="page"/>
      </w:r>
    </w:p>
    <w:p>
      <w:pPr>
        <w:pStyle w:val="Heading1"/>
        <w:jc w:val="center"/>
      </w:pPr>
      <w:r>
        <w:t>11/03/20</w:t>
      </w:r>
    </w:p>
    <w:p>
      <w:r>
        <w:rPr>
          <w:b/>
          <w:highlight w:val="yellow"/>
        </w:rPr>
        <w:t>11/03/20, 15:37 - maría lorena:</w:t>
      </w:r>
      <w:r>
        <w:rPr>
          <w:highlight w:val="yellow"/>
        </w:rPr>
        <w:t xml:space="preserve"> Yo te envié todo a tu correo, falta esa forma que dices que tenemos que firmar, mándala para poder regularizar todo y que nos digan bien cómo está la situación y que me den un recibo por la cantidad recibida u si hay qué hacer un contrato, aprovechando que estoy aquí para que quede mi nombre también. Así me voy tranquilo por fis?</w:t>
      </w:r>
    </w:p>
    <w:p>
      <w:pPr>
        <w:pBdr>
          <w:bottom w:val="single" w:sz="6" w:space="1" w:color="auto"/>
        </w:pBdr>
      </w:pPr>
    </w:p>
    <w:p>
      <w:r>
        <w:rPr>
          <w:b/>
          <w:highlight w:val="lightGray"/>
        </w:rPr>
        <w:t>11/03/20, 15:37 - Andy Varona:</w:t>
      </w:r>
      <w:r>
        <w:rPr>
          <w:highlight w:val="lightGray"/>
        </w:rPr>
        <w:t xml:space="preserve"> Si lo mando ahorita</w:t>
      </w:r>
    </w:p>
    <w:p>
      <w:pPr>
        <w:pBdr>
          <w:bottom w:val="single" w:sz="6" w:space="1" w:color="auto"/>
        </w:pBdr>
      </w:pPr>
    </w:p>
    <w:p>
      <w:r>
        <w:rPr>
          <w:b/>
          <w:highlight w:val="lightGray"/>
        </w:rPr>
        <w:t>11/03/20, 15:37 - Andy Varona:</w:t>
      </w:r>
      <w:r>
        <w:rPr>
          <w:highlight w:val="lightGray"/>
        </w:rPr>
        <w:t xml:space="preserve"> Y te mando a tu mail el formato</w:t>
      </w:r>
      <w:r>
        <w:br/>
      </w:r>
      <w:r>
        <w:rPr>
          <w:highlight w:val="lightGray"/>
        </w:rPr>
      </w:r>
    </w:p>
    <w:p>
      <w:pPr>
        <w:pBdr>
          <w:bottom w:val="single" w:sz="6" w:space="1" w:color="auto"/>
        </w:pBdr>
      </w:pPr>
    </w:p>
    <w:p>
      <w:r>
        <w:br w:type="page"/>
      </w:r>
    </w:p>
    <w:p>
      <w:pPr>
        <w:pStyle w:val="Heading1"/>
        <w:jc w:val="center"/>
      </w:pPr>
      <w:r>
        <w:t>31/03/20</w:t>
      </w:r>
    </w:p>
    <w:p>
      <w:r>
        <w:rPr>
          <w:b/>
          <w:highlight w:val="yellow"/>
        </w:rPr>
        <w:t>31/03/20, 23:42 - maría lorena:</w:t>
      </w:r>
      <w:r>
        <w:rPr>
          <w:highlight w:val="yellow"/>
        </w:rPr>
        <w:t xml:space="preserve"> Oye  en la parte del sueldo mensual, tengo qué comprobar algo?</w:t>
      </w:r>
    </w:p>
    <w:p>
      <w:pPr>
        <w:pBdr>
          <w:bottom w:val="single" w:sz="6" w:space="1" w:color="auto"/>
        </w:pBdr>
      </w:pPr>
    </w:p>
    <w:p>
      <w:r>
        <w:rPr>
          <w:b/>
          <w:highlight w:val="yellow"/>
        </w:rPr>
        <w:t>31/03/20, 23:43 - maría lorena:</w:t>
      </w:r>
      <w:r>
        <w:rPr>
          <w:highlight w:val="yellow"/>
        </w:rPr>
        <w:t xml:space="preserve"> En los datos del cliente</w:t>
      </w:r>
    </w:p>
    <w:p>
      <w:pPr>
        <w:pBdr>
          <w:bottom w:val="single" w:sz="6" w:space="1" w:color="auto"/>
        </w:pBdr>
      </w:pPr>
    </w:p>
    <w:p>
      <w:r>
        <w:rPr>
          <w:b/>
          <w:highlight w:val="lightGray"/>
        </w:rPr>
        <w:t>31/03/20, 23:43 - Andy Varona:</w:t>
      </w:r>
      <w:r>
        <w:rPr>
          <w:highlight w:val="lightGray"/>
        </w:rPr>
        <w:t xml:space="preserve"> No nada</w:t>
      </w:r>
    </w:p>
    <w:p>
      <w:pPr>
        <w:pBdr>
          <w:bottom w:val="single" w:sz="6" w:space="1" w:color="auto"/>
        </w:pBdr>
      </w:pPr>
    </w:p>
    <w:p>
      <w:r>
        <w:rPr>
          <w:b/>
          <w:highlight w:val="yellow"/>
        </w:rPr>
        <w:t>31/03/20, 23:43 - maría lorena:</w:t>
      </w:r>
      <w:r>
        <w:rPr>
          <w:highlight w:val="yellow"/>
        </w:rPr>
        <w:t xml:space="preserve"> O no delaro nada</w:t>
      </w:r>
    </w:p>
    <w:p>
      <w:pPr>
        <w:pBdr>
          <w:bottom w:val="single" w:sz="6" w:space="1" w:color="auto"/>
        </w:pBdr>
      </w:pPr>
    </w:p>
    <w:p>
      <w:r>
        <w:rPr>
          <w:b/>
          <w:highlight w:val="lightGray"/>
        </w:rPr>
        <w:t>31/03/20, 23:43 - Andy Varona:</w:t>
      </w:r>
      <w:r>
        <w:rPr>
          <w:highlight w:val="lightGray"/>
        </w:rPr>
        <w:t xml:space="preserve"> Ando calentando la comida</w:t>
      </w:r>
    </w:p>
    <w:p>
      <w:pPr>
        <w:pBdr>
          <w:bottom w:val="single" w:sz="6" w:space="1" w:color="auto"/>
        </w:pBdr>
      </w:pPr>
    </w:p>
    <w:p>
      <w:r>
        <w:rPr>
          <w:b/>
          <w:highlight w:val="yellow"/>
        </w:rPr>
        <w:t>31/03/20, 23:43 - maría lorena:</w:t>
      </w:r>
      <w:r>
        <w:rPr>
          <w:highlight w:val="yellow"/>
        </w:rPr>
        <w:t xml:space="preserve"> o no declaro</w:t>
      </w:r>
    </w:p>
    <w:p>
      <w:pPr>
        <w:pBdr>
          <w:bottom w:val="single" w:sz="6" w:space="1" w:color="auto"/>
        </w:pBdr>
      </w:pPr>
    </w:p>
    <w:p>
      <w:r>
        <w:rPr>
          <w:b/>
          <w:highlight w:val="lightGray"/>
        </w:rPr>
        <w:t>31/03/20, 23:43 - Andy Varona:</w:t>
      </w:r>
      <w:r>
        <w:rPr>
          <w:highlight w:val="lightGray"/>
        </w:rPr>
        <w:t xml:space="preserve"> Pues ponle 30 o algo así</w:t>
      </w:r>
    </w:p>
    <w:p>
      <w:pPr>
        <w:pBdr>
          <w:bottom w:val="single" w:sz="6" w:space="1" w:color="auto"/>
        </w:pBdr>
      </w:pPr>
    </w:p>
    <w:p>
      <w:r>
        <w:rPr>
          <w:b/>
          <w:highlight w:val="yellow"/>
        </w:rPr>
        <w:t>31/03/20, 23:43 - maría lorena:</w:t>
      </w:r>
      <w:r>
        <w:rPr>
          <w:highlight w:val="yellow"/>
        </w:rPr>
        <w:t xml:space="preserve"> O invento</w:t>
      </w:r>
    </w:p>
    <w:p>
      <w:pPr>
        <w:pBdr>
          <w:bottom w:val="single" w:sz="6" w:space="1" w:color="auto"/>
        </w:pBdr>
      </w:pPr>
    </w:p>
    <w:p>
      <w:r>
        <w:rPr>
          <w:b/>
          <w:highlight w:val="yellow"/>
        </w:rPr>
        <w:t>31/03/20, 23:43 - maría lorena:</w:t>
      </w:r>
      <w:r>
        <w:rPr>
          <w:highlight w:val="yellow"/>
        </w:rPr>
        <w:t xml:space="preserve"> ok</w:t>
      </w:r>
    </w:p>
    <w:p>
      <w:pPr>
        <w:pBdr>
          <w:bottom w:val="single" w:sz="6" w:space="1" w:color="auto"/>
        </w:pBdr>
      </w:pPr>
    </w:p>
    <w:p>
      <w:r>
        <w:rPr>
          <w:b/>
          <w:highlight w:val="lightGray"/>
        </w:rPr>
        <w:t>31/03/20, 23:43 - Andy Varona:</w:t>
      </w:r>
      <w:r>
        <w:rPr>
          <w:highlight w:val="lightGray"/>
        </w:rPr>
        <w:t xml:space="preserve"> Lo de las rentas</w:t>
      </w:r>
    </w:p>
    <w:p>
      <w:pPr>
        <w:pBdr>
          <w:bottom w:val="single" w:sz="6" w:space="1" w:color="auto"/>
        </w:pBdr>
      </w:pPr>
    </w:p>
    <w:p>
      <w:r>
        <w:br w:type="page"/>
      </w:r>
    </w:p>
    <w:p>
      <w:pPr>
        <w:pStyle w:val="Heading1"/>
        <w:jc w:val="center"/>
      </w:pPr>
      <w:r>
        <w:t>01/04/20</w:t>
      </w:r>
    </w:p>
    <w:p>
      <w:r>
        <w:rPr>
          <w:b/>
          <w:highlight w:val="yellow"/>
        </w:rPr>
        <w:t>01/04/20, 00:31 - maría lorena:</w:t>
      </w:r>
      <w:r>
        <w:rPr>
          <w:highlight w:val="yellow"/>
        </w:rPr>
        <w:t xml:space="preserve"> &lt;Media omessi&gt;</w:t>
      </w:r>
    </w:p>
    <w:p>
      <w:pPr>
        <w:pBdr>
          <w:bottom w:val="single" w:sz="6" w:space="1" w:color="auto"/>
        </w:pBdr>
      </w:pPr>
    </w:p>
    <w:p>
      <w:r>
        <w:rPr>
          <w:b/>
          <w:highlight w:val="yellow"/>
        </w:rPr>
        <w:t>01/04/20, 00:32 - maría lorena:</w:t>
      </w:r>
      <w:r>
        <w:rPr>
          <w:highlight w:val="yellow"/>
        </w:rPr>
        <w:t xml:space="preserve"> &lt;Media omessi&gt;</w:t>
      </w:r>
    </w:p>
    <w:p>
      <w:pPr>
        <w:pBdr>
          <w:bottom w:val="single" w:sz="6" w:space="1" w:color="auto"/>
        </w:pBdr>
      </w:pPr>
    </w:p>
    <w:p>
      <w:r>
        <w:rPr>
          <w:b/>
          <w:highlight w:val="lightGray"/>
        </w:rPr>
        <w:t>01/04/20, 00:43 - Andy Varona:</w:t>
      </w:r>
      <w:r>
        <w:rPr>
          <w:highlight w:val="lightGray"/>
        </w:rPr>
        <w:t xml:space="preserve"> No</w:t>
      </w:r>
    </w:p>
    <w:p>
      <w:pPr>
        <w:pBdr>
          <w:bottom w:val="single" w:sz="6" w:space="1" w:color="auto"/>
        </w:pBdr>
      </w:pPr>
    </w:p>
    <w:p>
      <w:r>
        <w:rPr>
          <w:b/>
          <w:highlight w:val="lightGray"/>
        </w:rPr>
        <w:t>01/04/20, 00:43 - Andy Varona:</w:t>
      </w:r>
      <w:r>
        <w:rPr>
          <w:highlight w:val="lightGray"/>
        </w:rPr>
        <w:t xml:space="preserve"> Ese es el rfc</w:t>
      </w:r>
    </w:p>
    <w:p>
      <w:pPr>
        <w:pBdr>
          <w:bottom w:val="single" w:sz="6" w:space="1" w:color="auto"/>
        </w:pBdr>
      </w:pPr>
    </w:p>
    <w:p>
      <w:r>
        <w:rPr>
          <w:b/>
          <w:highlight w:val="yellow"/>
        </w:rPr>
        <w:t>01/04/20, 00:43 - maría lorena:</w:t>
      </w:r>
      <w:r>
        <w:rPr>
          <w:highlight w:val="yellow"/>
        </w:rPr>
        <w:t xml:space="preserve"> abajo dice CURP</w:t>
      </w:r>
    </w:p>
    <w:p>
      <w:pPr>
        <w:pBdr>
          <w:bottom w:val="single" w:sz="6" w:space="1" w:color="auto"/>
        </w:pBdr>
      </w:pPr>
    </w:p>
    <w:p>
      <w:r>
        <w:rPr>
          <w:b/>
          <w:highlight w:val="lightGray"/>
        </w:rPr>
        <w:t>01/04/20, 00:44 - Andy Varona:</w:t>
      </w:r>
      <w:r>
        <w:rPr>
          <w:highlight w:val="lightGray"/>
        </w:rPr>
        <w:t xml:space="preserve"> https://www.gob.mx/curp/</w:t>
      </w:r>
    </w:p>
    <w:p>
      <w:pPr>
        <w:pBdr>
          <w:bottom w:val="single" w:sz="6" w:space="1" w:color="auto"/>
        </w:pBdr>
      </w:pPr>
    </w:p>
    <w:p>
      <w:r>
        <w:rPr>
          <w:b/>
          <w:highlight w:val="lightGray"/>
        </w:rPr>
        <w:t>01/04/20, 00:44 - Andy Varona:</w:t>
      </w:r>
      <w:r>
        <w:rPr>
          <w:highlight w:val="lightGray"/>
        </w:rPr>
        <w:t xml:space="preserve"> Es un formato</w:t>
      </w:r>
    </w:p>
    <w:p>
      <w:pPr>
        <w:pBdr>
          <w:bottom w:val="single" w:sz="6" w:space="1" w:color="auto"/>
        </w:pBdr>
      </w:pPr>
    </w:p>
    <w:p>
      <w:r>
        <w:rPr>
          <w:b/>
          <w:highlight w:val="lightGray"/>
        </w:rPr>
        <w:t>01/04/20, 00:44 - Andy Varona:</w:t>
      </w:r>
      <w:r>
        <w:rPr>
          <w:highlight w:val="lightGray"/>
        </w:rPr>
        <w:t xml:space="preserve"> No solo los números</w:t>
      </w:r>
    </w:p>
    <w:p>
      <w:pPr>
        <w:pBdr>
          <w:bottom w:val="single" w:sz="6" w:space="1" w:color="auto"/>
        </w:pBdr>
      </w:pPr>
    </w:p>
    <w:p>
      <w:r>
        <w:rPr>
          <w:b/>
          <w:highlight w:val="yellow"/>
        </w:rPr>
        <w:t>01/04/20, 00:45 - maría lorena:</w:t>
      </w:r>
      <w:r>
        <w:rPr>
          <w:highlight w:val="yellow"/>
        </w:rPr>
        <w:t xml:space="preserve"> &lt;Media omessi&gt;</w:t>
      </w:r>
    </w:p>
    <w:p>
      <w:pPr>
        <w:pBdr>
          <w:bottom w:val="single" w:sz="6" w:space="1" w:color="auto"/>
        </w:pBdr>
      </w:pPr>
    </w:p>
    <w:p>
      <w:r>
        <w:rPr>
          <w:b/>
          <w:highlight w:val="yellow"/>
        </w:rPr>
        <w:t>01/04/20, 00:45 - maría lorena:</w:t>
      </w:r>
      <w:r>
        <w:rPr>
          <w:highlight w:val="yellow"/>
        </w:rPr>
        <w:t xml:space="preserve"> Esto no es el Curp</w:t>
      </w:r>
    </w:p>
    <w:p>
      <w:pPr>
        <w:pBdr>
          <w:bottom w:val="single" w:sz="6" w:space="1" w:color="auto"/>
        </w:pBdr>
      </w:pPr>
    </w:p>
    <w:p>
      <w:r>
        <w:rPr>
          <w:b/>
          <w:highlight w:val="lightGray"/>
        </w:rPr>
        <w:t>01/04/20, 00:47 - Andy Varona:</w:t>
      </w:r>
      <w:r>
        <w:rPr>
          <w:highlight w:val="lightGray"/>
        </w:rPr>
        <w:t xml:space="preserve"> https://www.gob.mx/curp/</w:t>
      </w:r>
    </w:p>
    <w:p>
      <w:pPr>
        <w:pBdr>
          <w:bottom w:val="single" w:sz="6" w:space="1" w:color="auto"/>
        </w:pBdr>
      </w:pPr>
    </w:p>
    <w:p>
      <w:r>
        <w:rPr>
          <w:b/>
          <w:highlight w:val="lightGray"/>
        </w:rPr>
        <w:t>01/04/20, 00:47 - Andy Varona:</w:t>
      </w:r>
      <w:r>
        <w:rPr>
          <w:highlight w:val="lightGray"/>
        </w:rPr>
        <w:t xml:space="preserve"> Si eso es el curp pero es un formato</w:t>
      </w:r>
    </w:p>
    <w:p>
      <w:pPr>
        <w:pBdr>
          <w:bottom w:val="single" w:sz="6" w:space="1" w:color="auto"/>
        </w:pBdr>
      </w:pPr>
    </w:p>
    <w:p>
      <w:r>
        <w:rPr>
          <w:b/>
          <w:highlight w:val="lightGray"/>
        </w:rPr>
        <w:t>01/04/20, 00:47 - Andy Varona:</w:t>
      </w:r>
      <w:r>
        <w:rPr>
          <w:highlight w:val="lightGray"/>
        </w:rPr>
        <w:t xml:space="preserve"> En dónde viene el curp</w:t>
      </w:r>
    </w:p>
    <w:p>
      <w:pPr>
        <w:pBdr>
          <w:bottom w:val="single" w:sz="6" w:space="1" w:color="auto"/>
        </w:pBdr>
      </w:pPr>
    </w:p>
    <w:p>
      <w:r>
        <w:rPr>
          <w:b/>
          <w:highlight w:val="lightGray"/>
        </w:rPr>
        <w:t>01/04/20, 00:48 - Andy Varona:</w:t>
      </w:r>
      <w:r>
        <w:rPr>
          <w:highlight w:val="lightGray"/>
        </w:rPr>
        <w:t xml:space="preserve"> Es como poner tu rfc no lo quiero escrito</w:t>
      </w:r>
    </w:p>
    <w:p>
      <w:pPr>
        <w:pBdr>
          <w:bottom w:val="single" w:sz="6" w:space="1" w:color="auto"/>
        </w:pBdr>
      </w:pPr>
    </w:p>
    <w:p>
      <w:r>
        <w:rPr>
          <w:b/>
          <w:highlight w:val="lightGray"/>
        </w:rPr>
        <w:t>01/04/20, 00:48 - Andy Varona:</w:t>
      </w:r>
      <w:r>
        <w:rPr>
          <w:highlight w:val="lightGray"/>
        </w:rPr>
        <w:t xml:space="preserve"> Se necesita e formato</w:t>
      </w:r>
    </w:p>
    <w:p>
      <w:pPr>
        <w:pBdr>
          <w:bottom w:val="single" w:sz="6" w:space="1" w:color="auto"/>
        </w:pBdr>
      </w:pPr>
    </w:p>
    <w:p>
      <w:r>
        <w:rPr>
          <w:b/>
          <w:highlight w:val="lightGray"/>
        </w:rPr>
        <w:t>01/04/20, 00:48 - Andy Varona:</w:t>
      </w:r>
      <w:r>
        <w:rPr>
          <w:highlight w:val="lightGray"/>
        </w:rPr>
        <w:t xml:space="preserve"> &lt;Media omessi&gt;</w:t>
      </w:r>
    </w:p>
    <w:p>
      <w:pPr>
        <w:pBdr>
          <w:bottom w:val="single" w:sz="6" w:space="1" w:color="auto"/>
        </w:pBdr>
      </w:pPr>
    </w:p>
    <w:p>
      <w:r>
        <w:rPr>
          <w:b/>
          <w:highlight w:val="lightGray"/>
        </w:rPr>
        <w:t>01/04/20, 00:49 - Andy Varona:</w:t>
      </w:r>
      <w:r>
        <w:rPr>
          <w:highlight w:val="lightGray"/>
        </w:rPr>
        <w:t xml:space="preserve"> Ese es</w:t>
      </w:r>
    </w:p>
    <w:p>
      <w:pPr>
        <w:pBdr>
          <w:bottom w:val="single" w:sz="6" w:space="1" w:color="auto"/>
        </w:pBdr>
      </w:pPr>
    </w:p>
    <w:p>
      <w:r>
        <w:rPr>
          <w:b/>
          <w:highlight w:val="lightGray"/>
        </w:rPr>
        <w:t>01/04/20, 00:49 - Andy Varona:</w:t>
      </w:r>
      <w:r>
        <w:rPr>
          <w:highlight w:val="lightGray"/>
        </w:rPr>
        <w:t xml:space="preserve"> Ya nada más dame e curp se Maruca</w:t>
      </w:r>
    </w:p>
    <w:p>
      <w:pPr>
        <w:pBdr>
          <w:bottom w:val="single" w:sz="6" w:space="1" w:color="auto"/>
        </w:pBdr>
      </w:pPr>
    </w:p>
    <w:p>
      <w:r>
        <w:rPr>
          <w:b/>
          <w:highlight w:val="yellow"/>
        </w:rPr>
        <w:t>01/04/20, 00:49 - maría lorena:</w:t>
      </w:r>
      <w:r>
        <w:rPr>
          <w:highlight w:val="yellow"/>
        </w:rPr>
        <w:t xml:space="preserve"> Me puedes dar datos de la propiedad Me pide Modelo,  Proyecto, Manzana y Lore  y Referencia. Maruca no tiene nada!</w:t>
      </w:r>
    </w:p>
    <w:p>
      <w:pPr>
        <w:pBdr>
          <w:bottom w:val="single" w:sz="6" w:space="1" w:color="auto"/>
        </w:pBdr>
      </w:pPr>
    </w:p>
    <w:p>
      <w:r>
        <w:rPr>
          <w:b/>
          <w:highlight w:val="lightGray"/>
        </w:rPr>
        <w:t>01/04/20, 00:49 - Andy Varona:</w:t>
      </w:r>
      <w:r>
        <w:rPr>
          <w:highlight w:val="lightGray"/>
        </w:rPr>
        <w:t xml:space="preserve"> El munieron y yo lo mando</w:t>
      </w:r>
    </w:p>
    <w:p>
      <w:pPr>
        <w:pBdr>
          <w:bottom w:val="single" w:sz="6" w:space="1" w:color="auto"/>
        </w:pBdr>
      </w:pPr>
    </w:p>
    <w:p>
      <w:r>
        <w:rPr>
          <w:b/>
          <w:highlight w:val="yellow"/>
        </w:rPr>
        <w:t>01/04/20, 00:50 - maría lorena:</w:t>
      </w:r>
      <w:r>
        <w:rPr>
          <w:highlight w:val="yellow"/>
        </w:rPr>
        <w:t xml:space="preserve"> Es el mismo numero que está en el certificado</w:t>
      </w:r>
    </w:p>
    <w:p>
      <w:pPr>
        <w:pBdr>
          <w:bottom w:val="single" w:sz="6" w:space="1" w:color="auto"/>
        </w:pBdr>
      </w:pPr>
    </w:p>
    <w:p>
      <w:r>
        <w:rPr>
          <w:b/>
          <w:highlight w:val="yellow"/>
        </w:rPr>
        <w:t>01/04/20, 00:50 - maría lorena:</w:t>
      </w:r>
      <w:r>
        <w:rPr>
          <w:highlight w:val="yellow"/>
        </w:rPr>
        <w:t xml:space="preserve"> No entendí</w:t>
      </w:r>
    </w:p>
    <w:p>
      <w:pPr>
        <w:pBdr>
          <w:bottom w:val="single" w:sz="6" w:space="1" w:color="auto"/>
        </w:pBdr>
      </w:pPr>
    </w:p>
    <w:p>
      <w:r>
        <w:rPr>
          <w:b/>
          <w:highlight w:val="lightGray"/>
        </w:rPr>
        <w:t>01/04/20, 00:50 - Andy Varona:</w:t>
      </w:r>
      <w:r>
        <w:rPr>
          <w:highlight w:val="lightGray"/>
        </w:rPr>
        <w:t xml:space="preserve"> Dame porra el curp de Maruca</w:t>
      </w:r>
    </w:p>
    <w:p>
      <w:pPr>
        <w:pBdr>
          <w:bottom w:val="single" w:sz="6" w:space="1" w:color="auto"/>
        </w:pBdr>
      </w:pPr>
    </w:p>
    <w:p>
      <w:r>
        <w:rPr>
          <w:b/>
          <w:highlight w:val="yellow"/>
        </w:rPr>
        <w:t>01/04/20, 00:52 - maría lorena:</w:t>
      </w:r>
      <w:r>
        <w:rPr>
          <w:highlight w:val="yellow"/>
        </w:rPr>
        <w:t xml:space="preserve"> RONE70205MGTJVG06</w:t>
      </w:r>
    </w:p>
    <w:p>
      <w:pPr>
        <w:pBdr>
          <w:bottom w:val="single" w:sz="6" w:space="1" w:color="auto"/>
        </w:pBdr>
      </w:pPr>
    </w:p>
    <w:p>
      <w:r>
        <w:rPr>
          <w:b/>
          <w:highlight w:val="lightGray"/>
        </w:rPr>
        <w:t>01/04/20, 00:52 - Andy Varona:</w:t>
      </w:r>
      <w:r>
        <w:rPr>
          <w:highlight w:val="lightGray"/>
        </w:rPr>
        <w:t xml:space="preserve"> Gracias</w:t>
      </w:r>
    </w:p>
    <w:p>
      <w:pPr>
        <w:pBdr>
          <w:bottom w:val="single" w:sz="6" w:space="1" w:color="auto"/>
        </w:pBdr>
      </w:pPr>
    </w:p>
    <w:p>
      <w:r>
        <w:rPr>
          <w:b/>
          <w:highlight w:val="lightGray"/>
        </w:rPr>
        <w:t>01/04/20, 00:54 - Andy Varona:</w:t>
      </w:r>
      <w:r>
        <w:rPr>
          <w:highlight w:val="lightGray"/>
        </w:rPr>
        <w:t xml:space="preserve"> &lt;Media omessi&gt;</w:t>
      </w:r>
    </w:p>
    <w:p>
      <w:pPr>
        <w:pBdr>
          <w:bottom w:val="single" w:sz="6" w:space="1" w:color="auto"/>
        </w:pBdr>
      </w:pPr>
    </w:p>
    <w:p>
      <w:r>
        <w:rPr>
          <w:b/>
          <w:highlight w:val="yellow"/>
        </w:rPr>
        <w:t>01/04/20, 00:58 - maría lorena:</w:t>
      </w:r>
      <w:r>
        <w:rPr>
          <w:highlight w:val="yellow"/>
        </w:rPr>
        <w:t xml:space="preserve"> &lt;Media omessi&gt;</w:t>
      </w:r>
    </w:p>
    <w:p>
      <w:pPr>
        <w:pBdr>
          <w:bottom w:val="single" w:sz="6" w:space="1" w:color="auto"/>
        </w:pBdr>
      </w:pPr>
    </w:p>
    <w:p>
      <w:r>
        <w:rPr>
          <w:b/>
          <w:highlight w:val="yellow"/>
        </w:rPr>
        <w:t>01/04/20, 00:58 - maría lorena:</w:t>
      </w:r>
      <w:r>
        <w:rPr>
          <w:highlight w:val="yellow"/>
        </w:rPr>
        <w:t xml:space="preserve"> Faltaba un 5 después de RONE</w:t>
      </w:r>
    </w:p>
    <w:p>
      <w:pPr>
        <w:pBdr>
          <w:bottom w:val="single" w:sz="6" w:space="1" w:color="auto"/>
        </w:pBdr>
      </w:pPr>
    </w:p>
    <w:p>
      <w:r>
        <w:rPr>
          <w:b/>
          <w:highlight w:val="lightGray"/>
        </w:rPr>
        <w:t>01/04/20, 01:07 - Andy Varona:</w:t>
      </w:r>
      <w:r>
        <w:rPr>
          <w:highlight w:val="lightGray"/>
        </w:rPr>
        <w:t xml:space="preserve"> &lt;Media omessi&gt;</w:t>
      </w:r>
    </w:p>
    <w:p>
      <w:pPr>
        <w:pBdr>
          <w:bottom w:val="single" w:sz="6" w:space="1" w:color="auto"/>
        </w:pBdr>
      </w:pPr>
    </w:p>
    <w:p>
      <w:r>
        <w:rPr>
          <w:b/>
          <w:highlight w:val="yellow"/>
        </w:rPr>
        <w:t>01/04/20, 01:17 - maría lorena:</w:t>
      </w:r>
      <w:r>
        <w:rPr>
          <w:highlight w:val="yellow"/>
        </w:rPr>
        <w:t xml:space="preserve"> &lt;Media omessi&gt;</w:t>
      </w:r>
    </w:p>
    <w:p>
      <w:pPr>
        <w:pBdr>
          <w:bottom w:val="single" w:sz="6" w:space="1" w:color="auto"/>
        </w:pBdr>
      </w:pPr>
    </w:p>
    <w:p>
      <w:r>
        <w:rPr>
          <w:b/>
          <w:highlight w:val="yellow"/>
        </w:rPr>
        <w:t>01/04/20, 01:17 - maría lorena:</w:t>
      </w:r>
      <w:r>
        <w:rPr>
          <w:highlight w:val="yellow"/>
        </w:rPr>
        <w:t xml:space="preserve"> &lt;Media omessi&gt;</w:t>
      </w:r>
    </w:p>
    <w:p>
      <w:pPr>
        <w:pBdr>
          <w:bottom w:val="single" w:sz="6" w:space="1" w:color="auto"/>
        </w:pBdr>
      </w:pPr>
    </w:p>
    <w:p>
      <w:r>
        <w:rPr>
          <w:b/>
          <w:highlight w:val="yellow"/>
        </w:rPr>
        <w:t>01/04/20, 01:18 - maría lorena:</w:t>
      </w:r>
      <w:r>
        <w:rPr>
          <w:highlight w:val="yellow"/>
        </w:rPr>
        <w:t xml:space="preserve"> Oye, si es posible, puedo pasar yo por el recibo del depósito que hizo Maruca, porque yo no tengo ningún documento que compruebe el depósito que se hizo y también para firmar el contrato, dónde es, en San Miguel?</w:t>
      </w:r>
    </w:p>
    <w:p>
      <w:pPr>
        <w:pBdr>
          <w:bottom w:val="single" w:sz="6" w:space="1" w:color="auto"/>
        </w:pBdr>
      </w:pPr>
    </w:p>
    <w:p>
      <w:r>
        <w:rPr>
          <w:b/>
          <w:highlight w:val="lightGray"/>
        </w:rPr>
        <w:t>01/04/20, 01:19 - Andy Varona:</w:t>
      </w:r>
      <w:r>
        <w:rPr>
          <w:highlight w:val="lightGray"/>
        </w:rPr>
        <w:t xml:space="preserve"> Yo tevlo mando</w:t>
      </w:r>
    </w:p>
    <w:p>
      <w:pPr>
        <w:pBdr>
          <w:bottom w:val="single" w:sz="6" w:space="1" w:color="auto"/>
        </w:pBdr>
      </w:pPr>
    </w:p>
    <w:p>
      <w:r>
        <w:rPr>
          <w:b/>
          <w:highlight w:val="lightGray"/>
        </w:rPr>
        <w:t>01/04/20, 01:19 - Andy Varona:</w:t>
      </w:r>
      <w:r>
        <w:rPr>
          <w:highlight w:val="lightGray"/>
        </w:rPr>
        <w:t xml:space="preserve"> La oficina está en león</w:t>
      </w:r>
    </w:p>
    <w:p>
      <w:pPr>
        <w:pBdr>
          <w:bottom w:val="single" w:sz="6" w:space="1" w:color="auto"/>
        </w:pBdr>
      </w:pPr>
    </w:p>
    <w:p>
      <w:r>
        <w:rPr>
          <w:b/>
          <w:highlight w:val="lightGray"/>
        </w:rPr>
        <w:t>01/04/20, 01:19 - Andy Varona:</w:t>
      </w:r>
      <w:r>
        <w:rPr>
          <w:highlight w:val="lightGray"/>
        </w:rPr>
        <w:t xml:space="preserve"> Si gustas puedes ir</w:t>
      </w:r>
    </w:p>
    <w:p>
      <w:pPr>
        <w:pBdr>
          <w:bottom w:val="single" w:sz="6" w:space="1" w:color="auto"/>
        </w:pBdr>
      </w:pPr>
    </w:p>
    <w:p>
      <w:r>
        <w:rPr>
          <w:b/>
          <w:highlight w:val="lightGray"/>
        </w:rPr>
        <w:t>01/04/20, 01:19 - Andy Varona:</w:t>
      </w:r>
      <w:r>
        <w:rPr>
          <w:highlight w:val="lightGray"/>
        </w:rPr>
        <w:t xml:space="preserve"> Pero me lo mandan por pdf</w:t>
      </w:r>
    </w:p>
    <w:p>
      <w:pPr>
        <w:pBdr>
          <w:bottom w:val="single" w:sz="6" w:space="1" w:color="auto"/>
        </w:pBdr>
      </w:pPr>
    </w:p>
    <w:p>
      <w:r>
        <w:rPr>
          <w:b/>
          <w:highlight w:val="lightGray"/>
        </w:rPr>
        <w:t>01/04/20, 01:19 - Andy Varona:</w:t>
      </w:r>
      <w:r>
        <w:rPr>
          <w:highlight w:val="lightGray"/>
        </w:rPr>
        <w:t xml:space="preserve"> Ya se los pedi</w:t>
      </w:r>
    </w:p>
    <w:p>
      <w:pPr>
        <w:pBdr>
          <w:bottom w:val="single" w:sz="6" w:space="1" w:color="auto"/>
        </w:pBdr>
      </w:pPr>
    </w:p>
    <w:p>
      <w:r>
        <w:rPr>
          <w:b/>
          <w:highlight w:val="yellow"/>
        </w:rPr>
        <w:t>01/04/20, 01:20 - maría lorena:</w:t>
      </w:r>
      <w:r>
        <w:rPr>
          <w:highlight w:val="yellow"/>
        </w:rPr>
        <w:t xml:space="preserve"> Pero un recibo original no lo puedo recoger?</w:t>
      </w:r>
    </w:p>
    <w:p>
      <w:pPr>
        <w:pBdr>
          <w:bottom w:val="single" w:sz="6" w:space="1" w:color="auto"/>
        </w:pBdr>
      </w:pPr>
    </w:p>
    <w:p>
      <w:r>
        <w:rPr>
          <w:b/>
          <w:highlight w:val="lightGray"/>
        </w:rPr>
        <w:t>01/04/20, 01:20 - Andy Varona:</w:t>
      </w:r>
      <w:r>
        <w:rPr>
          <w:highlight w:val="lightGray"/>
        </w:rPr>
        <w:t xml:space="preserve"> Ah si claro</w:t>
      </w:r>
    </w:p>
    <w:p>
      <w:pPr>
        <w:pBdr>
          <w:bottom w:val="single" w:sz="6" w:space="1" w:color="auto"/>
        </w:pBdr>
      </w:pPr>
    </w:p>
    <w:p>
      <w:r>
        <w:rPr>
          <w:b/>
          <w:highlight w:val="lightGray"/>
        </w:rPr>
        <w:t>01/04/20, 01:20 - Andy Varona:</w:t>
      </w:r>
      <w:r>
        <w:rPr>
          <w:highlight w:val="lightGray"/>
        </w:rPr>
        <w:t xml:space="preserve"> En la oficina</w:t>
      </w:r>
    </w:p>
    <w:p>
      <w:pPr>
        <w:pBdr>
          <w:bottom w:val="single" w:sz="6" w:space="1" w:color="auto"/>
        </w:pBdr>
      </w:pPr>
    </w:p>
    <w:p>
      <w:r>
        <w:rPr>
          <w:b/>
          <w:highlight w:val="lightGray"/>
        </w:rPr>
        <w:t>01/04/20, 01:21 - Andy Varona:</w:t>
      </w:r>
      <w:r>
        <w:rPr>
          <w:highlight w:val="lightGray"/>
        </w:rPr>
        <w:t xml:space="preserve"> Cuando mandan el contrato en físico me dan el recibo</w:t>
      </w:r>
    </w:p>
    <w:p>
      <w:pPr>
        <w:pBdr>
          <w:bottom w:val="single" w:sz="6" w:space="1" w:color="auto"/>
        </w:pBdr>
      </w:pPr>
    </w:p>
    <w:p>
      <w:r>
        <w:rPr>
          <w:b/>
          <w:highlight w:val="yellow"/>
        </w:rPr>
        <w:t>01/04/20, 01:25 - maría lorena:</w:t>
      </w:r>
      <w:r>
        <w:rPr>
          <w:highlight w:val="yellow"/>
        </w:rPr>
        <w:t xml:space="preserve"> Ok, ojalá te lo pudieran mandar antes del viernes. Si no pudiera yo tener el original, te pediría que me lo guardaras o se lo dieras a Silvia y a Maruca una copia, porque si lo pierde al menos el original está a salvo. Pro ojalá se pudiera hacer antes.</w:t>
      </w:r>
    </w:p>
    <w:p>
      <w:pPr>
        <w:pBdr>
          <w:bottom w:val="single" w:sz="6" w:space="1" w:color="auto"/>
        </w:pBdr>
      </w:pPr>
    </w:p>
    <w:p>
      <w:r>
        <w:rPr>
          <w:b/>
          <w:highlight w:val="lightGray"/>
        </w:rPr>
        <w:t>01/04/20, 01:26 - Andy Varona:</w:t>
      </w:r>
      <w:r>
        <w:rPr>
          <w:highlight w:val="lightGray"/>
        </w:rPr>
        <w:t xml:space="preserve"> Si claro</w:t>
      </w:r>
    </w:p>
    <w:p>
      <w:pPr>
        <w:pBdr>
          <w:bottom w:val="single" w:sz="6" w:space="1" w:color="auto"/>
        </w:pBdr>
      </w:pPr>
    </w:p>
    <w:p>
      <w:r>
        <w:rPr>
          <w:b/>
          <w:highlight w:val="yellow"/>
        </w:rPr>
        <w:t>01/04/20, 01:29 - maría lorena:</w:t>
      </w:r>
      <w:r>
        <w:rPr>
          <w:highlight w:val="yellow"/>
        </w:rPr>
        <w:t xml:space="preserve"> Graciass.</w:t>
      </w:r>
      <w:r>
        <w:br/>
      </w:r>
      <w:r>
        <w:rPr>
          <w:highlight w:val="yellow"/>
        </w:rPr>
      </w:r>
    </w:p>
    <w:p>
      <w:pPr>
        <w:pBdr>
          <w:bottom w:val="single" w:sz="6" w:space="1" w:color="auto"/>
        </w:pBdr>
      </w:pPr>
    </w:p>
    <w:p>
      <w:r>
        <w:rPr>
          <w:b/>
          <w:highlight w:val="lightGray"/>
        </w:rPr>
        <w:t>01/04/20, 20:37 - Andy Varona:</w:t>
      </w:r>
      <w:r>
        <w:rPr>
          <w:highlight w:val="lightGray"/>
        </w:rPr>
        <w:t xml:space="preserve"> Modelo Santa Lucía y la ubicación es E-25</w:t>
      </w:r>
    </w:p>
    <w:p>
      <w:pPr>
        <w:pBdr>
          <w:bottom w:val="single" w:sz="6" w:space="1" w:color="auto"/>
        </w:pBdr>
      </w:pPr>
    </w:p>
    <w:p>
      <w:r>
        <w:rPr>
          <w:b/>
          <w:highlight w:val="lightGray"/>
        </w:rPr>
        <w:t>01/04/20, 20:38 - Andy Varona:</w:t>
      </w:r>
      <w:r>
        <w:rPr>
          <w:highlight w:val="lightGray"/>
        </w:rPr>
        <w:t xml:space="preserve"> Les pueden con seguir un reventa del mimo modelo en 5 millones, con entrega en la primera etapa, o sea se entrega en junio</w:t>
      </w:r>
    </w:p>
    <w:p>
      <w:pPr>
        <w:pBdr>
          <w:bottom w:val="single" w:sz="6" w:space="1" w:color="auto"/>
        </w:pBdr>
      </w:pPr>
    </w:p>
    <w:p>
      <w:r>
        <w:rPr>
          <w:b/>
          <w:highlight w:val="yellow"/>
        </w:rPr>
        <w:t>01/04/20, 20:40 - maría lorena:</w:t>
      </w:r>
      <w:r>
        <w:rPr>
          <w:highlight w:val="yellow"/>
        </w:rPr>
        <w:t xml:space="preserve"> &lt;Media omessi&gt;</w:t>
      </w:r>
    </w:p>
    <w:p>
      <w:pPr>
        <w:pBdr>
          <w:bottom w:val="single" w:sz="6" w:space="1" w:color="auto"/>
        </w:pBdr>
      </w:pPr>
    </w:p>
    <w:p>
      <w:r>
        <w:rPr>
          <w:b/>
          <w:highlight w:val="lightGray"/>
        </w:rPr>
        <w:t>01/04/20, 20:52 - Andy Varona:</w:t>
      </w:r>
      <w:r>
        <w:rPr>
          <w:highlight w:val="lightGray"/>
        </w:rPr>
        <w:t xml:space="preserve"> Si</w:t>
      </w:r>
    </w:p>
    <w:p>
      <w:pPr>
        <w:pBdr>
          <w:bottom w:val="single" w:sz="6" w:space="1" w:color="auto"/>
        </w:pBdr>
      </w:pPr>
    </w:p>
    <w:p>
      <w:r>
        <w:rPr>
          <w:b/>
          <w:highlight w:val="lightGray"/>
        </w:rPr>
        <w:t>01/04/20, 20:52 - Andy Varona:</w:t>
      </w:r>
      <w:r>
        <w:rPr>
          <w:highlight w:val="lightGray"/>
        </w:rPr>
        <w:t xml:space="preserve"> 935,000</w:t>
      </w:r>
    </w:p>
    <w:p>
      <w:pPr>
        <w:pBdr>
          <w:bottom w:val="single" w:sz="6" w:space="1" w:color="auto"/>
        </w:pBdr>
      </w:pPr>
    </w:p>
    <w:p>
      <w:r>
        <w:rPr>
          <w:b/>
          <w:highlight w:val="lightGray"/>
        </w:rPr>
        <w:t>01/04/20, 20:53 - Andy Varona:</w:t>
      </w:r>
      <w:r>
        <w:rPr>
          <w:highlight w:val="lightGray"/>
        </w:rPr>
        <w:t xml:space="preserve"> &lt;Media omessi&gt;</w:t>
      </w:r>
    </w:p>
    <w:p>
      <w:pPr>
        <w:pBdr>
          <w:bottom w:val="single" w:sz="6" w:space="1" w:color="auto"/>
        </w:pBdr>
      </w:pPr>
    </w:p>
    <w:p>
      <w:r>
        <w:rPr>
          <w:b/>
          <w:highlight w:val="lightGray"/>
        </w:rPr>
        <w:t>01/04/20, 20:53 - Andy Varona:</w:t>
      </w:r>
      <w:r>
        <w:rPr>
          <w:highlight w:val="lightGray"/>
        </w:rPr>
        <w:t xml:space="preserve"> &lt;Media omessi&gt;</w:t>
      </w:r>
    </w:p>
    <w:p>
      <w:pPr>
        <w:pBdr>
          <w:bottom w:val="single" w:sz="6" w:space="1" w:color="auto"/>
        </w:pBdr>
      </w:pPr>
    </w:p>
    <w:p>
      <w:r>
        <w:rPr>
          <w:b/>
          <w:highlight w:val="yellow"/>
        </w:rPr>
        <w:t>01/04/20, 20:59 - maría lorena:</w:t>
      </w:r>
      <w:r>
        <w:rPr>
          <w:highlight w:val="yellow"/>
        </w:rPr>
        <w:t xml:space="preserve"> ok</w:t>
      </w:r>
    </w:p>
    <w:p>
      <w:pPr>
        <w:pBdr>
          <w:bottom w:val="single" w:sz="6" w:space="1" w:color="auto"/>
        </w:pBdr>
      </w:pPr>
    </w:p>
    <w:p>
      <w:r>
        <w:rPr>
          <w:b/>
          <w:highlight w:val="lightGray"/>
        </w:rPr>
        <w:t>01/04/20, 21:02 - Andy Varona:</w:t>
      </w:r>
      <w:r>
        <w:rPr>
          <w:highlight w:val="lightGray"/>
        </w:rPr>
        <w:t xml:space="preserve"> Si han pagado más pero eso es lo que tienen registrado en vialli y de spei solo tenemos esos dos depósitos el otro se registró por que calló en la cuenta pero no tenemos el comprobante, está registrado pero a ver si te pueden dar todos los comprobantes de pagos que han echo porfa por que solo tenemos dos aunque en vialli ya tienen registrado que han pagado 1,060,250</w:t>
      </w:r>
    </w:p>
    <w:p>
      <w:pPr>
        <w:pBdr>
          <w:bottom w:val="single" w:sz="6" w:space="1" w:color="auto"/>
        </w:pBdr>
      </w:pPr>
    </w:p>
    <w:p>
      <w:r>
        <w:rPr>
          <w:b/>
          <w:highlight w:val="lightGray"/>
        </w:rPr>
        <w:t>01/04/20, 21:02 - Andy Varona:</w:t>
      </w:r>
      <w:r>
        <w:rPr>
          <w:highlight w:val="lightGray"/>
        </w:rPr>
        <w:t xml:space="preserve"> Ya ahorita me va a decir es que no me contesta</w:t>
      </w:r>
    </w:p>
    <w:p>
      <w:pPr>
        <w:pBdr>
          <w:bottom w:val="single" w:sz="6" w:space="1" w:color="auto"/>
        </w:pBdr>
      </w:pPr>
    </w:p>
    <w:p>
      <w:r>
        <w:rPr>
          <w:b/>
          <w:highlight w:val="lightGray"/>
        </w:rPr>
        <w:t>01/04/20, 21:02 - Andy Varona:</w:t>
      </w:r>
      <w:r>
        <w:rPr>
          <w:highlight w:val="lightGray"/>
        </w:rPr>
        <w:t xml:space="preserve"> Ahorita te aviso</w:t>
      </w:r>
    </w:p>
    <w:p>
      <w:pPr>
        <w:pBdr>
          <w:bottom w:val="single" w:sz="6" w:space="1" w:color="auto"/>
        </w:pBdr>
      </w:pPr>
    </w:p>
    <w:p>
      <w:r>
        <w:rPr>
          <w:b/>
          <w:highlight w:val="lightGray"/>
        </w:rPr>
        <w:t>01/04/20, 21:02 - Andy Varona:</w:t>
      </w:r>
      <w:r>
        <w:rPr>
          <w:highlight w:val="lightGray"/>
        </w:rPr>
        <w:t xml:space="preserve"> Esto es lo que les quedó su casa con su descuento de pronto pago</w:t>
      </w:r>
    </w:p>
    <w:p>
      <w:pPr>
        <w:pBdr>
          <w:bottom w:val="single" w:sz="6" w:space="1" w:color="auto"/>
        </w:pBdr>
      </w:pPr>
    </w:p>
    <w:p>
      <w:r>
        <w:rPr>
          <w:b/>
          <w:highlight w:val="lightGray"/>
        </w:rPr>
        <w:t>01/04/20, 21:02 - Andy Varona:</w:t>
      </w:r>
      <w:r>
        <w:rPr>
          <w:highlight w:val="lightGray"/>
        </w:rPr>
        <w:t xml:space="preserve"> 5,374,750</w:t>
      </w:r>
    </w:p>
    <w:p>
      <w:pPr>
        <w:pBdr>
          <w:bottom w:val="single" w:sz="6" w:space="1" w:color="auto"/>
        </w:pBdr>
      </w:pPr>
    </w:p>
    <w:p>
      <w:r>
        <w:rPr>
          <w:b/>
          <w:highlight w:val="lightGray"/>
        </w:rPr>
        <w:t>01/04/20, 21:02 - Andy Varona:</w:t>
      </w:r>
      <w:r>
        <w:rPr>
          <w:highlight w:val="lightGray"/>
        </w:rPr>
        <w:t xml:space="preserve"> No tienen que pagar los 5500</w:t>
      </w:r>
    </w:p>
    <w:p>
      <w:pPr>
        <w:pBdr>
          <w:bottom w:val="single" w:sz="6" w:space="1" w:color="auto"/>
        </w:pBdr>
      </w:pPr>
    </w:p>
    <w:p>
      <w:r>
        <w:rPr>
          <w:b/>
          <w:highlight w:val="yellow"/>
        </w:rPr>
        <w:t>01/04/20, 21:03 - maría lorena:</w:t>
      </w:r>
      <w:r>
        <w:rPr>
          <w:highlight w:val="yellow"/>
        </w:rPr>
        <w:t xml:space="preserve"> ok, pero no es en dos años como dice ella es antes el pago creo entender no?</w:t>
      </w:r>
    </w:p>
    <w:p>
      <w:pPr>
        <w:pBdr>
          <w:bottom w:val="single" w:sz="6" w:space="1" w:color="auto"/>
        </w:pBdr>
      </w:pPr>
    </w:p>
    <w:p>
      <w:r>
        <w:rPr>
          <w:b/>
          <w:highlight w:val="yellow"/>
        </w:rPr>
        <w:t>01/04/20, 21:03 - maría lorena:</w:t>
      </w:r>
      <w:r>
        <w:rPr>
          <w:highlight w:val="yellow"/>
        </w:rPr>
        <w:t xml:space="preserve"> Ahorita no está se salió</w:t>
      </w:r>
    </w:p>
    <w:p>
      <w:pPr>
        <w:pBdr>
          <w:bottom w:val="single" w:sz="6" w:space="1" w:color="auto"/>
        </w:pBdr>
      </w:pPr>
    </w:p>
    <w:p>
      <w:r>
        <w:rPr>
          <w:b/>
          <w:highlight w:val="yellow"/>
        </w:rPr>
        <w:t>01/04/20, 21:03 - maría lorena:</w:t>
      </w:r>
      <w:r>
        <w:rPr>
          <w:highlight w:val="yellow"/>
        </w:rPr>
        <w:t xml:space="preserve"> Le pregunto cuando llegue</w:t>
      </w:r>
    </w:p>
    <w:p>
      <w:pPr>
        <w:pBdr>
          <w:bottom w:val="single" w:sz="6" w:space="1" w:color="auto"/>
        </w:pBdr>
      </w:pPr>
    </w:p>
    <w:p>
      <w:r>
        <w:rPr>
          <w:b/>
          <w:highlight w:val="lightGray"/>
        </w:rPr>
        <w:t>01/04/20, 21:04 - Andy Varona:</w:t>
      </w:r>
      <w:r>
        <w:rPr>
          <w:highlight w:val="lightGray"/>
        </w:rPr>
        <w:t xml:space="preserve"> &lt;Media omessi&gt;</w:t>
      </w:r>
    </w:p>
    <w:p>
      <w:pPr>
        <w:pBdr>
          <w:bottom w:val="single" w:sz="6" w:space="1" w:color="auto"/>
        </w:pBdr>
      </w:pPr>
    </w:p>
    <w:p>
      <w:r>
        <w:rPr>
          <w:b/>
          <w:highlight w:val="yellow"/>
        </w:rPr>
        <w:t>01/04/20, 21:06 - maría lorena:</w:t>
      </w:r>
      <w:r>
        <w:rPr>
          <w:highlight w:val="yellow"/>
        </w:rPr>
        <w:t xml:space="preserve"> &lt;Media omessi&gt;</w:t>
      </w:r>
    </w:p>
    <w:p>
      <w:pPr>
        <w:pBdr>
          <w:bottom w:val="single" w:sz="6" w:space="1" w:color="auto"/>
        </w:pBdr>
      </w:pPr>
    </w:p>
    <w:p>
      <w:r>
        <w:rPr>
          <w:b/>
          <w:highlight w:val="lightGray"/>
        </w:rPr>
        <w:t>01/04/20, 21:08 - Andy Varona:</w:t>
      </w:r>
      <w:r>
        <w:rPr>
          <w:highlight w:val="lightGray"/>
        </w:rPr>
        <w:t xml:space="preserve"> Nooo el señor te la vendería a ti</w:t>
      </w:r>
    </w:p>
    <w:p>
      <w:pPr>
        <w:pBdr>
          <w:bottom w:val="single" w:sz="6" w:space="1" w:color="auto"/>
        </w:pBdr>
      </w:pPr>
    </w:p>
    <w:p>
      <w:r>
        <w:rPr>
          <w:b/>
          <w:highlight w:val="lightGray"/>
        </w:rPr>
        <w:t>01/04/20, 21:08 - Andy Varona:</w:t>
      </w:r>
      <w:r>
        <w:rPr>
          <w:highlight w:val="lightGray"/>
        </w:rPr>
        <w:t xml:space="preserve"> Porque dijeron que querían una casa más barata</w:t>
      </w:r>
    </w:p>
    <w:p>
      <w:pPr>
        <w:pBdr>
          <w:bottom w:val="single" w:sz="6" w:space="1" w:color="auto"/>
        </w:pBdr>
      </w:pPr>
    </w:p>
    <w:p>
      <w:r>
        <w:rPr>
          <w:b/>
          <w:highlight w:val="yellow"/>
        </w:rPr>
        <w:t>01/04/20, 21:09 - maría lorena:</w:t>
      </w:r>
      <w:r>
        <w:rPr>
          <w:highlight w:val="yellow"/>
        </w:rPr>
        <w:t xml:space="preserve"> Ah, pues lo que no  tenemos es dinero para pagar.</w:t>
      </w:r>
    </w:p>
    <w:p>
      <w:pPr>
        <w:pBdr>
          <w:bottom w:val="single" w:sz="6" w:space="1" w:color="auto"/>
        </w:pBdr>
      </w:pPr>
    </w:p>
    <w:p>
      <w:r>
        <w:rPr>
          <w:b/>
          <w:highlight w:val="lightGray"/>
        </w:rPr>
        <w:t>01/04/20, 21:09 - Andy Varona:</w:t>
      </w:r>
      <w:r>
        <w:rPr>
          <w:highlight w:val="lightGray"/>
        </w:rPr>
        <w:t xml:space="preserve"> &lt;Media omessi&gt;</w:t>
      </w:r>
    </w:p>
    <w:p>
      <w:pPr>
        <w:pBdr>
          <w:bottom w:val="single" w:sz="6" w:space="1" w:color="auto"/>
        </w:pBdr>
      </w:pPr>
    </w:p>
    <w:p>
      <w:r>
        <w:rPr>
          <w:b/>
          <w:highlight w:val="lightGray"/>
        </w:rPr>
        <w:t>01/04/20, 22:02 - Andy Varona:</w:t>
      </w:r>
      <w:r>
        <w:rPr>
          <w:highlight w:val="lightGray"/>
        </w:rPr>
        <w:t xml:space="preserve"> Estoy en una llamada</w:t>
      </w:r>
    </w:p>
    <w:p>
      <w:pPr>
        <w:pBdr>
          <w:bottom w:val="single" w:sz="6" w:space="1" w:color="auto"/>
        </w:pBdr>
      </w:pPr>
    </w:p>
    <w:p>
      <w:r>
        <w:rPr>
          <w:b/>
          <w:highlight w:val="yellow"/>
        </w:rPr>
        <w:t>01/04/20, 22:02 - maría lorena:</w:t>
      </w:r>
      <w:r>
        <w:rPr>
          <w:highlight w:val="yellow"/>
        </w:rPr>
        <w:t xml:space="preserve"> &lt;Media omessi&gt;</w:t>
      </w:r>
    </w:p>
    <w:p>
      <w:pPr>
        <w:pBdr>
          <w:bottom w:val="single" w:sz="6" w:space="1" w:color="auto"/>
        </w:pBdr>
      </w:pPr>
    </w:p>
    <w:p>
      <w:r>
        <w:rPr>
          <w:b/>
          <w:highlight w:val="yellow"/>
        </w:rPr>
        <w:t>01/04/20, 22:02 - maría lorena:</w:t>
      </w:r>
      <w:r>
        <w:rPr>
          <w:highlight w:val="yellow"/>
        </w:rPr>
        <w:t xml:space="preserve"> Ok trY</w:t>
      </w:r>
    </w:p>
    <w:p>
      <w:pPr>
        <w:pBdr>
          <w:bottom w:val="single" w:sz="6" w:space="1" w:color="auto"/>
        </w:pBdr>
      </w:pPr>
    </w:p>
    <w:p>
      <w:r>
        <w:rPr>
          <w:b/>
          <w:highlight w:val="yellow"/>
        </w:rPr>
        <w:t>01/04/20, 22:02 - maría lorena:</w:t>
      </w:r>
      <w:r>
        <w:rPr>
          <w:highlight w:val="yellow"/>
        </w:rPr>
        <w:t xml:space="preserve"> Tranquilla</w:t>
      </w:r>
    </w:p>
    <w:p>
      <w:pPr>
        <w:pBdr>
          <w:bottom w:val="single" w:sz="6" w:space="1" w:color="auto"/>
        </w:pBdr>
      </w:pPr>
    </w:p>
    <w:p>
      <w:r>
        <w:rPr>
          <w:b/>
          <w:highlight w:val="lightGray"/>
        </w:rPr>
        <w:t>01/04/20, 22:04 - Andy Varona:</w:t>
      </w:r>
      <w:r>
        <w:rPr>
          <w:highlight w:val="lightGray"/>
        </w:rPr>
        <w:t xml:space="preserve"> dime que paso?</w:t>
      </w:r>
    </w:p>
    <w:p>
      <w:pPr>
        <w:pBdr>
          <w:bottom w:val="single" w:sz="6" w:space="1" w:color="auto"/>
        </w:pBdr>
      </w:pPr>
    </w:p>
    <w:p>
      <w:r>
        <w:rPr>
          <w:b/>
          <w:highlight w:val="lightGray"/>
        </w:rPr>
        <w:t>01/04/20, 22:09 - Andy Varona:</w:t>
      </w:r>
      <w:r>
        <w:rPr>
          <w:highlight w:val="lightGray"/>
        </w:rPr>
        <w:t xml:space="preserve"> a la hora que quieras</w:t>
      </w:r>
    </w:p>
    <w:p>
      <w:pPr>
        <w:pBdr>
          <w:bottom w:val="single" w:sz="6" w:space="1" w:color="auto"/>
        </w:pBdr>
      </w:pPr>
    </w:p>
    <w:p>
      <w:r>
        <w:rPr>
          <w:b/>
          <w:highlight w:val="yellow"/>
        </w:rPr>
        <w:t>01/04/20, 22:17 - maría lorena:</w:t>
      </w:r>
      <w:r>
        <w:rPr>
          <w:highlight w:val="yellow"/>
        </w:rPr>
        <w:t xml:space="preserve"> &lt;Media omessi&gt;</w:t>
      </w:r>
    </w:p>
    <w:p>
      <w:pPr>
        <w:pBdr>
          <w:bottom w:val="single" w:sz="6" w:space="1" w:color="auto"/>
        </w:pBdr>
      </w:pPr>
    </w:p>
    <w:p>
      <w:r>
        <w:rPr>
          <w:b/>
          <w:highlight w:val="lightGray"/>
        </w:rPr>
        <w:t>01/04/20, 22:21 - Andy Varona:</w:t>
      </w:r>
      <w:r>
        <w:rPr>
          <w:highlight w:val="lightGray"/>
        </w:rPr>
        <w:t xml:space="preserve"> Pos vente</w:t>
      </w:r>
    </w:p>
    <w:p>
      <w:pPr>
        <w:pBdr>
          <w:bottom w:val="single" w:sz="6" w:space="1" w:color="auto"/>
        </w:pBdr>
      </w:pPr>
    </w:p>
    <w:p>
      <w:r>
        <w:rPr>
          <w:b/>
          <w:highlight w:val="lightGray"/>
        </w:rPr>
        <w:t>01/04/20, 22:22 - Andy Varona:</w:t>
      </w:r>
      <w:r>
        <w:rPr>
          <w:highlight w:val="lightGray"/>
        </w:rPr>
        <w:t xml:space="preserve"> Paso por ti</w:t>
      </w:r>
    </w:p>
    <w:p>
      <w:pPr>
        <w:pBdr>
          <w:bottom w:val="single" w:sz="6" w:space="1" w:color="auto"/>
        </w:pBdr>
      </w:pPr>
    </w:p>
    <w:p>
      <w:r>
        <w:rPr>
          <w:b/>
          <w:highlight w:val="lightGray"/>
        </w:rPr>
        <w:t>01/04/20, 22:22 - Andy Varona:</w:t>
      </w:r>
      <w:r>
        <w:rPr>
          <w:highlight w:val="lightGray"/>
        </w:rPr>
        <w:t xml:space="preserve"> ?</w:t>
      </w:r>
    </w:p>
    <w:p>
      <w:pPr>
        <w:pBdr>
          <w:bottom w:val="single" w:sz="6" w:space="1" w:color="auto"/>
        </w:pBdr>
      </w:pPr>
    </w:p>
    <w:p>
      <w:r>
        <w:rPr>
          <w:b/>
          <w:highlight w:val="lightGray"/>
        </w:rPr>
        <w:t>01/04/20, 22:22 - Andy Varona:</w:t>
      </w:r>
      <w:r>
        <w:rPr>
          <w:highlight w:val="lightGray"/>
        </w:rPr>
        <w:t xml:space="preserve"> No son dos años</w:t>
      </w:r>
    </w:p>
    <w:p>
      <w:pPr>
        <w:pBdr>
          <w:bottom w:val="single" w:sz="6" w:space="1" w:color="auto"/>
        </w:pBdr>
      </w:pPr>
    </w:p>
    <w:p>
      <w:r>
        <w:rPr>
          <w:b/>
          <w:highlight w:val="lightGray"/>
        </w:rPr>
        <w:t>01/04/20, 22:22 - Andy Varona:</w:t>
      </w:r>
      <w:r>
        <w:rPr>
          <w:highlight w:val="lightGray"/>
        </w:rPr>
        <w:t xml:space="preserve"> Se lo dijo e mono que le dijo otras cosas</w:t>
      </w:r>
    </w:p>
    <w:p>
      <w:pPr>
        <w:pBdr>
          <w:bottom w:val="single" w:sz="6" w:space="1" w:color="auto"/>
        </w:pBdr>
      </w:pPr>
    </w:p>
    <w:p>
      <w:r>
        <w:rPr>
          <w:b/>
          <w:highlight w:val="yellow"/>
        </w:rPr>
        <w:t>01/04/20, 22:22 - maría lorena:</w:t>
      </w:r>
      <w:r>
        <w:rPr>
          <w:highlight w:val="yellow"/>
        </w:rPr>
        <w:t xml:space="preserve"> &lt;Media omessi&gt;</w:t>
      </w:r>
    </w:p>
    <w:p>
      <w:pPr>
        <w:pBdr>
          <w:bottom w:val="single" w:sz="6" w:space="1" w:color="auto"/>
        </w:pBdr>
      </w:pPr>
    </w:p>
    <w:p>
      <w:r>
        <w:rPr>
          <w:b/>
          <w:highlight w:val="lightGray"/>
        </w:rPr>
        <w:t>01/04/20, 22:26 - Andy Varona:</w:t>
      </w:r>
      <w:r>
        <w:rPr>
          <w:highlight w:val="lightGray"/>
        </w:rPr>
        <w:t xml:space="preserve"> Ahh esta bien</w:t>
      </w:r>
    </w:p>
    <w:p>
      <w:pPr>
        <w:pBdr>
          <w:bottom w:val="single" w:sz="6" w:space="1" w:color="auto"/>
        </w:pBdr>
      </w:pPr>
    </w:p>
    <w:p>
      <w:r>
        <w:rPr>
          <w:b/>
          <w:highlight w:val="lightGray"/>
        </w:rPr>
        <w:t>01/04/20, 22:26 - Andy Varona:</w:t>
      </w:r>
      <w:r>
        <w:rPr>
          <w:highlight w:val="lightGray"/>
        </w:rPr>
        <w:t xml:space="preserve"> Si cuando quieras</w:t>
      </w:r>
    </w:p>
    <w:p>
      <w:pPr>
        <w:pBdr>
          <w:bottom w:val="single" w:sz="6" w:space="1" w:color="auto"/>
        </w:pBdr>
      </w:pPr>
    </w:p>
    <w:p>
      <w:r>
        <w:rPr>
          <w:b/>
          <w:highlight w:val="lightGray"/>
        </w:rPr>
        <w:t>01/04/20, 22:27 - Andy Varona:</w:t>
      </w:r>
      <w:r>
        <w:rPr>
          <w:highlight w:val="lightGray"/>
        </w:rPr>
        <w:t xml:space="preserve"> Siento que estás abrumada con Maruca</w:t>
      </w:r>
    </w:p>
    <w:p>
      <w:pPr>
        <w:pBdr>
          <w:bottom w:val="single" w:sz="6" w:space="1" w:color="auto"/>
        </w:pBdr>
      </w:pPr>
    </w:p>
    <w:p>
      <w:r>
        <w:rPr>
          <w:b/>
          <w:highlight w:val="lightGray"/>
        </w:rPr>
        <w:t>01/04/20, 22:27 - Andy Varona:</w:t>
      </w:r>
      <w:r>
        <w:rPr>
          <w:highlight w:val="lightGray"/>
        </w:rPr>
        <w:t xml:space="preserve"> Pero aquí estamos</w:t>
      </w:r>
    </w:p>
    <w:p>
      <w:pPr>
        <w:pBdr>
          <w:bottom w:val="single" w:sz="6" w:space="1" w:color="auto"/>
        </w:pBdr>
      </w:pPr>
    </w:p>
    <w:p>
      <w:r>
        <w:rPr>
          <w:b/>
          <w:highlight w:val="yellow"/>
        </w:rPr>
        <w:t>01/04/20, 22:36 - maría lorena:</w:t>
      </w:r>
      <w:r>
        <w:rPr>
          <w:highlight w:val="yellow"/>
        </w:rPr>
        <w:t xml:space="preserve"> &lt;Media omessi&gt;</w:t>
      </w:r>
    </w:p>
    <w:p>
      <w:pPr>
        <w:pBdr>
          <w:bottom w:val="single" w:sz="6" w:space="1" w:color="auto"/>
        </w:pBdr>
      </w:pPr>
    </w:p>
    <w:p>
      <w:r>
        <w:rPr>
          <w:b/>
          <w:highlight w:val="yellow"/>
        </w:rPr>
        <w:t>01/04/20, 22:36 - maría lorena:</w:t>
      </w:r>
      <w:r>
        <w:rPr>
          <w:highlight w:val="yellow"/>
        </w:rPr>
        <w:t xml:space="preserve"> &lt;Media omessi&gt;</w:t>
      </w:r>
    </w:p>
    <w:p>
      <w:pPr>
        <w:pBdr>
          <w:bottom w:val="single" w:sz="6" w:space="1" w:color="auto"/>
        </w:pBdr>
      </w:pPr>
    </w:p>
    <w:p>
      <w:r>
        <w:rPr>
          <w:b/>
          <w:highlight w:val="lightGray"/>
        </w:rPr>
        <w:t>01/04/20, 22:39 - Andy Varona:</w:t>
      </w:r>
      <w:r>
        <w:rPr>
          <w:highlight w:val="lightGray"/>
        </w:rPr>
        <w:t xml:space="preserve"> Si</w:t>
      </w:r>
    </w:p>
    <w:p>
      <w:pPr>
        <w:pBdr>
          <w:bottom w:val="single" w:sz="6" w:space="1" w:color="auto"/>
        </w:pBdr>
      </w:pPr>
    </w:p>
    <w:p>
      <w:r>
        <w:rPr>
          <w:b/>
          <w:highlight w:val="lightGray"/>
        </w:rPr>
        <w:t>01/04/20, 22:39 - Andy Varona:</w:t>
      </w:r>
      <w:r>
        <w:rPr>
          <w:highlight w:val="lightGray"/>
        </w:rPr>
        <w:t xml:space="preserve"> Quieres que quede solo a tu nombre?</w:t>
      </w:r>
    </w:p>
    <w:p>
      <w:pPr>
        <w:pBdr>
          <w:bottom w:val="single" w:sz="6" w:space="1" w:color="auto"/>
        </w:pBdr>
      </w:pPr>
    </w:p>
    <w:p>
      <w:r>
        <w:rPr>
          <w:b/>
          <w:highlight w:val="yellow"/>
        </w:rPr>
        <w:t>01/04/20, 22:40 - maría lorena:</w:t>
      </w:r>
      <w:r>
        <w:rPr>
          <w:highlight w:val="yellow"/>
        </w:rPr>
        <w:t xml:space="preserve"> &lt;Media omessi&gt;</w:t>
      </w:r>
      <w:r>
        <w:br/>
      </w:r>
      <w:r>
        <w:rPr>
          <w:highlight w:val="yellow"/>
        </w:rPr>
      </w:r>
    </w:p>
    <w:p>
      <w:pPr>
        <w:pBdr>
          <w:bottom w:val="single" w:sz="6" w:space="1" w:color="auto"/>
        </w:pBdr>
      </w:pPr>
    </w:p>
    <w:p>
      <w:r>
        <w:br w:type="page"/>
      </w:r>
    </w:p>
    <w:p>
      <w:pPr>
        <w:pStyle w:val="Heading1"/>
        <w:jc w:val="center"/>
      </w:pPr>
      <w:r>
        <w:t>02/04/20</w:t>
      </w:r>
    </w:p>
    <w:p>
      <w:r>
        <w:rPr>
          <w:b/>
          <w:highlight w:val="yellow"/>
        </w:rPr>
        <w:t>02/04/20, 18:27 - maría lorena:</w:t>
      </w:r>
      <w:r>
        <w:rPr>
          <w:highlight w:val="yellow"/>
        </w:rPr>
        <w:t xml:space="preserve"> Holaa, buen dia.</w:t>
      </w:r>
    </w:p>
    <w:p>
      <w:pPr>
        <w:pBdr>
          <w:bottom w:val="single" w:sz="6" w:space="1" w:color="auto"/>
        </w:pBdr>
      </w:pPr>
    </w:p>
    <w:p>
      <w:r>
        <w:rPr>
          <w:b/>
          <w:highlight w:val="yellow"/>
        </w:rPr>
        <w:t>02/04/20, 18:28 - maría lorena:</w:t>
      </w:r>
      <w:r>
        <w:rPr>
          <w:highlight w:val="yellow"/>
        </w:rPr>
        <w:t xml:space="preserve"> Te mando la chica el contrato? Para imprimirlo, casi me tengo que ir hoy corriendo a Mexico, pero volvi a arreglar para manana, si lo tienes me lo mandas?</w:t>
      </w:r>
    </w:p>
    <w:p>
      <w:pPr>
        <w:pBdr>
          <w:bottom w:val="single" w:sz="6" w:space="1" w:color="auto"/>
        </w:pBdr>
      </w:pPr>
    </w:p>
    <w:p>
      <w:r>
        <w:rPr>
          <w:b/>
          <w:highlight w:val="lightGray"/>
        </w:rPr>
        <w:t>02/04/20, 18:33 - Andy Varona:</w:t>
      </w:r>
      <w:r>
        <w:rPr>
          <w:highlight w:val="lightGray"/>
        </w:rPr>
        <w:t xml:space="preserve"> No te entiendo?</w:t>
      </w:r>
    </w:p>
    <w:p>
      <w:pPr>
        <w:pBdr>
          <w:bottom w:val="single" w:sz="6" w:space="1" w:color="auto"/>
        </w:pBdr>
      </w:pPr>
    </w:p>
    <w:p>
      <w:r>
        <w:rPr>
          <w:b/>
          <w:highlight w:val="lightGray"/>
        </w:rPr>
        <w:t>02/04/20, 18:33 - Andy Varona:</w:t>
      </w:r>
      <w:r>
        <w:rPr>
          <w:highlight w:val="lightGray"/>
        </w:rPr>
        <w:t xml:space="preserve"> Hola</w:t>
      </w:r>
    </w:p>
    <w:p>
      <w:pPr>
        <w:pBdr>
          <w:bottom w:val="single" w:sz="6" w:space="1" w:color="auto"/>
        </w:pBdr>
      </w:pPr>
    </w:p>
    <w:p>
      <w:r>
        <w:rPr>
          <w:b/>
          <w:highlight w:val="lightGray"/>
        </w:rPr>
        <w:t>02/04/20, 18:33 - Andy Varona:</w:t>
      </w:r>
      <w:r>
        <w:rPr>
          <w:highlight w:val="lightGray"/>
        </w:rPr>
        <w:t xml:space="preserve"> Déjame le pregunto</w:t>
      </w:r>
    </w:p>
    <w:p>
      <w:pPr>
        <w:pBdr>
          <w:bottom w:val="single" w:sz="6" w:space="1" w:color="auto"/>
        </w:pBdr>
      </w:pPr>
    </w:p>
    <w:p>
      <w:r>
        <w:rPr>
          <w:b/>
          <w:highlight w:val="yellow"/>
        </w:rPr>
        <w:t>02/04/20, 18:44 - maría lorena:</w:t>
      </w:r>
      <w:r>
        <w:rPr>
          <w:highlight w:val="yellow"/>
        </w:rPr>
        <w:t xml:space="preserve"> Sì me mandas el contrato</w:t>
      </w:r>
    </w:p>
    <w:p>
      <w:pPr>
        <w:pBdr>
          <w:bottom w:val="single" w:sz="6" w:space="1" w:color="auto"/>
        </w:pBdr>
      </w:pPr>
    </w:p>
    <w:p>
      <w:r>
        <w:rPr>
          <w:b/>
          <w:highlight w:val="yellow"/>
        </w:rPr>
        <w:t>02/04/20, 18:44 - maría lorena:</w:t>
      </w:r>
      <w:r>
        <w:rPr>
          <w:highlight w:val="yellow"/>
        </w:rPr>
        <w:t xml:space="preserve"> Si te lo mandaron</w:t>
      </w:r>
    </w:p>
    <w:p>
      <w:pPr>
        <w:pBdr>
          <w:bottom w:val="single" w:sz="6" w:space="1" w:color="auto"/>
        </w:pBdr>
      </w:pPr>
    </w:p>
    <w:p>
      <w:r>
        <w:rPr>
          <w:b/>
          <w:highlight w:val="lightGray"/>
        </w:rPr>
        <w:t>02/04/20, 18:44 - Andy Varona:</w:t>
      </w:r>
      <w:r>
        <w:rPr>
          <w:highlight w:val="lightGray"/>
        </w:rPr>
        <w:t xml:space="preserve"> Aún no</w:t>
      </w:r>
    </w:p>
    <w:p>
      <w:pPr>
        <w:pBdr>
          <w:bottom w:val="single" w:sz="6" w:space="1" w:color="auto"/>
        </w:pBdr>
      </w:pPr>
    </w:p>
    <w:p>
      <w:r>
        <w:rPr>
          <w:b/>
          <w:highlight w:val="lightGray"/>
        </w:rPr>
        <w:t>02/04/20, 18:44 - Andy Varona:</w:t>
      </w:r>
      <w:r>
        <w:rPr>
          <w:highlight w:val="lightGray"/>
        </w:rPr>
        <w:t xml:space="preserve"> Con el nombre de las dos</w:t>
      </w:r>
    </w:p>
    <w:p>
      <w:pPr>
        <w:pBdr>
          <w:bottom w:val="single" w:sz="6" w:space="1" w:color="auto"/>
        </w:pBdr>
      </w:pPr>
    </w:p>
    <w:p>
      <w:r>
        <w:rPr>
          <w:b/>
          <w:highlight w:val="lightGray"/>
        </w:rPr>
        <w:t>02/04/20, 18:45 - Andy Varona:</w:t>
      </w:r>
      <w:r>
        <w:rPr>
          <w:highlight w:val="lightGray"/>
        </w:rPr>
        <w:t xml:space="preserve"> Está a tu nombre solo</w:t>
      </w:r>
    </w:p>
    <w:p>
      <w:pPr>
        <w:pBdr>
          <w:bottom w:val="single" w:sz="6" w:space="1" w:color="auto"/>
        </w:pBdr>
      </w:pPr>
    </w:p>
    <w:p>
      <w:r>
        <w:rPr>
          <w:b/>
          <w:highlight w:val="lightGray"/>
        </w:rPr>
        <w:t>02/04/20, 18:45 - Andy Varona:</w:t>
      </w:r>
      <w:r>
        <w:rPr>
          <w:highlight w:val="lightGray"/>
        </w:rPr>
        <w:t xml:space="preserve"> Ya te vas a ir hoy?</w:t>
      </w:r>
    </w:p>
    <w:p>
      <w:pPr>
        <w:pBdr>
          <w:bottom w:val="single" w:sz="6" w:space="1" w:color="auto"/>
        </w:pBdr>
      </w:pPr>
    </w:p>
    <w:p>
      <w:r>
        <w:rPr>
          <w:b/>
          <w:highlight w:val="lightGray"/>
        </w:rPr>
        <w:t>02/04/20, 18:47 - Andy Varona:</w:t>
      </w:r>
      <w:r>
        <w:rPr>
          <w:highlight w:val="lightGray"/>
        </w:rPr>
        <w:t xml:space="preserve"> Ya lo tienes</w:t>
      </w:r>
    </w:p>
    <w:p>
      <w:pPr>
        <w:pBdr>
          <w:bottom w:val="single" w:sz="6" w:space="1" w:color="auto"/>
        </w:pBdr>
      </w:pPr>
    </w:p>
    <w:p>
      <w:r>
        <w:rPr>
          <w:b/>
          <w:highlight w:val="lightGray"/>
        </w:rPr>
        <w:t>02/04/20, 18:47 - Andy Varona:</w:t>
      </w:r>
      <w:r>
        <w:rPr>
          <w:highlight w:val="lightGray"/>
        </w:rPr>
        <w:t xml:space="preserve"> Ya te lo mande</w:t>
      </w:r>
    </w:p>
    <w:p>
      <w:pPr>
        <w:pBdr>
          <w:bottom w:val="single" w:sz="6" w:space="1" w:color="auto"/>
        </w:pBdr>
      </w:pPr>
    </w:p>
    <w:p>
      <w:r>
        <w:rPr>
          <w:b/>
          <w:highlight w:val="lightGray"/>
        </w:rPr>
        <w:t>02/04/20, 18:49 - Andy Varona:</w:t>
      </w:r>
      <w:r>
        <w:rPr>
          <w:highlight w:val="lightGray"/>
        </w:rPr>
        <w:t xml:space="preserve"> Esta en ti correo</w:t>
      </w:r>
    </w:p>
    <w:p>
      <w:pPr>
        <w:pBdr>
          <w:bottom w:val="single" w:sz="6" w:space="1" w:color="auto"/>
        </w:pBdr>
      </w:pPr>
    </w:p>
    <w:p>
      <w:r>
        <w:rPr>
          <w:b/>
          <w:highlight w:val="yellow"/>
        </w:rPr>
        <w:t>02/04/20, 19:11 - maría lorena:</w:t>
      </w:r>
      <w:r>
        <w:rPr>
          <w:highlight w:val="yellow"/>
        </w:rPr>
        <w:t xml:space="preserve"> Gracias</w:t>
      </w:r>
    </w:p>
    <w:p>
      <w:pPr>
        <w:pBdr>
          <w:bottom w:val="single" w:sz="6" w:space="1" w:color="auto"/>
        </w:pBdr>
      </w:pPr>
    </w:p>
    <w:p>
      <w:r>
        <w:rPr>
          <w:b/>
          <w:highlight w:val="yellow"/>
        </w:rPr>
        <w:t>02/04/20, 19:11 - maría lorena:</w:t>
      </w:r>
      <w:r>
        <w:rPr>
          <w:highlight w:val="yellow"/>
        </w:rPr>
        <w:t xml:space="preserve"> Estaba Jorge aqui. Ahora lo veo</w:t>
      </w:r>
    </w:p>
    <w:p>
      <w:pPr>
        <w:pBdr>
          <w:bottom w:val="single" w:sz="6" w:space="1" w:color="auto"/>
        </w:pBdr>
      </w:pPr>
    </w:p>
    <w:p>
      <w:r>
        <w:rPr>
          <w:b/>
          <w:highlight w:val="lightGray"/>
        </w:rPr>
        <w:t>02/04/20, 19:14 - Andy Varona:</w:t>
      </w:r>
      <w:r>
        <w:rPr>
          <w:highlight w:val="lightGray"/>
        </w:rPr>
        <w:t xml:space="preserve"> ok</w:t>
      </w:r>
    </w:p>
    <w:p>
      <w:pPr>
        <w:pBdr>
          <w:bottom w:val="single" w:sz="6" w:space="1" w:color="auto"/>
        </w:pBdr>
      </w:pPr>
    </w:p>
    <w:p>
      <w:r>
        <w:rPr>
          <w:b/>
          <w:highlight w:val="lightGray"/>
        </w:rPr>
        <w:t>02/04/20, 19:14 - Andy Varona:</w:t>
      </w:r>
      <w:r>
        <w:rPr>
          <w:highlight w:val="lightGray"/>
        </w:rPr>
        <w:t xml:space="preserve"> ya no entendí, te vas a ir hoy?</w:t>
      </w:r>
    </w:p>
    <w:p>
      <w:pPr>
        <w:pBdr>
          <w:bottom w:val="single" w:sz="6" w:space="1" w:color="auto"/>
        </w:pBdr>
      </w:pPr>
    </w:p>
    <w:p>
      <w:r>
        <w:rPr>
          <w:b/>
          <w:highlight w:val="lightGray"/>
        </w:rPr>
        <w:t>02/04/20, 19:51 - Andy Varona:</w:t>
      </w:r>
      <w:r>
        <w:rPr>
          <w:highlight w:val="lightGray"/>
        </w:rPr>
        <w:t xml:space="preserve"> chat pelame</w:t>
      </w:r>
    </w:p>
    <w:p>
      <w:pPr>
        <w:pBdr>
          <w:bottom w:val="single" w:sz="6" w:space="1" w:color="auto"/>
        </w:pBdr>
      </w:pPr>
    </w:p>
    <w:p>
      <w:r>
        <w:rPr>
          <w:b/>
          <w:highlight w:val="lightGray"/>
        </w:rPr>
        <w:t>02/04/20, 19:51 - Andy Varona:</w:t>
      </w:r>
      <w:r>
        <w:rPr>
          <w:highlight w:val="lightGray"/>
        </w:rPr>
        <w:t xml:space="preserve"> te vas a ir hoy ?</w:t>
      </w:r>
    </w:p>
    <w:p>
      <w:pPr>
        <w:pBdr>
          <w:bottom w:val="single" w:sz="6" w:space="1" w:color="auto"/>
        </w:pBdr>
      </w:pPr>
    </w:p>
    <w:p>
      <w:r>
        <w:rPr>
          <w:b/>
          <w:highlight w:val="yellow"/>
        </w:rPr>
        <w:t>02/04/20, 19:52 - maría lorena:</w:t>
      </w:r>
      <w:r>
        <w:rPr>
          <w:highlight w:val="yellow"/>
        </w:rPr>
        <w:t xml:space="preserve"> ESTOY HABLNDO LINEA AEREA</w:t>
      </w:r>
    </w:p>
    <w:p>
      <w:pPr>
        <w:pBdr>
          <w:bottom w:val="single" w:sz="6" w:space="1" w:color="auto"/>
        </w:pBdr>
      </w:pPr>
    </w:p>
    <w:p>
      <w:r>
        <w:rPr>
          <w:b/>
          <w:highlight w:val="yellow"/>
        </w:rPr>
        <w:t>02/04/20, 19:52 - maría lorena:</w:t>
      </w:r>
      <w:r>
        <w:rPr>
          <w:highlight w:val="yellow"/>
        </w:rPr>
        <w:t xml:space="preserve"> no maòana</w:t>
      </w:r>
    </w:p>
    <w:p>
      <w:pPr>
        <w:pBdr>
          <w:bottom w:val="single" w:sz="6" w:space="1" w:color="auto"/>
        </w:pBdr>
      </w:pPr>
    </w:p>
    <w:p>
      <w:r>
        <w:rPr>
          <w:b/>
          <w:highlight w:val="yellow"/>
        </w:rPr>
        <w:t>02/04/20, 19:52 - maría lorena:</w:t>
      </w:r>
      <w:r>
        <w:rPr>
          <w:highlight w:val="yellow"/>
        </w:rPr>
        <w:t xml:space="preserve"> manana</w:t>
      </w:r>
    </w:p>
    <w:p>
      <w:pPr>
        <w:pBdr>
          <w:bottom w:val="single" w:sz="6" w:space="1" w:color="auto"/>
        </w:pBdr>
      </w:pPr>
    </w:p>
    <w:p>
      <w:r>
        <w:rPr>
          <w:b/>
          <w:highlight w:val="lightGray"/>
        </w:rPr>
        <w:t>02/04/20, 19:53 - Andy Varona:</w:t>
      </w:r>
      <w:r>
        <w:rPr>
          <w:highlight w:val="lightGray"/>
        </w:rPr>
        <w:t xml:space="preserve"> ok, vas a querer ir a casa de Silvia?</w:t>
      </w:r>
    </w:p>
    <w:p>
      <w:pPr>
        <w:pBdr>
          <w:bottom w:val="single" w:sz="6" w:space="1" w:color="auto"/>
        </w:pBdr>
      </w:pPr>
    </w:p>
    <w:p>
      <w:r>
        <w:rPr>
          <w:b/>
          <w:highlight w:val="yellow"/>
        </w:rPr>
        <w:t>02/04/20, 19:53 - maría lorena:</w:t>
      </w:r>
      <w:r>
        <w:rPr>
          <w:highlight w:val="yellow"/>
        </w:rPr>
        <w:t xml:space="preserve"> pienso que si, pero estoy tratando de resolver el boleto, estoy hablamndo a aeromexico</w:t>
      </w:r>
    </w:p>
    <w:p>
      <w:pPr>
        <w:pBdr>
          <w:bottom w:val="single" w:sz="6" w:space="1" w:color="auto"/>
        </w:pBdr>
      </w:pPr>
    </w:p>
    <w:p>
      <w:r>
        <w:rPr>
          <w:b/>
          <w:highlight w:val="lightGray"/>
        </w:rPr>
        <w:t>02/04/20, 19:54 - Andy Varona:</w:t>
      </w:r>
      <w:r>
        <w:rPr>
          <w:highlight w:val="lightGray"/>
        </w:rPr>
        <w:t xml:space="preserve"> ok, pues namas me dices con timepo porfa porque sigo en pijama</w:t>
      </w:r>
    </w:p>
    <w:p>
      <w:pPr>
        <w:pBdr>
          <w:bottom w:val="single" w:sz="6" w:space="1" w:color="auto"/>
        </w:pBdr>
      </w:pPr>
    </w:p>
    <w:p>
      <w:r>
        <w:rPr>
          <w:b/>
          <w:highlight w:val="yellow"/>
        </w:rPr>
        <w:t>02/04/20, 22:27 - maría lorena:</w:t>
      </w:r>
      <w:r>
        <w:rPr>
          <w:highlight w:val="yellow"/>
        </w:rPr>
        <w:t xml:space="preserve"> &lt;Media omessi&gt;</w:t>
      </w:r>
    </w:p>
    <w:p>
      <w:pPr>
        <w:pBdr>
          <w:bottom w:val="single" w:sz="6" w:space="1" w:color="auto"/>
        </w:pBdr>
      </w:pPr>
    </w:p>
    <w:p>
      <w:r>
        <w:rPr>
          <w:b/>
          <w:highlight w:val="lightGray"/>
        </w:rPr>
        <w:t>02/04/20, 22:32 - Andy Varona:</w:t>
      </w:r>
      <w:r>
        <w:rPr>
          <w:highlight w:val="lightGray"/>
        </w:rPr>
        <w:t xml:space="preserve"> Apenas voy a comer</w:t>
      </w:r>
      <w:r>
        <w:br/>
      </w:r>
      <w:r>
        <w:rPr>
          <w:highlight w:val="lightGray"/>
        </w:rPr>
        <w:t xml:space="preserve"> Y no me he bañado</w:t>
      </w:r>
      <w:r>
        <w:br/>
      </w:r>
      <w:r>
        <w:rPr>
          <w:highlight w:val="lightGray"/>
        </w:rPr>
      </w:r>
      <w:r>
        <w:br/>
      </w:r>
      <w:r>
        <w:rPr>
          <w:highlight w:val="lightGray"/>
        </w:rPr>
      </w:r>
      <w:r>
        <w:br/>
      </w:r>
      <w:r>
        <w:rPr>
          <w:highlight w:val="lightGray"/>
        </w:rPr>
      </w:r>
      <w:r>
        <w:br/>
      </w:r>
      <w:r>
        <w:rPr>
          <w:highlight w:val="lightGray"/>
        </w:rPr>
      </w:r>
      <w:r>
        <w:br/>
      </w:r>
      <w:r>
        <w:rPr>
          <w:highlight w:val="lightGray"/>
        </w:rPr>
      </w:r>
    </w:p>
    <w:p>
      <w:pPr>
        <w:pBdr>
          <w:bottom w:val="single" w:sz="6" w:space="1" w:color="auto"/>
        </w:pBdr>
      </w:pPr>
    </w:p>
    <w:p>
      <w:r>
        <w:br w:type="page"/>
      </w:r>
    </w:p>
    <w:p>
      <w:pPr>
        <w:pStyle w:val="Heading1"/>
        <w:jc w:val="center"/>
      </w:pPr>
      <w:r>
        <w:t>14/04/20</w:t>
      </w:r>
    </w:p>
    <w:p>
      <w:r>
        <w:rPr>
          <w:b/>
          <w:highlight w:val="lightGray"/>
        </w:rPr>
        <w:t>14/04/20, 00:14 - Andy Varona:</w:t>
      </w:r>
      <w:r>
        <w:rPr>
          <w:highlight w:val="lightGray"/>
        </w:rPr>
        <w:t xml:space="preserve"> aqui ando en la compu creo que se puede</w:t>
      </w:r>
    </w:p>
    <w:p>
      <w:pPr>
        <w:pBdr>
          <w:bottom w:val="single" w:sz="6" w:space="1" w:color="auto"/>
        </w:pBdr>
      </w:pPr>
    </w:p>
    <w:p>
      <w:r>
        <w:rPr>
          <w:b/>
          <w:highlight w:val="lightGray"/>
        </w:rPr>
        <w:t>14/04/20, 00:14 - Andy Varona:</w:t>
      </w:r>
      <w:r>
        <w:rPr>
          <w:highlight w:val="lightGray"/>
        </w:rPr>
        <w:t xml:space="preserve"> no pues duerme. mejor mañana</w:t>
      </w:r>
    </w:p>
    <w:p>
      <w:pPr>
        <w:pBdr>
          <w:bottom w:val="single" w:sz="6" w:space="1" w:color="auto"/>
        </w:pBdr>
      </w:pPr>
    </w:p>
    <w:p>
      <w:r>
        <w:rPr>
          <w:b/>
          <w:highlight w:val="lightGray"/>
        </w:rPr>
        <w:t>14/04/20, 00:16 - Andy Varona:</w:t>
      </w:r>
      <w:r>
        <w:rPr>
          <w:highlight w:val="lightGray"/>
        </w:rPr>
        <w:t xml:space="preserve"> si, pero firmado por ti, recuerdas que en tu falta me firmaste varios, para meter los reembolso, ya solo me queda uno y quise adjuntar todo</w:t>
      </w:r>
    </w:p>
    <w:p>
      <w:pPr>
        <w:pBdr>
          <w:bottom w:val="single" w:sz="6" w:space="1" w:color="auto"/>
        </w:pBdr>
      </w:pPr>
    </w:p>
    <w:p>
      <w:r>
        <w:rPr>
          <w:b/>
          <w:highlight w:val="lightGray"/>
        </w:rPr>
        <w:t>14/04/20, 00:16 - Andy Varona:</w:t>
      </w:r>
      <w:r>
        <w:rPr>
          <w:highlight w:val="lightGray"/>
        </w:rPr>
        <w:t xml:space="preserve"> eso no era para ti</w:t>
      </w:r>
    </w:p>
    <w:p>
      <w:pPr>
        <w:pBdr>
          <w:bottom w:val="single" w:sz="6" w:space="1" w:color="auto"/>
        </w:pBdr>
      </w:pPr>
    </w:p>
    <w:p>
      <w:r>
        <w:rPr>
          <w:b/>
          <w:highlight w:val="lightGray"/>
        </w:rPr>
        <w:t>14/04/20, 00:16 - Andy Varona:</w:t>
      </w:r>
      <w:r>
        <w:rPr>
          <w:highlight w:val="lightGray"/>
        </w:rPr>
        <w:t xml:space="preserve"> sorry</w:t>
      </w:r>
    </w:p>
    <w:p>
      <w:pPr>
        <w:pBdr>
          <w:bottom w:val="single" w:sz="6" w:space="1" w:color="auto"/>
        </w:pBdr>
      </w:pPr>
    </w:p>
    <w:p>
      <w:r>
        <w:rPr>
          <w:b/>
          <w:highlight w:val="yellow"/>
        </w:rPr>
        <w:t>14/04/20, 00:44 - maría lorena:</w:t>
      </w:r>
      <w:r>
        <w:rPr>
          <w:highlight w:val="yellow"/>
        </w:rPr>
        <w:t xml:space="preserve"> Casi me desmayo, que firme? Mañana estaré tranquilla, hablamos.</w:t>
      </w:r>
    </w:p>
    <w:p>
      <w:pPr>
        <w:pBdr>
          <w:bottom w:val="single" w:sz="6" w:space="1" w:color="auto"/>
        </w:pBdr>
      </w:pPr>
    </w:p>
    <w:p>
      <w:r>
        <w:rPr>
          <w:b/>
          <w:highlight w:val="lightGray"/>
        </w:rPr>
        <w:t>14/04/20, 01:00 - Andy Varona:</w:t>
      </w:r>
      <w:r>
        <w:rPr>
          <w:highlight w:val="lightGray"/>
        </w:rPr>
        <w:t xml:space="preserve"> ok</w:t>
      </w:r>
    </w:p>
    <w:p>
      <w:pPr>
        <w:pBdr>
          <w:bottom w:val="single" w:sz="6" w:space="1" w:color="auto"/>
        </w:pBdr>
      </w:pPr>
    </w:p>
    <w:p>
      <w:r>
        <w:rPr>
          <w:b/>
          <w:highlight w:val="yellow"/>
        </w:rPr>
        <w:t>14/04/20, 17:16 - maría lorena:</w:t>
      </w:r>
      <w:r>
        <w:rPr>
          <w:highlight w:val="yellow"/>
        </w:rPr>
        <w:t xml:space="preserve"> &lt;Media omessi&gt;</w:t>
      </w:r>
    </w:p>
    <w:p>
      <w:pPr>
        <w:pBdr>
          <w:bottom w:val="single" w:sz="6" w:space="1" w:color="auto"/>
        </w:pBdr>
      </w:pPr>
    </w:p>
    <w:p>
      <w:r>
        <w:rPr>
          <w:b/>
          <w:highlight w:val="lightGray"/>
        </w:rPr>
        <w:t>14/04/20, 17:18 - Andy Varona:</w:t>
      </w:r>
      <w:r>
        <w:rPr>
          <w:highlight w:val="lightGray"/>
        </w:rPr>
        <w:t xml:space="preserve"> Kayla it’s Ines</w:t>
      </w:r>
    </w:p>
    <w:p>
      <w:pPr>
        <w:pBdr>
          <w:bottom w:val="single" w:sz="6" w:space="1" w:color="auto"/>
        </w:pBdr>
      </w:pPr>
    </w:p>
    <w:p>
      <w:r>
        <w:br w:type="page"/>
      </w:r>
    </w:p>
    <w:p>
      <w:pPr>
        <w:pStyle w:val="Heading1"/>
        <w:jc w:val="center"/>
      </w:pPr>
      <w:r>
        <w:t>27/04/20</w:t>
      </w:r>
    </w:p>
    <w:p>
      <w:r>
        <w:rPr>
          <w:b/>
          <w:highlight w:val="lightGray"/>
        </w:rPr>
        <w:t>27/04/20, 20:40 - Andy Varona:</w:t>
      </w:r>
      <w:r>
        <w:rPr>
          <w:highlight w:val="lightGray"/>
        </w:rPr>
        <w:t xml:space="preserve"> Chiamata vocale persa</w:t>
      </w:r>
    </w:p>
    <w:p>
      <w:pPr>
        <w:pBdr>
          <w:bottom w:val="single" w:sz="6" w:space="1" w:color="auto"/>
        </w:pBdr>
      </w:pPr>
    </w:p>
    <w:p>
      <w:r>
        <w:br w:type="page"/>
      </w:r>
    </w:p>
    <w:p>
      <w:pPr>
        <w:pStyle w:val="Heading1"/>
        <w:jc w:val="center"/>
      </w:pPr>
      <w:r>
        <w:t>28/04/20</w:t>
      </w:r>
    </w:p>
    <w:p>
      <w:r>
        <w:rPr>
          <w:b/>
          <w:highlight w:val="lightGray"/>
        </w:rPr>
        <w:t>28/04/20, 22:49 - Andy Varona:</w:t>
      </w:r>
      <w:r>
        <w:rPr>
          <w:highlight w:val="lightGray"/>
        </w:rPr>
        <w:t xml:space="preserve"> Chiamata vocale persa</w:t>
      </w:r>
    </w:p>
    <w:p>
      <w:pPr>
        <w:pBdr>
          <w:bottom w:val="single" w:sz="6" w:space="1" w:color="auto"/>
        </w:pBdr>
      </w:pPr>
    </w:p>
    <w:p>
      <w:r>
        <w:br w:type="page"/>
      </w:r>
    </w:p>
    <w:p>
      <w:pPr>
        <w:pStyle w:val="Heading1"/>
        <w:jc w:val="center"/>
      </w:pPr>
      <w:r>
        <w:t>04/05/20</w:t>
      </w:r>
    </w:p>
    <w:p>
      <w:r>
        <w:rPr>
          <w:b/>
          <w:highlight w:val="lightGray"/>
        </w:rPr>
        <w:t>04/05/20, 17:38 - Andy Varona:</w:t>
      </w:r>
      <w:r>
        <w:rPr>
          <w:highlight w:val="lightGray"/>
        </w:rPr>
        <w:t xml:space="preserve"> Chiamata vocale persa</w:t>
      </w:r>
    </w:p>
    <w:p>
      <w:pPr>
        <w:pBdr>
          <w:bottom w:val="single" w:sz="6" w:space="1" w:color="auto"/>
        </w:pBdr>
      </w:pPr>
    </w:p>
    <w:p>
      <w:r>
        <w:br w:type="page"/>
      </w:r>
    </w:p>
    <w:p>
      <w:pPr>
        <w:pStyle w:val="Heading1"/>
        <w:jc w:val="center"/>
      </w:pPr>
      <w:r>
        <w:t>05/05/20</w:t>
      </w:r>
    </w:p>
    <w:p>
      <w:r>
        <w:rPr>
          <w:b/>
          <w:highlight w:val="yellow"/>
        </w:rPr>
        <w:t>05/05/20, 17:28 - maría lorena:</w:t>
      </w:r>
      <w:r>
        <w:rPr>
          <w:highlight w:val="yellow"/>
        </w:rPr>
        <w:t xml:space="preserve"> Hola!!!</w:t>
      </w:r>
    </w:p>
    <w:p>
      <w:pPr>
        <w:pBdr>
          <w:bottom w:val="single" w:sz="6" w:space="1" w:color="auto"/>
        </w:pBdr>
      </w:pPr>
    </w:p>
    <w:p>
      <w:r>
        <w:rPr>
          <w:b/>
          <w:highlight w:val="yellow"/>
        </w:rPr>
        <w:t>05/05/20, 17:28 - maría lorena:</w:t>
      </w:r>
      <w:r>
        <w:rPr>
          <w:highlight w:val="yellow"/>
        </w:rPr>
        <w:t xml:space="preserve"> Veo muchas llamadas perdidas, perdon!</w:t>
      </w:r>
    </w:p>
    <w:p>
      <w:pPr>
        <w:pBdr>
          <w:bottom w:val="single" w:sz="6" w:space="1" w:color="auto"/>
        </w:pBdr>
      </w:pPr>
    </w:p>
    <w:p>
      <w:r>
        <w:rPr>
          <w:b/>
          <w:highlight w:val="yellow"/>
        </w:rPr>
        <w:t>05/05/20, 17:28 - maría lorena:</w:t>
      </w:r>
      <w:r>
        <w:rPr>
          <w:highlight w:val="yellow"/>
        </w:rPr>
        <w:t xml:space="preserve"> Estás por ahí?</w:t>
      </w:r>
    </w:p>
    <w:p>
      <w:pPr>
        <w:pBdr>
          <w:bottom w:val="single" w:sz="6" w:space="1" w:color="auto"/>
        </w:pBdr>
      </w:pPr>
    </w:p>
    <w:p>
      <w:r>
        <w:rPr>
          <w:b/>
          <w:highlight w:val="yellow"/>
        </w:rPr>
        <w:t>05/05/20, 17:29 - maría lorena:</w:t>
      </w:r>
      <w:r>
        <w:rPr>
          <w:highlight w:val="yellow"/>
        </w:rPr>
        <w:t xml:space="preserve"> Tampoco he dicho a Maruca que te pague, ahora le escribo, gracias!</w:t>
      </w:r>
    </w:p>
    <w:p>
      <w:pPr>
        <w:pBdr>
          <w:bottom w:val="single" w:sz="6" w:space="1" w:color="auto"/>
        </w:pBdr>
      </w:pPr>
    </w:p>
    <w:p>
      <w:r>
        <w:br w:type="page"/>
      </w:r>
    </w:p>
    <w:p>
      <w:pPr>
        <w:pStyle w:val="Heading1"/>
        <w:jc w:val="center"/>
      </w:pPr>
      <w:r>
        <w:t>06/05/20</w:t>
      </w:r>
    </w:p>
    <w:p>
      <w:r>
        <w:rPr>
          <w:b/>
          <w:highlight w:val="lightGray"/>
        </w:rPr>
        <w:t>06/05/20, 03:04 - Andy Varona:</w:t>
      </w:r>
      <w:r>
        <w:rPr>
          <w:highlight w:val="lightGray"/>
        </w:rPr>
        <w:t xml:space="preserve"> Ok</w:t>
      </w:r>
    </w:p>
    <w:p>
      <w:pPr>
        <w:pBdr>
          <w:bottom w:val="single" w:sz="6" w:space="1" w:color="auto"/>
        </w:pBdr>
      </w:pPr>
    </w:p>
    <w:p>
      <w:r>
        <w:br w:type="page"/>
      </w:r>
    </w:p>
    <w:p>
      <w:pPr>
        <w:pStyle w:val="Heading1"/>
        <w:jc w:val="center"/>
      </w:pPr>
      <w:r>
        <w:t>07/05/20</w:t>
      </w:r>
    </w:p>
    <w:p>
      <w:r>
        <w:rPr>
          <w:b/>
          <w:highlight w:val="lightGray"/>
        </w:rPr>
        <w:t>07/05/20, 19:56 - Andy Varona:</w:t>
      </w:r>
      <w:r>
        <w:rPr>
          <w:highlight w:val="lightGray"/>
        </w:rPr>
        <w:t xml:space="preserve"> https://youtu.be/l5vIcxKUgMU</w:t>
      </w:r>
    </w:p>
    <w:p>
      <w:pPr>
        <w:pBdr>
          <w:bottom w:val="single" w:sz="6" w:space="1" w:color="auto"/>
        </w:pBdr>
      </w:pPr>
    </w:p>
    <w:p>
      <w:r>
        <w:rPr>
          <w:b/>
          <w:highlight w:val="lightGray"/>
        </w:rPr>
        <w:t>07/05/20, 19:58 - Andy Varona:</w:t>
      </w:r>
      <w:r>
        <w:rPr>
          <w:highlight w:val="lightGray"/>
        </w:rPr>
        <w:t xml:space="preserve"> Hola!!! Te comparto los avances de Luminaria.</w:t>
      </w:r>
    </w:p>
    <w:p>
      <w:pPr>
        <w:pBdr>
          <w:bottom w:val="single" w:sz="6" w:space="1" w:color="auto"/>
        </w:pBdr>
      </w:pPr>
    </w:p>
    <w:p>
      <w:r>
        <w:br w:type="page"/>
      </w:r>
    </w:p>
    <w:p>
      <w:pPr>
        <w:pStyle w:val="Heading1"/>
        <w:jc w:val="center"/>
      </w:pPr>
      <w:r>
        <w:t>11/05/20</w:t>
      </w:r>
    </w:p>
    <w:p>
      <w:r>
        <w:rPr>
          <w:b/>
          <w:highlight w:val="lightGray"/>
        </w:rPr>
        <w:t>11/05/20, 15:42 - Andy Varona:</w:t>
      </w:r>
      <w:r>
        <w:rPr>
          <w:highlight w:val="lightGray"/>
        </w:rPr>
        <w:t xml:space="preserve"> Cuando puedas me dices y te marcó?</w:t>
      </w:r>
    </w:p>
    <w:p>
      <w:pPr>
        <w:pBdr>
          <w:bottom w:val="single" w:sz="6" w:space="1" w:color="auto"/>
        </w:pBdr>
      </w:pPr>
    </w:p>
    <w:p>
      <w:r>
        <w:rPr>
          <w:b/>
          <w:highlight w:val="yellow"/>
        </w:rPr>
        <w:t>11/05/20, 15:55 - maría lorena:</w:t>
      </w:r>
      <w:r>
        <w:rPr>
          <w:highlight w:val="yellow"/>
        </w:rPr>
        <w:t xml:space="preserve"> Dame unos minutos que llego a casa, te aviso</w:t>
      </w:r>
    </w:p>
    <w:p>
      <w:pPr>
        <w:pBdr>
          <w:bottom w:val="single" w:sz="6" w:space="1" w:color="auto"/>
        </w:pBdr>
      </w:pPr>
    </w:p>
    <w:p>
      <w:r>
        <w:rPr>
          <w:b/>
          <w:highlight w:val="lightGray"/>
        </w:rPr>
        <w:t>11/05/20, 15:55 - Andy Varona:</w:t>
      </w:r>
      <w:r>
        <w:rPr>
          <w:highlight w:val="lightGray"/>
        </w:rPr>
        <w:t xml:space="preserve"> Ok</w:t>
      </w:r>
    </w:p>
    <w:p>
      <w:pPr>
        <w:pBdr>
          <w:bottom w:val="single" w:sz="6" w:space="1" w:color="auto"/>
        </w:pBdr>
      </w:pPr>
    </w:p>
    <w:p>
      <w:r>
        <w:rPr>
          <w:b/>
          <w:highlight w:val="yellow"/>
        </w:rPr>
        <w:t>11/05/20, 18:01 - maría lorena:</w:t>
      </w:r>
      <w:r>
        <w:rPr>
          <w:highlight w:val="yellow"/>
        </w:rPr>
        <w:t xml:space="preserve"> &lt;Media omessi&gt;</w:t>
      </w:r>
    </w:p>
    <w:p>
      <w:pPr>
        <w:pBdr>
          <w:bottom w:val="single" w:sz="6" w:space="1" w:color="auto"/>
        </w:pBdr>
      </w:pPr>
    </w:p>
    <w:p>
      <w:r>
        <w:rPr>
          <w:b/>
          <w:highlight w:val="lightGray"/>
        </w:rPr>
        <w:t>11/05/20, 18:27 - Andy Varona:</w:t>
      </w:r>
      <w:r>
        <w:rPr>
          <w:highlight w:val="lightGray"/>
        </w:rPr>
        <w:t xml:space="preserve"> no te apures</w:t>
      </w:r>
    </w:p>
    <w:p>
      <w:pPr>
        <w:pBdr>
          <w:bottom w:val="single" w:sz="6" w:space="1" w:color="auto"/>
        </w:pBdr>
      </w:pPr>
    </w:p>
    <w:p>
      <w:r>
        <w:rPr>
          <w:b/>
          <w:highlight w:val="lightGray"/>
        </w:rPr>
        <w:t>11/05/20, 18:27 - Andy Varona:</w:t>
      </w:r>
      <w:r>
        <w:rPr>
          <w:highlight w:val="lightGray"/>
        </w:rPr>
        <w:t xml:space="preserve"> cuando puedas</w:t>
      </w:r>
    </w:p>
    <w:p>
      <w:pPr>
        <w:pBdr>
          <w:bottom w:val="single" w:sz="6" w:space="1" w:color="auto"/>
        </w:pBdr>
      </w:pPr>
    </w:p>
    <w:p>
      <w:r>
        <w:rPr>
          <w:b/>
          <w:highlight w:val="lightGray"/>
        </w:rPr>
        <w:t>11/05/20, 18:27 - Andy Varona:</w:t>
      </w:r>
      <w:r>
        <w:rPr>
          <w:highlight w:val="lightGray"/>
        </w:rPr>
        <w:t xml:space="preserve"> si aqui ando</w:t>
      </w:r>
    </w:p>
    <w:p>
      <w:pPr>
        <w:pBdr>
          <w:bottom w:val="single" w:sz="6" w:space="1" w:color="auto"/>
        </w:pBdr>
      </w:pPr>
    </w:p>
    <w:p>
      <w:r>
        <w:rPr>
          <w:b/>
          <w:highlight w:val="yellow"/>
        </w:rPr>
        <w:t>11/05/20, 18:32 - maría lorena:</w:t>
      </w:r>
      <w:r>
        <w:rPr>
          <w:highlight w:val="yellow"/>
        </w:rPr>
        <w:t xml:space="preserve"> Te llamo?</w:t>
      </w:r>
    </w:p>
    <w:p>
      <w:pPr>
        <w:pBdr>
          <w:bottom w:val="single" w:sz="6" w:space="1" w:color="auto"/>
        </w:pBdr>
      </w:pPr>
    </w:p>
    <w:p>
      <w:r>
        <w:rPr>
          <w:b/>
          <w:highlight w:val="lightGray"/>
        </w:rPr>
        <w:t>11/05/20, 18:32 - Andy Varona:</w:t>
      </w:r>
      <w:r>
        <w:rPr>
          <w:highlight w:val="lightGray"/>
        </w:rPr>
        <w:t xml:space="preserve"> Si</w:t>
      </w:r>
    </w:p>
    <w:p>
      <w:pPr>
        <w:pBdr>
          <w:bottom w:val="single" w:sz="6" w:space="1" w:color="auto"/>
        </w:pBdr>
      </w:pPr>
    </w:p>
    <w:p>
      <w:r>
        <w:br w:type="page"/>
      </w:r>
    </w:p>
    <w:p>
      <w:pPr>
        <w:pStyle w:val="Heading1"/>
        <w:jc w:val="center"/>
      </w:pPr>
      <w:r>
        <w:t>16/05/20</w:t>
      </w:r>
    </w:p>
    <w:p>
      <w:r>
        <w:rPr>
          <w:b/>
          <w:highlight w:val="lightGray"/>
        </w:rPr>
        <w:t>16/05/20, 21:49 - Andy Varona:</w:t>
      </w:r>
      <w:r>
        <w:rPr>
          <w:highlight w:val="lightGray"/>
        </w:rPr>
        <w:t xml:space="preserve"> https://us04web.zoom.us/j/8577736113?pwd=OW9JVklBQ2VBMFZCb1M2bmwwVm1yZz09</w:t>
      </w:r>
    </w:p>
    <w:p>
      <w:pPr>
        <w:pBdr>
          <w:bottom w:val="single" w:sz="6" w:space="1" w:color="auto"/>
        </w:pBdr>
      </w:pPr>
    </w:p>
    <w:p>
      <w:r>
        <w:rPr>
          <w:b/>
          <w:highlight w:val="lightGray"/>
        </w:rPr>
        <w:t>16/05/20, 21:49 - Andy Varona:</w:t>
      </w:r>
      <w:r>
        <w:rPr>
          <w:highlight w:val="lightGray"/>
        </w:rPr>
        <w:t xml:space="preserve"> Meeting ID: 857 773 6113 </w:t>
      </w:r>
      <w:r>
        <w:br/>
      </w:r>
      <w:r>
        <w:rPr>
          <w:highlight w:val="lightGray"/>
        </w:rPr>
        <w:t>Password: Vijnana</w:t>
      </w:r>
      <w:r>
        <w:br/>
      </w:r>
      <w:r>
        <w:rPr>
          <w:highlight w:val="lightGray"/>
        </w:rPr>
      </w:r>
    </w:p>
    <w:p>
      <w:pPr>
        <w:pBdr>
          <w:bottom w:val="single" w:sz="6" w:space="1" w:color="auto"/>
        </w:pBdr>
      </w:pPr>
    </w:p>
    <w:p>
      <w:r>
        <w:br w:type="page"/>
      </w:r>
    </w:p>
    <w:p>
      <w:pPr>
        <w:pStyle w:val="Heading1"/>
        <w:jc w:val="center"/>
      </w:pPr>
      <w:r>
        <w:t>08/06/20</w:t>
      </w:r>
    </w:p>
    <w:p>
      <w:r>
        <w:rPr>
          <w:b/>
          <w:highlight w:val="lightGray"/>
        </w:rPr>
        <w:t>08/06/20, 22:07 - Andy Varona:</w:t>
      </w:r>
      <w:r>
        <w:rPr>
          <w:highlight w:val="lightGray"/>
        </w:rPr>
        <w:t xml:space="preserve"> Ya me quiero it</w:t>
      </w:r>
    </w:p>
    <w:p>
      <w:pPr>
        <w:pBdr>
          <w:bottom w:val="single" w:sz="6" w:space="1" w:color="auto"/>
        </w:pBdr>
      </w:pPr>
    </w:p>
    <w:p>
      <w:r>
        <w:rPr>
          <w:b/>
          <w:highlight w:val="lightGray"/>
        </w:rPr>
        <w:t>08/06/20, 22:08 - Andy Varona:</w:t>
      </w:r>
      <w:r>
        <w:rPr>
          <w:highlight w:val="lightGray"/>
        </w:rPr>
        <w:t xml:space="preserve"> Ahora si ya me quede sin casa</w:t>
      </w:r>
    </w:p>
    <w:p>
      <w:pPr>
        <w:pBdr>
          <w:bottom w:val="single" w:sz="6" w:space="1" w:color="auto"/>
        </w:pBdr>
      </w:pPr>
    </w:p>
    <w:p>
      <w:r>
        <w:rPr>
          <w:b/>
          <w:highlight w:val="yellow"/>
        </w:rPr>
        <w:t>08/06/20, 22:15 - maría lorena:</w:t>
      </w:r>
      <w:r>
        <w:rPr>
          <w:highlight w:val="yellow"/>
        </w:rPr>
        <w:t xml:space="preserve"> Cómo sin casa?</w:t>
      </w:r>
    </w:p>
    <w:p>
      <w:pPr>
        <w:pBdr>
          <w:bottom w:val="single" w:sz="6" w:space="1" w:color="auto"/>
        </w:pBdr>
      </w:pPr>
    </w:p>
    <w:p>
      <w:r>
        <w:rPr>
          <w:b/>
          <w:highlight w:val="yellow"/>
        </w:rPr>
        <w:t>08/06/20, 22:15 - maría lorena:</w:t>
      </w:r>
      <w:r>
        <w:rPr>
          <w:highlight w:val="yellow"/>
        </w:rPr>
        <w:t xml:space="preserve"> Por qué?</w:t>
      </w:r>
    </w:p>
    <w:p>
      <w:pPr>
        <w:pBdr>
          <w:bottom w:val="single" w:sz="6" w:space="1" w:color="auto"/>
        </w:pBdr>
      </w:pPr>
    </w:p>
    <w:p>
      <w:r>
        <w:rPr>
          <w:b/>
          <w:highlight w:val="lightGray"/>
        </w:rPr>
        <w:t>08/06/20, 23:10 - Andy Varona:</w:t>
      </w:r>
      <w:r>
        <w:rPr>
          <w:highlight w:val="lightGray"/>
        </w:rPr>
        <w:t xml:space="preserve"> Porque Jus vendió la casa donde vivo y supuestamente me iban a aguantar hasta diciembre y resulta que no que hasta agosto</w:t>
      </w:r>
      <w:r>
        <w:br/>
      </w:r>
      <w:r>
        <w:rPr>
          <w:highlight w:val="lightGray"/>
        </w:rPr>
      </w:r>
    </w:p>
    <w:p>
      <w:pPr>
        <w:pBdr>
          <w:bottom w:val="single" w:sz="6" w:space="1" w:color="auto"/>
        </w:pBdr>
      </w:pPr>
    </w:p>
    <w:p>
      <w:r>
        <w:br w:type="page"/>
      </w:r>
    </w:p>
    <w:p>
      <w:pPr>
        <w:pStyle w:val="Heading1"/>
        <w:jc w:val="center"/>
      </w:pPr>
      <w:r>
        <w:t>20/10/20</w:t>
      </w:r>
    </w:p>
    <w:p>
      <w:r>
        <w:rPr>
          <w:b/>
          <w:highlight w:val="lightGray"/>
        </w:rPr>
        <w:t>20/10/20, 19:45 - Andy Varona:</w:t>
      </w:r>
      <w:r>
        <w:rPr>
          <w:highlight w:val="lightGray"/>
        </w:rPr>
        <w:t xml:space="preserve"> Ya conseguí el dinero!! Estoy consiguiendo que no os penalicen con la casa</w:t>
      </w:r>
    </w:p>
    <w:p>
      <w:pPr>
        <w:pBdr>
          <w:bottom w:val="single" w:sz="6" w:space="1" w:color="auto"/>
        </w:pBdr>
      </w:pPr>
    </w:p>
    <w:p>
      <w:r>
        <w:rPr>
          <w:b/>
          <w:highlight w:val="lightGray"/>
        </w:rPr>
        <w:t>20/10/20, 19:45 - Andy Varona:</w:t>
      </w:r>
      <w:r>
        <w:rPr>
          <w:highlight w:val="lightGray"/>
        </w:rPr>
        <w:t xml:space="preserve"> Porque si hay penalidad</w:t>
      </w:r>
    </w:p>
    <w:p>
      <w:pPr>
        <w:pBdr>
          <w:bottom w:val="single" w:sz="6" w:space="1" w:color="auto"/>
        </w:pBdr>
      </w:pPr>
    </w:p>
    <w:p>
      <w:r>
        <w:rPr>
          <w:b/>
          <w:highlight w:val="lightGray"/>
        </w:rPr>
        <w:t>20/10/20, 19:46 - Andy Varona:</w:t>
      </w:r>
      <w:r>
        <w:rPr>
          <w:highlight w:val="lightGray"/>
        </w:rPr>
        <w:t xml:space="preserve"> Y ya convencí a Tey de que invierta!</w:t>
      </w:r>
    </w:p>
    <w:p>
      <w:pPr>
        <w:pBdr>
          <w:bottom w:val="single" w:sz="6" w:space="1" w:color="auto"/>
        </w:pBdr>
      </w:pPr>
    </w:p>
    <w:p>
      <w:r>
        <w:rPr>
          <w:b/>
          <w:highlight w:val="lightGray"/>
        </w:rPr>
        <w:t>20/10/20, 19:46 - Andy Varona:</w:t>
      </w:r>
      <w:r>
        <w:rPr>
          <w:highlight w:val="lightGray"/>
        </w:rPr>
        <w:t xml:space="preserve"> O sea me lo presto pues pero ya !</w:t>
      </w:r>
    </w:p>
    <w:p>
      <w:pPr>
        <w:pBdr>
          <w:bottom w:val="single" w:sz="6" w:space="1" w:color="auto"/>
        </w:pBdr>
      </w:pPr>
    </w:p>
    <w:p>
      <w:r>
        <w:rPr>
          <w:b/>
          <w:highlight w:val="yellow"/>
        </w:rPr>
        <w:t>20/10/20, 20:02 - maría lorena:</w:t>
      </w:r>
      <w:r>
        <w:rPr>
          <w:highlight w:val="yellow"/>
        </w:rPr>
        <w:t xml:space="preserve"> Hola!</w:t>
      </w:r>
    </w:p>
    <w:p>
      <w:pPr>
        <w:pBdr>
          <w:bottom w:val="single" w:sz="6" w:space="1" w:color="auto"/>
        </w:pBdr>
      </w:pPr>
    </w:p>
    <w:p>
      <w:r>
        <w:rPr>
          <w:b/>
          <w:highlight w:val="yellow"/>
        </w:rPr>
        <w:t>20/10/20, 20:02 - maría lorena:</w:t>
      </w:r>
      <w:r>
        <w:rPr>
          <w:highlight w:val="yellow"/>
        </w:rPr>
        <w:t xml:space="preserve"> Estaba hablando x telefono</w:t>
      </w:r>
    </w:p>
    <w:p>
      <w:pPr>
        <w:pBdr>
          <w:bottom w:val="single" w:sz="6" w:space="1" w:color="auto"/>
        </w:pBdr>
      </w:pPr>
    </w:p>
    <w:p>
      <w:r>
        <w:rPr>
          <w:b/>
          <w:highlight w:val="yellow"/>
        </w:rPr>
        <w:t>20/10/20, 20:03 - maría lorena:</w:t>
      </w:r>
      <w:r>
        <w:rPr>
          <w:highlight w:val="yellow"/>
        </w:rPr>
        <w:t xml:space="preserve"> Donde estas?</w:t>
      </w:r>
    </w:p>
    <w:p>
      <w:pPr>
        <w:pBdr>
          <w:bottom w:val="single" w:sz="6" w:space="1" w:color="auto"/>
        </w:pBdr>
      </w:pPr>
    </w:p>
    <w:p>
      <w:r>
        <w:rPr>
          <w:b/>
          <w:highlight w:val="yellow"/>
        </w:rPr>
        <w:t>20/10/20, 20:03 - maría lorena:</w:t>
      </w:r>
      <w:r>
        <w:rPr>
          <w:highlight w:val="yellow"/>
        </w:rPr>
        <w:t xml:space="preserve"> Si quieres hablame</w:t>
      </w:r>
    </w:p>
    <w:p>
      <w:pPr>
        <w:pBdr>
          <w:bottom w:val="single" w:sz="6" w:space="1" w:color="auto"/>
        </w:pBdr>
      </w:pPr>
    </w:p>
    <w:p>
      <w:r>
        <w:rPr>
          <w:b/>
          <w:highlight w:val="lightGray"/>
        </w:rPr>
        <w:t>20/10/20, 20:03 - Andy Varona:</w:t>
      </w:r>
      <w:r>
        <w:rPr>
          <w:highlight w:val="lightGray"/>
        </w:rPr>
        <w:t xml:space="preserve"> En san a to io</w:t>
      </w:r>
    </w:p>
    <w:p>
      <w:pPr>
        <w:pBdr>
          <w:bottom w:val="single" w:sz="6" w:space="1" w:color="auto"/>
        </w:pBdr>
      </w:pPr>
    </w:p>
    <w:p>
      <w:r>
        <w:rPr>
          <w:b/>
          <w:highlight w:val="lightGray"/>
        </w:rPr>
        <w:t>20/10/20, 20:03 - Andy Varona:</w:t>
      </w:r>
      <w:r>
        <w:rPr>
          <w:highlight w:val="lightGray"/>
        </w:rPr>
        <w:t xml:space="preserve"> Antonio</w:t>
      </w:r>
    </w:p>
    <w:p>
      <w:pPr>
        <w:pBdr>
          <w:bottom w:val="single" w:sz="6" w:space="1" w:color="auto"/>
        </w:pBdr>
      </w:pPr>
    </w:p>
    <w:p>
      <w:r>
        <w:rPr>
          <w:b/>
          <w:highlight w:val="yellow"/>
        </w:rPr>
        <w:t>20/10/20, 20:03 - maría lorena:</w:t>
      </w:r>
      <w:r>
        <w:rPr>
          <w:highlight w:val="yellow"/>
        </w:rPr>
        <w:t xml:space="preserve"> O luego</w:t>
      </w:r>
    </w:p>
    <w:p>
      <w:pPr>
        <w:pBdr>
          <w:bottom w:val="single" w:sz="6" w:space="1" w:color="auto"/>
        </w:pBdr>
      </w:pPr>
    </w:p>
    <w:p>
      <w:r>
        <w:rPr>
          <w:b/>
          <w:highlight w:val="yellow"/>
        </w:rPr>
        <w:t>20/10/20, 20:03 - maría lorena:</w:t>
      </w:r>
      <w:r>
        <w:rPr>
          <w:highlight w:val="yellow"/>
        </w:rPr>
        <w:t xml:space="preserve"> Ah qué padre!</w:t>
      </w:r>
    </w:p>
    <w:p>
      <w:pPr>
        <w:pBdr>
          <w:bottom w:val="single" w:sz="6" w:space="1" w:color="auto"/>
        </w:pBdr>
      </w:pPr>
    </w:p>
    <w:p>
      <w:r>
        <w:rPr>
          <w:b/>
          <w:highlight w:val="lightGray"/>
        </w:rPr>
        <w:t>20/10/20, 20:03 - Andy Varona:</w:t>
      </w:r>
      <w:r>
        <w:rPr>
          <w:highlight w:val="lightGray"/>
        </w:rPr>
        <w:t xml:space="preserve"> Yo puedo ahorita tú?</w:t>
      </w:r>
    </w:p>
    <w:p>
      <w:pPr>
        <w:pBdr>
          <w:bottom w:val="single" w:sz="6" w:space="1" w:color="auto"/>
        </w:pBdr>
      </w:pPr>
    </w:p>
    <w:p>
      <w:r>
        <w:rPr>
          <w:b/>
          <w:highlight w:val="yellow"/>
        </w:rPr>
        <w:t>20/10/20, 20:03 - maría lorena:</w:t>
      </w:r>
      <w:r>
        <w:rPr>
          <w:highlight w:val="yellow"/>
        </w:rPr>
        <w:t xml:space="preserve"> Ok</w:t>
      </w:r>
    </w:p>
    <w:p>
      <w:pPr>
        <w:pBdr>
          <w:bottom w:val="single" w:sz="6" w:space="1" w:color="auto"/>
        </w:pBdr>
      </w:pPr>
    </w:p>
    <w:p>
      <w:r>
        <w:rPr>
          <w:b/>
          <w:highlight w:val="lightGray"/>
        </w:rPr>
        <w:t>20/10/20, 20:03 - Andy Varona:</w:t>
      </w:r>
      <w:r>
        <w:rPr>
          <w:highlight w:val="lightGray"/>
        </w:rPr>
        <w:t xml:space="preserve"> Ps si ?</w:t>
      </w:r>
    </w:p>
    <w:p>
      <w:pPr>
        <w:pBdr>
          <w:bottom w:val="single" w:sz="6" w:space="1" w:color="auto"/>
        </w:pBdr>
      </w:pPr>
    </w:p>
    <w:p>
      <w:r>
        <w:rPr>
          <w:b/>
          <w:highlight w:val="lightGray"/>
        </w:rPr>
        <w:t>20/10/20, 20:03 - Andy Varona:</w:t>
      </w:r>
      <w:r>
        <w:rPr>
          <w:highlight w:val="lightGray"/>
        </w:rPr>
        <w:t xml:space="preserve"> Jajaja</w:t>
      </w:r>
      <w:r>
        <w:br/>
      </w:r>
      <w:r>
        <w:rPr>
          <w:highlight w:val="lightGray"/>
        </w:rPr>
      </w:r>
    </w:p>
    <w:p>
      <w:pPr>
        <w:pBdr>
          <w:bottom w:val="single" w:sz="6" w:space="1" w:color="auto"/>
        </w:pBdr>
      </w:pPr>
    </w:p>
    <w:p>
      <w:r>
        <w:br w:type="page"/>
      </w:r>
    </w:p>
    <w:p>
      <w:pPr>
        <w:pStyle w:val="Heading1"/>
        <w:jc w:val="center"/>
      </w:pPr>
      <w:r>
        <w:t>26/10/20</w:t>
      </w:r>
    </w:p>
    <w:p>
      <w:r>
        <w:rPr>
          <w:b/>
          <w:highlight w:val="yellow"/>
        </w:rPr>
        <w:t>26/10/20, 08:23 - maría lorena:</w:t>
      </w:r>
      <w:r>
        <w:rPr>
          <w:highlight w:val="yellow"/>
        </w:rPr>
        <w:t xml:space="preserve"> Happy birthday to you, happy birthday to you, happy birthday dear Andrea, happy birthday to you 👏🏻👏🏻👏🏻🎊🎊🎉🎁🎂</w:t>
      </w:r>
    </w:p>
    <w:p>
      <w:pPr>
        <w:pBdr>
          <w:bottom w:val="single" w:sz="6" w:space="1" w:color="auto"/>
        </w:pBdr>
      </w:pPr>
    </w:p>
    <w:p>
      <w:r>
        <w:rPr>
          <w:b/>
          <w:highlight w:val="yellow"/>
        </w:rPr>
        <w:t>26/10/20, 08:23 - maría lorena:</w:t>
      </w:r>
      <w:r>
        <w:rPr>
          <w:highlight w:val="yellow"/>
        </w:rPr>
        <w:t xml:space="preserve"> Te quiero mucho, pásalo muy feliz y cuídate!</w:t>
      </w:r>
    </w:p>
    <w:p>
      <w:pPr>
        <w:pBdr>
          <w:bottom w:val="single" w:sz="6" w:space="1" w:color="auto"/>
        </w:pBdr>
      </w:pPr>
    </w:p>
    <w:p>
      <w:r>
        <w:rPr>
          <w:b/>
          <w:highlight w:val="lightGray"/>
        </w:rPr>
        <w:t>26/10/20, 13:32 - Andy Varona:</w:t>
      </w:r>
      <w:r>
        <w:rPr>
          <w:highlight w:val="lightGray"/>
        </w:rPr>
        <w:t xml:space="preserve"> Thank you thank you, thank you!</w:t>
      </w:r>
    </w:p>
    <w:p>
      <w:pPr>
        <w:pBdr>
          <w:bottom w:val="single" w:sz="6" w:space="1" w:color="auto"/>
        </w:pBdr>
      </w:pPr>
    </w:p>
    <w:p>
      <w:r>
        <w:rPr>
          <w:b/>
          <w:highlight w:val="lightGray"/>
        </w:rPr>
        <w:t>26/10/20, 13:32 - Andy Varona:</w:t>
      </w:r>
      <w:r>
        <w:rPr>
          <w:highlight w:val="lightGray"/>
        </w:rPr>
        <w:t xml:space="preserve"> Yo también te quiero mucho 😘🤗</w:t>
      </w:r>
    </w:p>
    <w:p>
      <w:pPr>
        <w:pBdr>
          <w:bottom w:val="single" w:sz="6" w:space="1" w:color="auto"/>
        </w:pBdr>
      </w:pPr>
    </w:p>
    <w:p>
      <w:r>
        <w:rPr>
          <w:b/>
          <w:highlight w:val="yellow"/>
        </w:rPr>
        <w:t>26/10/20, 18:56 - maría lorena:</w:t>
      </w:r>
      <w:r>
        <w:rPr>
          <w:highlight w:val="yellow"/>
        </w:rPr>
        <w:t xml:space="preserve"> Perdona. Me cerraron los cines! Pero mañana hablamos. Festeja mucho:</w:t>
      </w:r>
    </w:p>
    <w:p>
      <w:pPr>
        <w:pBdr>
          <w:bottom w:val="single" w:sz="6" w:space="1" w:color="auto"/>
        </w:pBdr>
      </w:pPr>
    </w:p>
    <w:p>
      <w:r>
        <w:rPr>
          <w:b/>
          <w:highlight w:val="lightGray"/>
        </w:rPr>
        <w:t>26/10/20, 19:04 - Andy Varona:</w:t>
      </w:r>
      <w:r>
        <w:rPr>
          <w:highlight w:val="lightGray"/>
        </w:rPr>
        <w:t xml:space="preserve"> Claro Lore!!</w:t>
      </w:r>
    </w:p>
    <w:p>
      <w:pPr>
        <w:pBdr>
          <w:bottom w:val="single" w:sz="6" w:space="1" w:color="auto"/>
        </w:pBdr>
      </w:pPr>
    </w:p>
    <w:p>
      <w:r>
        <w:br w:type="page"/>
      </w:r>
    </w:p>
    <w:p>
      <w:pPr>
        <w:pStyle w:val="Heading1"/>
        <w:jc w:val="center"/>
      </w:pPr>
      <w:r>
        <w:t>04/11/20</w:t>
      </w:r>
    </w:p>
    <w:p>
      <w:r>
        <w:rPr>
          <w:b/>
          <w:highlight w:val="lightGray"/>
        </w:rPr>
        <w:t>04/11/20, 14:57 - Andy Varona:</w:t>
      </w:r>
      <w:r>
        <w:rPr>
          <w:highlight w:val="lightGray"/>
        </w:rPr>
        <w:t xml:space="preserve"> Hola</w:t>
      </w:r>
    </w:p>
    <w:p>
      <w:pPr>
        <w:pBdr>
          <w:bottom w:val="single" w:sz="6" w:space="1" w:color="auto"/>
        </w:pBdr>
      </w:pPr>
    </w:p>
    <w:p>
      <w:r>
        <w:rPr>
          <w:b/>
          <w:highlight w:val="lightGray"/>
        </w:rPr>
        <w:t>04/11/20, 14:57 - Andy Varona:</w:t>
      </w:r>
      <w:r>
        <w:rPr>
          <w:highlight w:val="lightGray"/>
        </w:rPr>
        <w:t xml:space="preserve"> Cómo estás?</w:t>
      </w:r>
    </w:p>
    <w:p>
      <w:pPr>
        <w:pBdr>
          <w:bottom w:val="single" w:sz="6" w:space="1" w:color="auto"/>
        </w:pBdr>
      </w:pPr>
    </w:p>
    <w:p>
      <w:r>
        <w:rPr>
          <w:b/>
          <w:highlight w:val="yellow"/>
        </w:rPr>
        <w:t>04/11/20, 15:21 - maría lorena:</w:t>
      </w:r>
      <w:r>
        <w:rPr>
          <w:highlight w:val="yellow"/>
        </w:rPr>
        <w:t xml:space="preserve"> &lt;Media omessi&gt;</w:t>
      </w:r>
    </w:p>
    <w:p>
      <w:pPr>
        <w:pBdr>
          <w:bottom w:val="single" w:sz="6" w:space="1" w:color="auto"/>
        </w:pBdr>
      </w:pPr>
    </w:p>
    <w:p>
      <w:r>
        <w:rPr>
          <w:b/>
          <w:highlight w:val="lightGray"/>
        </w:rPr>
        <w:t>04/11/20, 15:22 - Andy Varona:</w:t>
      </w:r>
      <w:r>
        <w:rPr>
          <w:highlight w:val="lightGray"/>
        </w:rPr>
        <w:t xml:space="preserve"> &lt;Media omessi&gt;</w:t>
      </w:r>
    </w:p>
    <w:p>
      <w:pPr>
        <w:pBdr>
          <w:bottom w:val="single" w:sz="6" w:space="1" w:color="auto"/>
        </w:pBdr>
      </w:pPr>
    </w:p>
    <w:p>
      <w:r>
        <w:rPr>
          <w:b/>
          <w:highlight w:val="yellow"/>
        </w:rPr>
        <w:t>04/11/20, 15:27 - maría lorena:</w:t>
      </w:r>
      <w:r>
        <w:rPr>
          <w:highlight w:val="yellow"/>
        </w:rPr>
        <w:t xml:space="preserve"> Si, te marco el a  las 4:30 dura poco, porque la otra vez me emocionàe con las preguntas y duro media hora.  Te busco.</w:t>
      </w:r>
    </w:p>
    <w:p>
      <w:pPr>
        <w:pBdr>
          <w:bottom w:val="single" w:sz="6" w:space="1" w:color="auto"/>
        </w:pBdr>
      </w:pPr>
    </w:p>
    <w:p>
      <w:r>
        <w:rPr>
          <w:b/>
          <w:highlight w:val="yellow"/>
        </w:rPr>
        <w:t>04/11/20, 15:27 - maría lorena:</w:t>
      </w:r>
      <w:r>
        <w:rPr>
          <w:highlight w:val="yellow"/>
        </w:rPr>
        <w:t xml:space="preserve"> &lt;Media omessi&gt;</w:t>
      </w:r>
    </w:p>
    <w:p>
      <w:pPr>
        <w:pBdr>
          <w:bottom w:val="single" w:sz="6" w:space="1" w:color="auto"/>
        </w:pBdr>
      </w:pPr>
    </w:p>
    <w:p>
      <w:r>
        <w:rPr>
          <w:b/>
          <w:highlight w:val="lightGray"/>
        </w:rPr>
        <w:t>04/11/20, 15:39 - Andy Varona:</w:t>
      </w:r>
      <w:r>
        <w:rPr>
          <w:highlight w:val="lightGray"/>
        </w:rPr>
        <w:t xml:space="preserve"> Si claro</w:t>
      </w:r>
    </w:p>
    <w:p>
      <w:pPr>
        <w:pBdr>
          <w:bottom w:val="single" w:sz="6" w:space="1" w:color="auto"/>
        </w:pBdr>
      </w:pPr>
    </w:p>
    <w:p>
      <w:r>
        <w:rPr>
          <w:b/>
          <w:highlight w:val="lightGray"/>
        </w:rPr>
        <w:t>04/11/20, 15:39 - Andy Varona:</w:t>
      </w:r>
      <w:r>
        <w:rPr>
          <w:highlight w:val="lightGray"/>
        </w:rPr>
        <w:t xml:space="preserve"> Éxito</w:t>
      </w:r>
    </w:p>
    <w:p>
      <w:pPr>
        <w:pBdr>
          <w:bottom w:val="single" w:sz="6" w:space="1" w:color="auto"/>
        </w:pBdr>
      </w:pPr>
    </w:p>
    <w:p>
      <w:r>
        <w:rPr>
          <w:b/>
          <w:highlight w:val="yellow"/>
        </w:rPr>
        <w:t>04/11/20, 21:55 - maría lorena:</w:t>
      </w:r>
      <w:r>
        <w:rPr>
          <w:highlight w:val="yellow"/>
        </w:rPr>
        <w:t xml:space="preserve"> &lt;Media omessi&gt;</w:t>
      </w:r>
    </w:p>
    <w:p>
      <w:pPr>
        <w:pBdr>
          <w:bottom w:val="single" w:sz="6" w:space="1" w:color="auto"/>
        </w:pBdr>
      </w:pPr>
    </w:p>
    <w:p>
      <w:r>
        <w:rPr>
          <w:b/>
          <w:highlight w:val="lightGray"/>
        </w:rPr>
        <w:t>04/11/20, 21:56 - Andy Varona:</w:t>
      </w:r>
      <w:r>
        <w:rPr>
          <w:highlight w:val="lightGray"/>
        </w:rPr>
        <w:t xml:space="preserve"> No worries</w:t>
      </w:r>
    </w:p>
    <w:p>
      <w:pPr>
        <w:pBdr>
          <w:bottom w:val="single" w:sz="6" w:space="1" w:color="auto"/>
        </w:pBdr>
      </w:pPr>
    </w:p>
    <w:p>
      <w:r>
        <w:rPr>
          <w:b/>
          <w:highlight w:val="lightGray"/>
        </w:rPr>
        <w:t>04/11/20, 21:56 - Andy Varona:</w:t>
      </w:r>
      <w:r>
        <w:rPr>
          <w:highlight w:val="lightGray"/>
        </w:rPr>
        <w:t xml:space="preserve"> Pues is come mensa</w:t>
      </w:r>
    </w:p>
    <w:p>
      <w:pPr>
        <w:pBdr>
          <w:bottom w:val="single" w:sz="6" w:space="1" w:color="auto"/>
        </w:pBdr>
      </w:pPr>
    </w:p>
    <w:p>
      <w:r>
        <w:rPr>
          <w:b/>
          <w:highlight w:val="lightGray"/>
        </w:rPr>
        <w:t>04/11/20, 21:57 - Andy Varona:</w:t>
      </w:r>
      <w:r>
        <w:rPr>
          <w:highlight w:val="lightGray"/>
        </w:rPr>
        <w:t xml:space="preserve"> No no estoy a iPads</w:t>
      </w:r>
    </w:p>
    <w:p>
      <w:pPr>
        <w:pBdr>
          <w:bottom w:val="single" w:sz="6" w:space="1" w:color="auto"/>
        </w:pBdr>
      </w:pPr>
    </w:p>
    <w:p>
      <w:r>
        <w:rPr>
          <w:b/>
          <w:highlight w:val="lightGray"/>
        </w:rPr>
        <w:t>04/11/20, 21:57 - Andy Varona:</w:t>
      </w:r>
      <w:r>
        <w:rPr>
          <w:highlight w:val="lightGray"/>
        </w:rPr>
        <w:t xml:space="preserve"> Ocupada</w:t>
      </w:r>
    </w:p>
    <w:p>
      <w:pPr>
        <w:pBdr>
          <w:bottom w:val="single" w:sz="6" w:space="1" w:color="auto"/>
        </w:pBdr>
      </w:pPr>
    </w:p>
    <w:p>
      <w:r>
        <w:rPr>
          <w:b/>
          <w:highlight w:val="lightGray"/>
        </w:rPr>
        <w:t>04/11/20, 21:57 - Andy Varona:</w:t>
      </w:r>
      <w:r>
        <w:rPr>
          <w:highlight w:val="lightGray"/>
        </w:rPr>
        <w:t xml:space="preserve"> Beto fué a qro</w:t>
      </w:r>
    </w:p>
    <w:p>
      <w:pPr>
        <w:pBdr>
          <w:bottom w:val="single" w:sz="6" w:space="1" w:color="auto"/>
        </w:pBdr>
      </w:pPr>
    </w:p>
    <w:p>
      <w:r>
        <w:rPr>
          <w:b/>
          <w:highlight w:val="lightGray"/>
        </w:rPr>
        <w:t>04/11/20, 21:57 - Andy Varona:</w:t>
      </w:r>
      <w:r>
        <w:rPr>
          <w:highlight w:val="lightGray"/>
        </w:rPr>
        <w:t xml:space="preserve"> Aquí ando si quieres, si estás cansada no</w:t>
      </w:r>
    </w:p>
    <w:p>
      <w:pPr>
        <w:pBdr>
          <w:bottom w:val="single" w:sz="6" w:space="1" w:color="auto"/>
        </w:pBdr>
      </w:pPr>
    </w:p>
    <w:p>
      <w:r>
        <w:br w:type="page"/>
      </w:r>
    </w:p>
    <w:p>
      <w:pPr>
        <w:pStyle w:val="Heading1"/>
        <w:jc w:val="center"/>
      </w:pPr>
      <w:r>
        <w:t>05/11/20</w:t>
      </w:r>
    </w:p>
    <w:p>
      <w:r>
        <w:rPr>
          <w:b/>
          <w:highlight w:val="yellow"/>
        </w:rPr>
        <w:t>05/11/20, 08:21 - maría lorena:</w:t>
      </w:r>
      <w:r>
        <w:rPr>
          <w:highlight w:val="yellow"/>
        </w:rPr>
        <w:t xml:space="preserve"> Perdona, me llamo camilla y luego me gano el cansancio. Te busco hoy.</w:t>
      </w:r>
    </w:p>
    <w:p>
      <w:pPr>
        <w:pBdr>
          <w:bottom w:val="single" w:sz="6" w:space="1" w:color="auto"/>
        </w:pBdr>
      </w:pPr>
    </w:p>
    <w:p>
      <w:r>
        <w:rPr>
          <w:b/>
          <w:highlight w:val="lightGray"/>
        </w:rPr>
        <w:t>05/11/20, 14:20 - Andy Varona:</w:t>
      </w:r>
      <w:r>
        <w:rPr>
          <w:highlight w:val="lightGray"/>
        </w:rPr>
        <w:t xml:space="preserve"> Si claro</w:t>
      </w:r>
    </w:p>
    <w:p>
      <w:pPr>
        <w:pBdr>
          <w:bottom w:val="single" w:sz="6" w:space="1" w:color="auto"/>
        </w:pBdr>
      </w:pPr>
    </w:p>
    <w:p>
      <w:r>
        <w:br w:type="page"/>
      </w:r>
    </w:p>
    <w:p>
      <w:pPr>
        <w:pStyle w:val="Heading1"/>
        <w:jc w:val="center"/>
      </w:pPr>
      <w:r>
        <w:t>06/11/20</w:t>
      </w:r>
    </w:p>
    <w:p>
      <w:r>
        <w:rPr>
          <w:b/>
          <w:highlight w:val="lightGray"/>
        </w:rPr>
        <w:t>06/11/20, 17:35 - Andy Varona:</w:t>
      </w:r>
      <w:r>
        <w:rPr>
          <w:highlight w:val="lightGray"/>
        </w:rPr>
        <w:t xml:space="preserve"> Hello</w:t>
      </w:r>
    </w:p>
    <w:p>
      <w:pPr>
        <w:pBdr>
          <w:bottom w:val="single" w:sz="6" w:space="1" w:color="auto"/>
        </w:pBdr>
      </w:pPr>
    </w:p>
    <w:p>
      <w:r>
        <w:rPr>
          <w:b/>
          <w:highlight w:val="lightGray"/>
        </w:rPr>
        <w:t>06/11/20, 17:35 - Andy Varona:</w:t>
      </w:r>
      <w:r>
        <w:rPr>
          <w:highlight w:val="lightGray"/>
        </w:rPr>
        <w:t xml:space="preserve"> Cómo estás?</w:t>
      </w:r>
    </w:p>
    <w:p>
      <w:pPr>
        <w:pBdr>
          <w:bottom w:val="single" w:sz="6" w:space="1" w:color="auto"/>
        </w:pBdr>
      </w:pPr>
    </w:p>
    <w:p>
      <w:r>
        <w:br w:type="page"/>
      </w:r>
    </w:p>
    <w:p>
      <w:pPr>
        <w:pStyle w:val="Heading1"/>
        <w:jc w:val="center"/>
      </w:pPr>
      <w:r>
        <w:t>08/11/20</w:t>
      </w:r>
    </w:p>
    <w:p>
      <w:r>
        <w:rPr>
          <w:b/>
          <w:highlight w:val="lightGray"/>
        </w:rPr>
        <w:t>08/11/20, 02:04 - Andy Varona:</w:t>
      </w:r>
      <w:r>
        <w:rPr>
          <w:highlight w:val="lightGray"/>
        </w:rPr>
        <w:t xml:space="preserve"> Cómo fue? Cómo va?</w:t>
      </w:r>
    </w:p>
    <w:p>
      <w:pPr>
        <w:pBdr>
          <w:bottom w:val="single" w:sz="6" w:space="1" w:color="auto"/>
        </w:pBdr>
      </w:pPr>
    </w:p>
    <w:p>
      <w:r>
        <w:rPr>
          <w:b/>
          <w:highlight w:val="lightGray"/>
        </w:rPr>
        <w:t>08/11/20, 02:04 - Andy Varona:</w:t>
      </w:r>
      <w:r>
        <w:rPr>
          <w:highlight w:val="lightGray"/>
        </w:rPr>
        <w:t xml:space="preserve"> Muchas felicidades! 🎈</w:t>
      </w:r>
    </w:p>
    <w:p>
      <w:pPr>
        <w:pBdr>
          <w:bottom w:val="single" w:sz="6" w:space="1" w:color="auto"/>
        </w:pBdr>
      </w:pPr>
    </w:p>
    <w:p>
      <w:r>
        <w:rPr>
          <w:b/>
          <w:highlight w:val="yellow"/>
        </w:rPr>
        <w:t>08/11/20, 09:21 - maría lorena:</w:t>
      </w:r>
      <w:r>
        <w:rPr>
          <w:highlight w:val="yellow"/>
        </w:rPr>
        <w:t xml:space="preserve"> No he visto nada todavía, pero muy bien!</w:t>
      </w:r>
    </w:p>
    <w:p>
      <w:pPr>
        <w:pBdr>
          <w:bottom w:val="single" w:sz="6" w:space="1" w:color="auto"/>
        </w:pBdr>
      </w:pPr>
    </w:p>
    <w:p>
      <w:r>
        <w:br w:type="page"/>
      </w:r>
    </w:p>
    <w:p>
      <w:pPr>
        <w:pStyle w:val="Heading1"/>
        <w:jc w:val="center"/>
      </w:pPr>
      <w:r>
        <w:t>10/11/20</w:t>
      </w:r>
    </w:p>
    <w:p>
      <w:r>
        <w:rPr>
          <w:b/>
          <w:highlight w:val="lightGray"/>
        </w:rPr>
        <w:t>10/11/20, 16:20 - Andy Varona:</w:t>
      </w:r>
      <w:r>
        <w:rPr>
          <w:highlight w:val="lightGray"/>
        </w:rPr>
        <w:t xml:space="preserve"> Cuéntame!!! Cómo te fue ?</w:t>
      </w:r>
    </w:p>
    <w:p>
      <w:pPr>
        <w:pBdr>
          <w:bottom w:val="single" w:sz="6" w:space="1" w:color="auto"/>
        </w:pBdr>
      </w:pPr>
    </w:p>
    <w:p>
      <w:r>
        <w:br w:type="page"/>
      </w:r>
    </w:p>
    <w:p>
      <w:pPr>
        <w:pStyle w:val="Heading1"/>
        <w:jc w:val="center"/>
      </w:pPr>
      <w:r>
        <w:t>11/11/20</w:t>
      </w:r>
    </w:p>
    <w:p>
      <w:r>
        <w:rPr>
          <w:b/>
          <w:highlight w:val="lightGray"/>
        </w:rPr>
        <w:t>11/11/20, 15:56 - Andy Varona:</w:t>
      </w:r>
      <w:r>
        <w:rPr>
          <w:highlight w:val="lightGray"/>
        </w:rPr>
        <w:t xml:space="preserve"> Lorenza</w:t>
      </w:r>
    </w:p>
    <w:p>
      <w:pPr>
        <w:pBdr>
          <w:bottom w:val="single" w:sz="6" w:space="1" w:color="auto"/>
        </w:pBdr>
      </w:pPr>
    </w:p>
    <w:p>
      <w:r>
        <w:rPr>
          <w:b/>
          <w:highlight w:val="yellow"/>
        </w:rPr>
        <w:t>11/11/20, 16:05 - maría lorena:</w:t>
      </w:r>
      <w:r>
        <w:rPr>
          <w:highlight w:val="yellow"/>
        </w:rPr>
        <w:t xml:space="preserve"> Hola</w:t>
      </w:r>
    </w:p>
    <w:p>
      <w:pPr>
        <w:pBdr>
          <w:bottom w:val="single" w:sz="6" w:space="1" w:color="auto"/>
        </w:pBdr>
      </w:pPr>
    </w:p>
    <w:p>
      <w:r>
        <w:rPr>
          <w:b/>
          <w:highlight w:val="lightGray"/>
        </w:rPr>
        <w:t>11/11/20, 17:05 - Andy Varona:</w:t>
      </w:r>
      <w:r>
        <w:rPr>
          <w:highlight w:val="lightGray"/>
        </w:rPr>
        <w:t xml:space="preserve"> Hola</w:t>
      </w:r>
    </w:p>
    <w:p>
      <w:pPr>
        <w:pBdr>
          <w:bottom w:val="single" w:sz="6" w:space="1" w:color="auto"/>
        </w:pBdr>
      </w:pPr>
    </w:p>
    <w:p>
      <w:r>
        <w:rPr>
          <w:b/>
          <w:highlight w:val="yellow"/>
        </w:rPr>
        <w:t>11/11/20, 17:09 - maría lorena:</w:t>
      </w:r>
      <w:r>
        <w:rPr>
          <w:highlight w:val="yellow"/>
        </w:rPr>
        <w:t xml:space="preserve"> ¿cómo estás?</w:t>
      </w:r>
    </w:p>
    <w:p>
      <w:pPr>
        <w:pBdr>
          <w:bottom w:val="single" w:sz="6" w:space="1" w:color="auto"/>
        </w:pBdr>
      </w:pPr>
    </w:p>
    <w:p>
      <w:r>
        <w:rPr>
          <w:b/>
          <w:highlight w:val="lightGray"/>
        </w:rPr>
        <w:t>11/11/20, 17:10 - Andy Varona:</w:t>
      </w:r>
      <w:r>
        <w:rPr>
          <w:highlight w:val="lightGray"/>
        </w:rPr>
        <w:t xml:space="preserve"> Bien y tu?</w:t>
      </w:r>
    </w:p>
    <w:p>
      <w:pPr>
        <w:pBdr>
          <w:bottom w:val="single" w:sz="6" w:space="1" w:color="auto"/>
        </w:pBdr>
      </w:pPr>
    </w:p>
    <w:p>
      <w:r>
        <w:rPr>
          <w:b/>
          <w:highlight w:val="lightGray"/>
        </w:rPr>
        <w:t>11/11/20, 17:10 - Andy Varona:</w:t>
      </w:r>
      <w:r>
        <w:rPr>
          <w:highlight w:val="lightGray"/>
        </w:rPr>
        <w:t xml:space="preserve"> Quieres hablar?</w:t>
      </w:r>
    </w:p>
    <w:p>
      <w:pPr>
        <w:pBdr>
          <w:bottom w:val="single" w:sz="6" w:space="1" w:color="auto"/>
        </w:pBdr>
      </w:pPr>
    </w:p>
    <w:p>
      <w:r>
        <w:rPr>
          <w:b/>
          <w:highlight w:val="yellow"/>
        </w:rPr>
        <w:t>11/11/20, 17:13 - maría lorena:</w:t>
      </w:r>
      <w:r>
        <w:rPr>
          <w:highlight w:val="yellow"/>
        </w:rPr>
        <w:t xml:space="preserve"> Sì, llamame</w:t>
      </w:r>
    </w:p>
    <w:p>
      <w:pPr>
        <w:pBdr>
          <w:bottom w:val="single" w:sz="6" w:space="1" w:color="auto"/>
        </w:pBdr>
      </w:pPr>
    </w:p>
    <w:p>
      <w:r>
        <w:br w:type="page"/>
      </w:r>
    </w:p>
    <w:p>
      <w:pPr>
        <w:pStyle w:val="Heading1"/>
        <w:jc w:val="center"/>
      </w:pPr>
      <w:r>
        <w:t>12/11/20</w:t>
      </w:r>
    </w:p>
    <w:p>
      <w:r>
        <w:rPr>
          <w:b/>
          <w:highlight w:val="yellow"/>
        </w:rPr>
        <w:t>12/11/20, 07:27 - maría lorena:</w:t>
      </w:r>
      <w:r>
        <w:rPr>
          <w:highlight w:val="yellow"/>
        </w:rPr>
        <w:t xml:space="preserve"> &lt;Media omessi&gt;</w:t>
      </w:r>
    </w:p>
    <w:p>
      <w:pPr>
        <w:pBdr>
          <w:bottom w:val="single" w:sz="6" w:space="1" w:color="auto"/>
        </w:pBdr>
      </w:pPr>
    </w:p>
    <w:p>
      <w:r>
        <w:rPr>
          <w:b/>
          <w:highlight w:val="lightGray"/>
        </w:rPr>
        <w:t>12/11/20, 14:08 - Andy Varona:</w:t>
      </w:r>
      <w:r>
        <w:rPr>
          <w:highlight w:val="lightGray"/>
        </w:rPr>
        <w:t xml:space="preserve"> Pues ayer la vi y medio seria y como que ha visto lo de su entrega pero ya no me ha preguntado nada</w:t>
      </w:r>
    </w:p>
    <w:p>
      <w:pPr>
        <w:pBdr>
          <w:bottom w:val="single" w:sz="6" w:space="1" w:color="auto"/>
        </w:pBdr>
      </w:pPr>
    </w:p>
    <w:p>
      <w:r>
        <w:rPr>
          <w:b/>
          <w:highlight w:val="lightGray"/>
        </w:rPr>
        <w:t>12/11/20, 21:10 - Andy Varona:</w:t>
      </w:r>
      <w:r>
        <w:rPr>
          <w:highlight w:val="lightGray"/>
        </w:rPr>
        <w:t xml:space="preserve"> ya le escribi</w:t>
      </w:r>
    </w:p>
    <w:p>
      <w:pPr>
        <w:pBdr>
          <w:bottom w:val="single" w:sz="6" w:space="1" w:color="auto"/>
        </w:pBdr>
      </w:pPr>
    </w:p>
    <w:p>
      <w:r>
        <w:rPr>
          <w:b/>
          <w:highlight w:val="lightGray"/>
        </w:rPr>
        <w:t>12/11/20, 21:10 - Andy Varona:</w:t>
      </w:r>
      <w:r>
        <w:rPr>
          <w:highlight w:val="lightGray"/>
        </w:rPr>
        <w:t xml:space="preserve"> le puse esto</w:t>
      </w:r>
    </w:p>
    <w:p>
      <w:pPr>
        <w:pBdr>
          <w:bottom w:val="single" w:sz="6" w:space="1" w:color="auto"/>
        </w:pBdr>
      </w:pPr>
    </w:p>
    <w:p>
      <w:r>
        <w:rPr>
          <w:b/>
          <w:highlight w:val="lightGray"/>
        </w:rPr>
        <w:t>12/11/20, 21:11 - Andy Varona:</w:t>
      </w:r>
      <w:r>
        <w:rPr>
          <w:highlight w:val="lightGray"/>
        </w:rPr>
        <w:t xml:space="preserve"> Querida Tey:</w:t>
      </w:r>
      <w:r>
        <w:br/>
      </w:r>
      <w:r>
        <w:rPr>
          <w:highlight w:val="lightGray"/>
        </w:rPr>
        <w:t>Espero que estés muy bien.</w:t>
      </w:r>
      <w:r>
        <w:br/>
      </w:r>
      <w:r>
        <w:rPr>
          <w:highlight w:val="lightGray"/>
        </w:rPr>
      </w:r>
      <w:r>
        <w:br/>
      </w:r>
      <w:r>
        <w:rPr>
          <w:highlight w:val="lightGray"/>
        </w:rPr>
        <w:t>Me he sentido muy mal los últimos días porque las últimas dos veces que tuvimos contacto te sentí como enojada  conmigo, la verdad no se por qué estás así, quisiera que hablaras conmigo para decirme si hice algo que te enojara, cuando regrese de irte a visitar te sentía bien, cercana, cariñosa como siempre has sido conmigo y no se que pasó que ahora te siento muy fría.</w:t>
      </w:r>
      <w:r>
        <w:br/>
      </w:r>
      <w:r>
        <w:rPr>
          <w:highlight w:val="lightGray"/>
        </w:rPr>
      </w:r>
      <w:r>
        <w:br/>
      </w:r>
      <w:r>
        <w:rPr>
          <w:highlight w:val="lightGray"/>
        </w:rPr>
        <w:t xml:space="preserve">Mi trabajo requiere buscar clientes, contactarlos, y darles seguimiento ya que muchas veces su decisión de compra no es inmediata y en agosto del año pasado pare mi vida para poder estar contigo, porque te quiero y porque sabía que me necesitabas cerca, como lo hemos estado desde siempre;  luego volví en septiembre, octubre y noviembre estuvimos juntas aquí en méxico, por lo mismo no pude tener ni el seguimiento ni la parte de buscar clientes; </w:t>
      </w:r>
      <w:r>
        <w:br/>
      </w:r>
      <w:r>
        <w:rPr>
          <w:highlight w:val="lightGray"/>
        </w:rPr>
      </w:r>
      <w:r>
        <w:br/>
      </w:r>
      <w:r>
        <w:rPr>
          <w:highlight w:val="lightGray"/>
        </w:rPr>
        <w:t>Diciembre y enero que generalmente son meses muy flojos porque la gente no compra seguros y en febrero empezó el tema de la pandemia, por lo que no he podido trabajar constantemente y mi ingreso disminuyó mucho, como sabes perdí mi coche, mi casa y los ingresos que tengo son super ajustados y al mismo tiempo empecé con la depresión; los últimos meses han sido muy preocupantes en el aspecto económico, Alberto me apoya en el sentido de que el paga la casa y la comida pero solamente eso no tengo una ingreso extra.</w:t>
      </w:r>
      <w:r>
        <w:br/>
      </w:r>
      <w:r>
        <w:rPr>
          <w:highlight w:val="lightGray"/>
        </w:rPr>
      </w:r>
      <w:r>
        <w:br/>
      </w:r>
      <w:r>
        <w:rPr>
          <w:highlight w:val="lightGray"/>
        </w:rPr>
        <w:t>Te cuento esto para que puedas entender por lo que estoy pasando y el por qué de que siempre si te acepte la ayuda que me ofreciste tu hace dos meses de darme 30 mil , más aparte pedirte prestado los otros 30 para terminar de pagar el departamento el cual adquirí pensando que iba a poder pagar porque iba a poder trabajar normalmente.</w:t>
      </w:r>
      <w:r>
        <w:br/>
      </w:r>
      <w:r>
        <w:rPr>
          <w:highlight w:val="lightGray"/>
        </w:rPr>
      </w:r>
      <w:r>
        <w:br/>
      </w:r>
      <w:r>
        <w:rPr>
          <w:highlight w:val="lightGray"/>
        </w:rPr>
        <w:t>Estoy consciente que este préstamo no es una obligación para ti, te lo pido como un favor para poder conservar el dinero que tú y Lu me regalaron el cual quise utilizar para crear un patrimonio para mi.</w:t>
      </w:r>
      <w:r>
        <w:br/>
      </w:r>
      <w:r>
        <w:rPr>
          <w:highlight w:val="lightGray"/>
        </w:rPr>
      </w:r>
      <w:r>
        <w:br/>
      </w:r>
      <w:r>
        <w:rPr>
          <w:highlight w:val="lightGray"/>
        </w:rPr>
        <w:t>Tey, generalmente me cuesta mucho pedir ayuda, ya que trato de salir adelante sola, pero hoy por las razones que te cuento me doy cuenta que sola no puedo y es por eso que acudí a ti y me sentí muy contenta de contar con tu apoyo cuando me dijiste que si en tu casa.</w:t>
      </w:r>
      <w:r>
        <w:br/>
      </w:r>
      <w:r>
        <w:rPr>
          <w:highlight w:val="lightGray"/>
        </w:rPr>
      </w:r>
      <w:r>
        <w:br/>
      </w:r>
      <w:r>
        <w:rPr>
          <w:highlight w:val="lightGray"/>
        </w:rPr>
        <w:t>Te quiero mucho y siempre estaré contigo.</w:t>
      </w:r>
      <w:r>
        <w:br/>
      </w:r>
      <w:r>
        <w:rPr>
          <w:highlight w:val="lightGray"/>
        </w:rPr>
      </w:r>
      <w:r>
        <w:br/>
      </w:r>
      <w:r>
        <w:rPr>
          <w:highlight w:val="lightGray"/>
        </w:rPr>
        <w:t>Andrea</w:t>
      </w:r>
    </w:p>
    <w:p>
      <w:pPr>
        <w:pBdr>
          <w:bottom w:val="single" w:sz="6" w:space="1" w:color="auto"/>
        </w:pBdr>
      </w:pPr>
    </w:p>
    <w:p>
      <w:r>
        <w:rPr>
          <w:b/>
          <w:highlight w:val="lightGray"/>
        </w:rPr>
        <w:t>12/11/20, 21:11 - Andy Varona:</w:t>
      </w:r>
      <w:r>
        <w:rPr>
          <w:highlight w:val="lightGray"/>
        </w:rPr>
        <w:t xml:space="preserve"> esta medio dramas para tocarle el corazon</w:t>
      </w:r>
    </w:p>
    <w:p>
      <w:pPr>
        <w:pBdr>
          <w:bottom w:val="single" w:sz="6" w:space="1" w:color="auto"/>
        </w:pBdr>
      </w:pPr>
    </w:p>
    <w:p>
      <w:r>
        <w:rPr>
          <w:b/>
          <w:highlight w:val="lightGray"/>
        </w:rPr>
        <w:t>12/11/20, 21:30 - Andy Varona:</w:t>
      </w:r>
      <w:r>
        <w:rPr>
          <w:highlight w:val="lightGray"/>
        </w:rPr>
        <w:t xml:space="preserve"> Ya me contesto</w:t>
      </w:r>
    </w:p>
    <w:p>
      <w:pPr>
        <w:pBdr>
          <w:bottom w:val="single" w:sz="6" w:space="1" w:color="auto"/>
        </w:pBdr>
      </w:pPr>
    </w:p>
    <w:p>
      <w:r>
        <w:rPr>
          <w:b/>
          <w:highlight w:val="lightGray"/>
        </w:rPr>
        <w:t>12/11/20, 21:31 - Andy Varona:</w:t>
      </w:r>
      <w:r>
        <w:rPr>
          <w:highlight w:val="lightGray"/>
        </w:rPr>
        <w:t xml:space="preserve"> Si va hablar con la de banco</w:t>
      </w:r>
    </w:p>
    <w:p>
      <w:pPr>
        <w:pBdr>
          <w:bottom w:val="single" w:sz="6" w:space="1" w:color="auto"/>
        </w:pBdr>
      </w:pPr>
    </w:p>
    <w:p>
      <w:r>
        <w:rPr>
          <w:b/>
          <w:highlight w:val="lightGray"/>
        </w:rPr>
        <w:t>12/11/20, 21:31 - Andy Varona:</w:t>
      </w:r>
      <w:r>
        <w:rPr>
          <w:highlight w:val="lightGray"/>
        </w:rPr>
        <w:t xml:space="preserve"> Y si me dijo que si lo prestaba</w:t>
      </w:r>
    </w:p>
    <w:p>
      <w:pPr>
        <w:pBdr>
          <w:bottom w:val="single" w:sz="6" w:space="1" w:color="auto"/>
        </w:pBdr>
      </w:pPr>
    </w:p>
    <w:p>
      <w:r>
        <w:rPr>
          <w:b/>
          <w:highlight w:val="yellow"/>
        </w:rPr>
        <w:t>12/11/20, 22:58 - maría lorena:</w:t>
      </w:r>
      <w:r>
        <w:rPr>
          <w:highlight w:val="yellow"/>
        </w:rPr>
        <w:t xml:space="preserve"> Ojalá pues ojalá. Y luego tú a echarle ganas ok?</w:t>
      </w:r>
    </w:p>
    <w:p>
      <w:pPr>
        <w:pBdr>
          <w:bottom w:val="single" w:sz="6" w:space="1" w:color="auto"/>
        </w:pBdr>
      </w:pPr>
    </w:p>
    <w:p>
      <w:r>
        <w:rPr>
          <w:b/>
          <w:highlight w:val="yellow"/>
        </w:rPr>
        <w:t>12/11/20, 22:59 - maría lorena:</w:t>
      </w:r>
      <w:r>
        <w:rPr>
          <w:highlight w:val="yellow"/>
        </w:rPr>
        <w:t xml:space="preserve"> Hablamos luego</w:t>
      </w:r>
    </w:p>
    <w:p>
      <w:pPr>
        <w:pBdr>
          <w:bottom w:val="single" w:sz="6" w:space="1" w:color="auto"/>
        </w:pBdr>
      </w:pPr>
    </w:p>
    <w:p>
      <w:r>
        <w:rPr>
          <w:b/>
          <w:highlight w:val="lightGray"/>
        </w:rPr>
        <w:t>12/11/20, 23:38 - Andy Varona:</w:t>
      </w:r>
      <w:r>
        <w:rPr>
          <w:highlight w:val="lightGray"/>
        </w:rPr>
        <w:t xml:space="preserve"> Ok</w:t>
      </w:r>
    </w:p>
    <w:p>
      <w:pPr>
        <w:pBdr>
          <w:bottom w:val="single" w:sz="6" w:space="1" w:color="auto"/>
        </w:pBdr>
      </w:pPr>
    </w:p>
    <w:p>
      <w:r>
        <w:br w:type="page"/>
      </w:r>
    </w:p>
    <w:p>
      <w:pPr>
        <w:pStyle w:val="Heading1"/>
        <w:jc w:val="center"/>
      </w:pPr>
      <w:r>
        <w:t>13/11/20</w:t>
      </w:r>
    </w:p>
    <w:p>
      <w:r>
        <w:rPr>
          <w:b/>
          <w:highlight w:val="yellow"/>
        </w:rPr>
        <w:t>13/11/20, 15:32 - maría lorena:</w:t>
      </w:r>
      <w:r>
        <w:rPr>
          <w:highlight w:val="yellow"/>
        </w:rPr>
        <w:t xml:space="preserve"> https://www.facebook.com/463927520783314/posts/997822597393801/?sfnsn=scwspmo</w:t>
      </w:r>
    </w:p>
    <w:p>
      <w:pPr>
        <w:pBdr>
          <w:bottom w:val="single" w:sz="6" w:space="1" w:color="auto"/>
        </w:pBdr>
      </w:pPr>
    </w:p>
    <w:p>
      <w:r>
        <w:rPr>
          <w:b/>
          <w:highlight w:val="yellow"/>
        </w:rPr>
        <w:t>13/11/20, 15:33 - maría lorena:</w:t>
      </w:r>
      <w:r>
        <w:rPr>
          <w:highlight w:val="yellow"/>
        </w:rPr>
        <w:t xml:space="preserve"> Me pones like?😘</w:t>
      </w:r>
    </w:p>
    <w:p>
      <w:pPr>
        <w:pBdr>
          <w:bottom w:val="single" w:sz="6" w:space="1" w:color="auto"/>
        </w:pBdr>
      </w:pPr>
    </w:p>
    <w:p>
      <w:r>
        <w:rPr>
          <w:b/>
          <w:highlight w:val="lightGray"/>
        </w:rPr>
        <w:t>13/11/20, 15:33 - Andy Varona:</w:t>
      </w:r>
      <w:r>
        <w:rPr>
          <w:highlight w:val="lightGray"/>
        </w:rPr>
        <w:t xml:space="preserve"> Sip</w:t>
      </w:r>
    </w:p>
    <w:p>
      <w:pPr>
        <w:pBdr>
          <w:bottom w:val="single" w:sz="6" w:space="1" w:color="auto"/>
        </w:pBdr>
      </w:pPr>
    </w:p>
    <w:p>
      <w:r>
        <w:rPr>
          <w:b/>
          <w:highlight w:val="yellow"/>
        </w:rPr>
        <w:t>13/11/20, 15:44 - maría lorena:</w:t>
      </w:r>
      <w:r>
        <w:rPr>
          <w:highlight w:val="yellow"/>
        </w:rPr>
        <w:t xml:space="preserve"> Grac</w:t>
      </w:r>
    </w:p>
    <w:p>
      <w:pPr>
        <w:pBdr>
          <w:bottom w:val="single" w:sz="6" w:space="1" w:color="auto"/>
        </w:pBdr>
      </w:pPr>
    </w:p>
    <w:p>
      <w:r>
        <w:br w:type="page"/>
      </w:r>
    </w:p>
    <w:p>
      <w:pPr>
        <w:pStyle w:val="Heading1"/>
        <w:jc w:val="center"/>
      </w:pPr>
      <w:r>
        <w:t>20/11/20</w:t>
      </w:r>
    </w:p>
    <w:p>
      <w:r>
        <w:rPr>
          <w:b/>
          <w:highlight w:val="lightGray"/>
        </w:rPr>
        <w:t>20/11/20, 16:47 - Andy Varona:</w:t>
      </w:r>
      <w:r>
        <w:rPr>
          <w:highlight w:val="lightGray"/>
        </w:rPr>
        <w:t xml:space="preserve"> Chiamata vocale persa</w:t>
      </w:r>
    </w:p>
    <w:p>
      <w:pPr>
        <w:pBdr>
          <w:bottom w:val="single" w:sz="6" w:space="1" w:color="auto"/>
        </w:pBdr>
      </w:pPr>
    </w:p>
    <w:p>
      <w:r>
        <w:rPr>
          <w:b/>
          <w:highlight w:val="lightGray"/>
        </w:rPr>
        <w:t>20/11/20, 16:48 - Andy Varona:</w:t>
      </w:r>
      <w:r>
        <w:rPr>
          <w:highlight w:val="lightGray"/>
        </w:rPr>
        <w:t xml:space="preserve"> Hello</w:t>
      </w:r>
    </w:p>
    <w:p>
      <w:pPr>
        <w:pBdr>
          <w:bottom w:val="single" w:sz="6" w:space="1" w:color="auto"/>
        </w:pBdr>
      </w:pPr>
    </w:p>
    <w:p>
      <w:r>
        <w:rPr>
          <w:b/>
          <w:highlight w:val="yellow"/>
        </w:rPr>
        <w:t>20/11/20, 17:01 - maría lorena:</w:t>
      </w:r>
      <w:r>
        <w:rPr>
          <w:highlight w:val="yellow"/>
        </w:rPr>
        <w:t xml:space="preserve"> Hola</w:t>
      </w:r>
    </w:p>
    <w:p>
      <w:pPr>
        <w:pBdr>
          <w:bottom w:val="single" w:sz="6" w:space="1" w:color="auto"/>
        </w:pBdr>
      </w:pPr>
    </w:p>
    <w:p>
      <w:r>
        <w:rPr>
          <w:b/>
          <w:highlight w:val="yellow"/>
        </w:rPr>
        <w:t>20/11/20, 17:02 - maría lorena:</w:t>
      </w:r>
      <w:r>
        <w:rPr>
          <w:highlight w:val="yellow"/>
        </w:rPr>
        <w:t xml:space="preserve"> estoy hablando , ahora te busco.</w:t>
      </w:r>
    </w:p>
    <w:p>
      <w:pPr>
        <w:pBdr>
          <w:bottom w:val="single" w:sz="6" w:space="1" w:color="auto"/>
        </w:pBdr>
      </w:pPr>
    </w:p>
    <w:p>
      <w:r>
        <w:rPr>
          <w:b/>
          <w:highlight w:val="lightGray"/>
        </w:rPr>
        <w:t>20/11/20, 17:07 - Andy Varona:</w:t>
      </w:r>
      <w:r>
        <w:rPr>
          <w:highlight w:val="lightGray"/>
        </w:rPr>
        <w:t xml:space="preserve"> Ok</w:t>
      </w:r>
    </w:p>
    <w:p>
      <w:pPr>
        <w:pBdr>
          <w:bottom w:val="single" w:sz="6" w:space="1" w:color="auto"/>
        </w:pBdr>
      </w:pPr>
    </w:p>
    <w:p>
      <w:r>
        <w:rPr>
          <w:b/>
          <w:highlight w:val="yellow"/>
        </w:rPr>
        <w:t>20/11/20, 17:10 - maría lorena:</w:t>
      </w:r>
      <w:r>
        <w:rPr>
          <w:highlight w:val="yellow"/>
        </w:rPr>
        <w:t xml:space="preserve"> Ciao</w:t>
      </w:r>
    </w:p>
    <w:p>
      <w:pPr>
        <w:pBdr>
          <w:bottom w:val="single" w:sz="6" w:space="1" w:color="auto"/>
        </w:pBdr>
      </w:pPr>
    </w:p>
    <w:p>
      <w:r>
        <w:rPr>
          <w:b/>
          <w:highlight w:val="yellow"/>
        </w:rPr>
        <w:t>20/11/20, 17:10 - maría lorena:</w:t>
      </w:r>
      <w:r>
        <w:rPr>
          <w:highlight w:val="yellow"/>
        </w:rPr>
        <w:t xml:space="preserve"> Pensaba en ti. Quàe ha pasado?</w:t>
      </w:r>
    </w:p>
    <w:p>
      <w:pPr>
        <w:pBdr>
          <w:bottom w:val="single" w:sz="6" w:space="1" w:color="auto"/>
        </w:pBdr>
      </w:pPr>
    </w:p>
    <w:p>
      <w:r>
        <w:rPr>
          <w:b/>
          <w:highlight w:val="lightGray"/>
        </w:rPr>
        <w:t>20/11/20, 19:52 - Andy Varona:</w:t>
      </w:r>
      <w:r>
        <w:rPr>
          <w:highlight w:val="lightGray"/>
        </w:rPr>
        <w:t xml:space="preserve"> Pues nada</w:t>
      </w:r>
    </w:p>
    <w:p>
      <w:pPr>
        <w:pBdr>
          <w:bottom w:val="single" w:sz="6" w:space="1" w:color="auto"/>
        </w:pBdr>
      </w:pPr>
    </w:p>
    <w:p>
      <w:r>
        <w:rPr>
          <w:b/>
          <w:highlight w:val="lightGray"/>
        </w:rPr>
        <w:t>20/11/20, 19:53 - Andy Varona:</w:t>
      </w:r>
      <w:r>
        <w:rPr>
          <w:highlight w:val="lightGray"/>
        </w:rPr>
        <w:t xml:space="preserve"> Ya no me ya dicho nada Tey</w:t>
      </w:r>
    </w:p>
    <w:p>
      <w:pPr>
        <w:pBdr>
          <w:bottom w:val="single" w:sz="6" w:space="1" w:color="auto"/>
        </w:pBdr>
      </w:pPr>
    </w:p>
    <w:p>
      <w:r>
        <w:br w:type="page"/>
      </w:r>
    </w:p>
    <w:p>
      <w:pPr>
        <w:pStyle w:val="Heading1"/>
        <w:jc w:val="center"/>
      </w:pPr>
      <w:r>
        <w:t>24/11/20</w:t>
      </w:r>
    </w:p>
    <w:p>
      <w:r>
        <w:rPr>
          <w:b/>
          <w:highlight w:val="lightGray"/>
        </w:rPr>
        <w:t>24/11/20, 04:16 - Andy Varona:</w:t>
      </w:r>
      <w:r>
        <w:rPr>
          <w:highlight w:val="lightGray"/>
        </w:rPr>
        <w:t xml:space="preserve"> Ya me dijo Tey que si , perp ahorita solo 30,000</w:t>
      </w:r>
    </w:p>
    <w:p>
      <w:pPr>
        <w:pBdr>
          <w:bottom w:val="single" w:sz="6" w:space="1" w:color="auto"/>
        </w:pBdr>
      </w:pPr>
    </w:p>
    <w:p>
      <w:r>
        <w:rPr>
          <w:b/>
          <w:highlight w:val="lightGray"/>
        </w:rPr>
        <w:t>24/11/20, 04:16 - Andy Varona:</w:t>
      </w:r>
      <w:r>
        <w:rPr>
          <w:highlight w:val="lightGray"/>
        </w:rPr>
        <w:t xml:space="preserve"> O sea que seguimos cortas de lana</w:t>
      </w:r>
    </w:p>
    <w:p>
      <w:pPr>
        <w:pBdr>
          <w:bottom w:val="single" w:sz="6" w:space="1" w:color="auto"/>
        </w:pBdr>
      </w:pPr>
    </w:p>
    <w:p>
      <w:r>
        <w:rPr>
          <w:b/>
          <w:highlight w:val="lightGray"/>
        </w:rPr>
        <w:t>24/11/20, 04:16 - Andy Varona:</w:t>
      </w:r>
      <w:r>
        <w:rPr>
          <w:highlight w:val="lightGray"/>
        </w:rPr>
        <w:t xml:space="preserve"> &lt;Media omessi&gt;</w:t>
      </w:r>
    </w:p>
    <w:p>
      <w:pPr>
        <w:pBdr>
          <w:bottom w:val="single" w:sz="6" w:space="1" w:color="auto"/>
        </w:pBdr>
      </w:pPr>
    </w:p>
    <w:p>
      <w:r>
        <w:rPr>
          <w:b/>
          <w:highlight w:val="lightGray"/>
        </w:rPr>
        <w:t>24/11/20, 04:16 - Andy Varona:</w:t>
      </w:r>
      <w:r>
        <w:rPr>
          <w:highlight w:val="lightGray"/>
        </w:rPr>
        <w:t xml:space="preserve"> &lt;Media omessi&gt;</w:t>
      </w:r>
    </w:p>
    <w:p>
      <w:pPr>
        <w:pBdr>
          <w:bottom w:val="single" w:sz="6" w:space="1" w:color="auto"/>
        </w:pBdr>
      </w:pPr>
    </w:p>
    <w:p>
      <w:r>
        <w:rPr>
          <w:b/>
          <w:highlight w:val="lightGray"/>
        </w:rPr>
        <w:t>24/11/20, 04:31 - Andy Varona:</w:t>
      </w:r>
      <w:r>
        <w:rPr>
          <w:highlight w:val="lightGray"/>
        </w:rPr>
        <w:t xml:space="preserve"> Yo tengo cien más</w:t>
      </w:r>
    </w:p>
    <w:p>
      <w:pPr>
        <w:pBdr>
          <w:bottom w:val="single" w:sz="6" w:space="1" w:color="auto"/>
        </w:pBdr>
      </w:pPr>
    </w:p>
    <w:p>
      <w:r>
        <w:rPr>
          <w:b/>
          <w:highlight w:val="lightGray"/>
        </w:rPr>
        <w:t>24/11/20, 04:40 - Andy Varona:</w:t>
      </w:r>
      <w:r>
        <w:rPr>
          <w:highlight w:val="lightGray"/>
        </w:rPr>
        <w:t xml:space="preserve"> &lt;Media omessi&gt;</w:t>
      </w:r>
    </w:p>
    <w:p>
      <w:pPr>
        <w:pBdr>
          <w:bottom w:val="single" w:sz="6" w:space="1" w:color="auto"/>
        </w:pBdr>
      </w:pPr>
    </w:p>
    <w:p>
      <w:r>
        <w:rPr>
          <w:b/>
          <w:highlight w:val="lightGray"/>
        </w:rPr>
        <w:t>24/11/20, 04:41 - Andy Varona:</w:t>
      </w:r>
      <w:r>
        <w:rPr>
          <w:highlight w:val="lightGray"/>
        </w:rPr>
        <w:t xml:space="preserve"> Con tu millón faltaría 1,113,250</w:t>
      </w:r>
    </w:p>
    <w:p>
      <w:pPr>
        <w:pBdr>
          <w:bottom w:val="single" w:sz="6" w:space="1" w:color="auto"/>
        </w:pBdr>
      </w:pPr>
    </w:p>
    <w:p>
      <w:r>
        <w:rPr>
          <w:b/>
          <w:highlight w:val="lightGray"/>
        </w:rPr>
        <w:t>24/11/20, 04:42 - Andy Varona:</w:t>
      </w:r>
      <w:r>
        <w:rPr>
          <w:highlight w:val="lightGray"/>
        </w:rPr>
        <w:t xml:space="preserve"> Con los 30 de tey faltarían 511,150</w:t>
      </w:r>
    </w:p>
    <w:p>
      <w:pPr>
        <w:pBdr>
          <w:bottom w:val="single" w:sz="6" w:space="1" w:color="auto"/>
        </w:pBdr>
      </w:pPr>
    </w:p>
    <w:p>
      <w:r>
        <w:rPr>
          <w:b/>
          <w:highlight w:val="lightGray"/>
        </w:rPr>
        <w:t>24/11/20, 04:42 - Andy Varona:</w:t>
      </w:r>
      <w:r>
        <w:rPr>
          <w:highlight w:val="lightGray"/>
        </w:rPr>
        <w:t xml:space="preserve"> Yo puedo poner 100,000 mas</w:t>
      </w:r>
    </w:p>
    <w:p>
      <w:pPr>
        <w:pBdr>
          <w:bottom w:val="single" w:sz="6" w:space="1" w:color="auto"/>
        </w:pBdr>
      </w:pPr>
    </w:p>
    <w:p>
      <w:r>
        <w:rPr>
          <w:b/>
          <w:highlight w:val="lightGray"/>
        </w:rPr>
        <w:t>24/11/20, 04:43 - Andy Varona:</w:t>
      </w:r>
      <w:r>
        <w:rPr>
          <w:highlight w:val="lightGray"/>
        </w:rPr>
        <w:t xml:space="preserve"> O sea faltarían 411,150</w:t>
      </w:r>
    </w:p>
    <w:p>
      <w:pPr>
        <w:pBdr>
          <w:bottom w:val="single" w:sz="6" w:space="1" w:color="auto"/>
        </w:pBdr>
      </w:pPr>
    </w:p>
    <w:p>
      <w:r>
        <w:rPr>
          <w:b/>
          <w:highlight w:val="lightGray"/>
        </w:rPr>
        <w:t>24/11/20, 16:13 - Andy Varona:</w:t>
      </w:r>
      <w:r>
        <w:rPr>
          <w:highlight w:val="lightGray"/>
        </w:rPr>
        <w:t xml:space="preserve"> Chiamata vocale persa</w:t>
      </w:r>
    </w:p>
    <w:p>
      <w:pPr>
        <w:pBdr>
          <w:bottom w:val="single" w:sz="6" w:space="1" w:color="auto"/>
        </w:pBdr>
      </w:pPr>
    </w:p>
    <w:p>
      <w:r>
        <w:rPr>
          <w:b/>
          <w:highlight w:val="lightGray"/>
        </w:rPr>
        <w:t>24/11/20, 22:01 - Andy Varona:</w:t>
      </w:r>
      <w:r>
        <w:rPr>
          <w:highlight w:val="lightGray"/>
        </w:rPr>
        <w:t xml:space="preserve"> Pelame mensa</w:t>
      </w:r>
    </w:p>
    <w:p>
      <w:pPr>
        <w:pBdr>
          <w:bottom w:val="single" w:sz="6" w:space="1" w:color="auto"/>
        </w:pBdr>
      </w:pPr>
    </w:p>
    <w:p>
      <w:r>
        <w:rPr>
          <w:b/>
          <w:highlight w:val="lightGray"/>
        </w:rPr>
        <w:t>24/11/20, 22:01 - Andy Varona:</w:t>
      </w:r>
      <w:r>
        <w:rPr>
          <w:highlight w:val="lightGray"/>
        </w:rPr>
        <w:t xml:space="preserve"> &lt;Media omessi&gt;</w:t>
      </w:r>
    </w:p>
    <w:p>
      <w:pPr>
        <w:pBdr>
          <w:bottom w:val="single" w:sz="6" w:space="1" w:color="auto"/>
        </w:pBdr>
      </w:pPr>
    </w:p>
    <w:p>
      <w:r>
        <w:rPr>
          <w:b/>
          <w:highlight w:val="yellow"/>
        </w:rPr>
        <w:t>24/11/20, 22:17 - maría lorena:</w:t>
      </w:r>
      <w:r>
        <w:rPr>
          <w:highlight w:val="yellow"/>
        </w:rPr>
        <w:t xml:space="preserve"> Tonta</w:t>
      </w:r>
    </w:p>
    <w:p>
      <w:pPr>
        <w:pBdr>
          <w:bottom w:val="single" w:sz="6" w:space="1" w:color="auto"/>
        </w:pBdr>
      </w:pPr>
    </w:p>
    <w:p>
      <w:r>
        <w:rPr>
          <w:b/>
          <w:highlight w:val="lightGray"/>
        </w:rPr>
        <w:t>24/11/20, 22:18 - Andy Varona:</w:t>
      </w:r>
      <w:r>
        <w:rPr>
          <w:highlight w:val="lightGray"/>
        </w:rPr>
        <w:t xml:space="preserve"> Jajaja</w:t>
      </w:r>
    </w:p>
    <w:p>
      <w:pPr>
        <w:pBdr>
          <w:bottom w:val="single" w:sz="6" w:space="1" w:color="auto"/>
        </w:pBdr>
      </w:pPr>
    </w:p>
    <w:p>
      <w:r>
        <w:rPr>
          <w:b/>
          <w:highlight w:val="yellow"/>
        </w:rPr>
        <w:t>24/11/20, 22:18 - maría lorena:</w:t>
      </w:r>
      <w:r>
        <w:rPr>
          <w:highlight w:val="yellow"/>
        </w:rPr>
        <w:t xml:space="preserve"> Que pasó? Estaba trabajando</w:t>
      </w:r>
    </w:p>
    <w:p>
      <w:pPr>
        <w:pBdr>
          <w:bottom w:val="single" w:sz="6" w:space="1" w:color="auto"/>
        </w:pBdr>
      </w:pPr>
    </w:p>
    <w:p>
      <w:r>
        <w:rPr>
          <w:b/>
          <w:highlight w:val="lightGray"/>
        </w:rPr>
        <w:t>24/11/20, 22:18 - Andy Varona:</w:t>
      </w:r>
      <w:r>
        <w:rPr>
          <w:highlight w:val="lightGray"/>
        </w:rPr>
        <w:t xml:space="preserve"> &lt;Media omessi&gt;</w:t>
      </w:r>
    </w:p>
    <w:p>
      <w:pPr>
        <w:pBdr>
          <w:bottom w:val="single" w:sz="6" w:space="1" w:color="auto"/>
        </w:pBdr>
      </w:pPr>
    </w:p>
    <w:p>
      <w:r>
        <w:rPr>
          <w:b/>
          <w:highlight w:val="yellow"/>
        </w:rPr>
        <w:t>24/11/20, 22:18 - maría lorena:</w:t>
      </w:r>
      <w:r>
        <w:rPr>
          <w:highlight w:val="yellow"/>
        </w:rPr>
        <w:t xml:space="preserve"> Ok</w:t>
      </w:r>
    </w:p>
    <w:p>
      <w:pPr>
        <w:pBdr>
          <w:bottom w:val="single" w:sz="6" w:space="1" w:color="auto"/>
        </w:pBdr>
      </w:pPr>
    </w:p>
    <w:p>
      <w:r>
        <w:rPr>
          <w:b/>
          <w:highlight w:val="lightGray"/>
        </w:rPr>
        <w:t>24/11/20, 23:47 - Andy Varona:</w:t>
      </w:r>
      <w:r>
        <w:rPr>
          <w:highlight w:val="lightGray"/>
        </w:rPr>
        <w:t xml:space="preserve"> Puedes hablar o ya te dormiste?</w:t>
      </w:r>
    </w:p>
    <w:p>
      <w:pPr>
        <w:pBdr>
          <w:bottom w:val="single" w:sz="6" w:space="1" w:color="auto"/>
        </w:pBdr>
      </w:pPr>
    </w:p>
    <w:p>
      <w:r>
        <w:rPr>
          <w:b/>
          <w:highlight w:val="lightGray"/>
        </w:rPr>
        <w:t>24/11/20, 23:52 - Andy Varona:</w:t>
      </w:r>
      <w:r>
        <w:rPr>
          <w:highlight w:val="lightGray"/>
        </w:rPr>
        <w:t xml:space="preserve"> Chiamata vocale persa</w:t>
      </w:r>
    </w:p>
    <w:p>
      <w:pPr>
        <w:pBdr>
          <w:bottom w:val="single" w:sz="6" w:space="1" w:color="auto"/>
        </w:pBdr>
      </w:pPr>
    </w:p>
    <w:p>
      <w:r>
        <w:br w:type="page"/>
      </w:r>
    </w:p>
    <w:p>
      <w:pPr>
        <w:pStyle w:val="Heading1"/>
        <w:jc w:val="center"/>
      </w:pPr>
      <w:r>
        <w:t>05/12/20</w:t>
      </w:r>
    </w:p>
    <w:p>
      <w:r>
        <w:rPr>
          <w:b/>
          <w:highlight w:val="lightGray"/>
        </w:rPr>
        <w:t>05/12/20, 02:32 - Andy Varona:</w:t>
      </w:r>
      <w:r>
        <w:rPr>
          <w:highlight w:val="lightGray"/>
        </w:rPr>
        <w:t xml:space="preserve"> &lt;Media omessi&gt;</w:t>
      </w:r>
    </w:p>
    <w:p>
      <w:pPr>
        <w:pBdr>
          <w:bottom w:val="single" w:sz="6" w:space="1" w:color="auto"/>
        </w:pBdr>
      </w:pPr>
    </w:p>
    <w:p>
      <w:r>
        <w:rPr>
          <w:b/>
          <w:highlight w:val="lightGray"/>
        </w:rPr>
        <w:t>05/12/20, 02:32 - Andy Varona:</w:t>
      </w:r>
      <w:r>
        <w:rPr>
          <w:highlight w:val="lightGray"/>
        </w:rPr>
        <w:t xml:space="preserve"> Para que te emociones</w:t>
      </w:r>
    </w:p>
    <w:p>
      <w:pPr>
        <w:pBdr>
          <w:bottom w:val="single" w:sz="6" w:space="1" w:color="auto"/>
        </w:pBdr>
      </w:pPr>
    </w:p>
    <w:p>
      <w:r>
        <w:rPr>
          <w:b/>
          <w:highlight w:val="yellow"/>
        </w:rPr>
        <w:t>05/12/20, 09:15 - maría lorena:</w:t>
      </w:r>
      <w:r>
        <w:rPr>
          <w:highlight w:val="yellow"/>
        </w:rPr>
        <w:t xml:space="preserve"> Hoy hablo con Maruca, le escribí pero no me contestó.</w:t>
      </w:r>
    </w:p>
    <w:p>
      <w:pPr>
        <w:pBdr>
          <w:bottom w:val="single" w:sz="6" w:space="1" w:color="auto"/>
        </w:pBdr>
      </w:pPr>
    </w:p>
    <w:p>
      <w:r>
        <w:rPr>
          <w:b/>
          <w:highlight w:val="yellow"/>
        </w:rPr>
        <w:t>05/12/20, 09:16 - maría lorena:</w:t>
      </w:r>
      <w:r>
        <w:rPr>
          <w:highlight w:val="yellow"/>
        </w:rPr>
        <w:t xml:space="preserve"> Eses es el departamento? Esta enormes yo entendí que era chiquito</w:t>
      </w:r>
    </w:p>
    <w:p>
      <w:pPr>
        <w:pBdr>
          <w:bottom w:val="single" w:sz="6" w:space="1" w:color="auto"/>
        </w:pBdr>
      </w:pPr>
    </w:p>
    <w:p>
      <w:r>
        <w:rPr>
          <w:b/>
          <w:highlight w:val="lightGray"/>
        </w:rPr>
        <w:t>05/12/20, 14:34 - Andy Varona:</w:t>
      </w:r>
      <w:r>
        <w:rPr>
          <w:highlight w:val="lightGray"/>
        </w:rPr>
        <w:t xml:space="preserve"> Son los acabamos, este es el grande el de nosotros es el mediano</w:t>
      </w:r>
    </w:p>
    <w:p>
      <w:pPr>
        <w:pBdr>
          <w:bottom w:val="single" w:sz="6" w:space="1" w:color="auto"/>
        </w:pBdr>
      </w:pPr>
    </w:p>
    <w:p>
      <w:r>
        <w:rPr>
          <w:b/>
          <w:highlight w:val="lightGray"/>
        </w:rPr>
        <w:t>05/12/20, 14:34 - Andy Varona:</w:t>
      </w:r>
      <w:r>
        <w:rPr>
          <w:highlight w:val="lightGray"/>
        </w:rPr>
        <w:t xml:space="preserve"> Ya hablé con ella</w:t>
      </w:r>
    </w:p>
    <w:p>
      <w:pPr>
        <w:pBdr>
          <w:bottom w:val="single" w:sz="6" w:space="1" w:color="auto"/>
        </w:pBdr>
      </w:pPr>
    </w:p>
    <w:p>
      <w:r>
        <w:rPr>
          <w:b/>
          <w:highlight w:val="lightGray"/>
        </w:rPr>
        <w:t>05/12/20, 14:34 - Andy Varona:</w:t>
      </w:r>
      <w:r>
        <w:rPr>
          <w:highlight w:val="lightGray"/>
        </w:rPr>
        <w:t xml:space="preserve"> No tienen dinero, pero ya pedí el prestamo</w:t>
      </w:r>
    </w:p>
    <w:p>
      <w:pPr>
        <w:pBdr>
          <w:bottom w:val="single" w:sz="6" w:space="1" w:color="auto"/>
        </w:pBdr>
      </w:pPr>
    </w:p>
    <w:p>
      <w:r>
        <w:rPr>
          <w:b/>
          <w:highlight w:val="yellow"/>
        </w:rPr>
        <w:t>05/12/20, 15:18 - maría lorena:</w:t>
      </w:r>
      <w:r>
        <w:rPr>
          <w:highlight w:val="yellow"/>
        </w:rPr>
        <w:t xml:space="preserve"> &lt;Media omessi&gt;</w:t>
      </w:r>
    </w:p>
    <w:p>
      <w:pPr>
        <w:pBdr>
          <w:bottom w:val="single" w:sz="6" w:space="1" w:color="auto"/>
        </w:pBdr>
      </w:pPr>
    </w:p>
    <w:p>
      <w:r>
        <w:rPr>
          <w:b/>
          <w:highlight w:val="lightGray"/>
        </w:rPr>
        <w:t>05/12/20, 15:26 - Andy Varona:</w:t>
      </w:r>
      <w:r>
        <w:rPr>
          <w:highlight w:val="lightGray"/>
        </w:rPr>
        <w:t xml:space="preserve"> Si ya</w:t>
      </w:r>
    </w:p>
    <w:p>
      <w:pPr>
        <w:pBdr>
          <w:bottom w:val="single" w:sz="6" w:space="1" w:color="auto"/>
        </w:pBdr>
      </w:pPr>
    </w:p>
    <w:p>
      <w:r>
        <w:br w:type="page"/>
      </w:r>
    </w:p>
    <w:p>
      <w:pPr>
        <w:pStyle w:val="Heading1"/>
        <w:jc w:val="center"/>
      </w:pPr>
      <w:r>
        <w:t>07/12/20</w:t>
      </w:r>
    </w:p>
    <w:p>
      <w:r>
        <w:rPr>
          <w:b/>
          <w:highlight w:val="lightGray"/>
        </w:rPr>
        <w:t>07/12/20, 18:00 - Andy Varona:</w:t>
      </w:r>
      <w:r>
        <w:rPr>
          <w:highlight w:val="lightGray"/>
        </w:rPr>
        <w:t xml:space="preserve"> ya me autorizaron el crédito</w:t>
      </w:r>
    </w:p>
    <w:p>
      <w:pPr>
        <w:pBdr>
          <w:bottom w:val="single" w:sz="6" w:space="1" w:color="auto"/>
        </w:pBdr>
      </w:pPr>
    </w:p>
    <w:p>
      <w:r>
        <w:rPr>
          <w:b/>
          <w:highlight w:val="lightGray"/>
        </w:rPr>
        <w:t>07/12/20, 18:01 - Andy Varona:</w:t>
      </w:r>
      <w:r>
        <w:rPr>
          <w:highlight w:val="lightGray"/>
        </w:rPr>
        <w:t xml:space="preserve"> y ya me mando tey la mitad del dinero</w:t>
      </w:r>
    </w:p>
    <w:p>
      <w:pPr>
        <w:pBdr>
          <w:bottom w:val="single" w:sz="6" w:space="1" w:color="auto"/>
        </w:pBdr>
      </w:pPr>
    </w:p>
    <w:p>
      <w:r>
        <w:rPr>
          <w:b/>
          <w:highlight w:val="lightGray"/>
        </w:rPr>
        <w:t>07/12/20, 18:01 - Andy Varona:</w:t>
      </w:r>
      <w:r>
        <w:rPr>
          <w:highlight w:val="lightGray"/>
        </w:rPr>
        <w:t xml:space="preserve"> justo cuando bajo el chingado dolar</w:t>
      </w:r>
    </w:p>
    <w:p>
      <w:pPr>
        <w:pBdr>
          <w:bottom w:val="single" w:sz="6" w:space="1" w:color="auto"/>
        </w:pBdr>
      </w:pPr>
    </w:p>
    <w:p>
      <w:r>
        <w:rPr>
          <w:b/>
          <w:highlight w:val="lightGray"/>
        </w:rPr>
        <w:t>07/12/20, 18:01 - Andy Varona:</w:t>
      </w:r>
      <w:r>
        <w:rPr>
          <w:highlight w:val="lightGray"/>
        </w:rPr>
        <w:t xml:space="preserve"> pero bueno en vez de 300, cayeron 288</w:t>
      </w:r>
    </w:p>
    <w:p>
      <w:pPr>
        <w:pBdr>
          <w:bottom w:val="single" w:sz="6" w:space="1" w:color="auto"/>
        </w:pBdr>
      </w:pPr>
    </w:p>
    <w:p>
      <w:r>
        <w:rPr>
          <w:b/>
          <w:highlight w:val="yellow"/>
        </w:rPr>
        <w:t>07/12/20, 18:09 - maría lorena:</w:t>
      </w:r>
      <w:r>
        <w:rPr>
          <w:highlight w:val="yellow"/>
        </w:rPr>
        <w:t xml:space="preserve"> Ah, pero solo los 30? o todo?</w:t>
      </w:r>
    </w:p>
    <w:p>
      <w:pPr>
        <w:pBdr>
          <w:bottom w:val="single" w:sz="6" w:space="1" w:color="auto"/>
        </w:pBdr>
      </w:pPr>
    </w:p>
    <w:p>
      <w:r>
        <w:rPr>
          <w:b/>
          <w:highlight w:val="lightGray"/>
        </w:rPr>
        <w:t>07/12/20, 18:10 - Andy Varona:</w:t>
      </w:r>
      <w:r>
        <w:rPr>
          <w:highlight w:val="lightGray"/>
        </w:rPr>
        <w:t xml:space="preserve"> me mando 15 mil dolares</w:t>
      </w:r>
    </w:p>
    <w:p>
      <w:pPr>
        <w:pBdr>
          <w:bottom w:val="single" w:sz="6" w:space="1" w:color="auto"/>
        </w:pBdr>
      </w:pPr>
    </w:p>
    <w:p>
      <w:r>
        <w:rPr>
          <w:b/>
          <w:highlight w:val="lightGray"/>
        </w:rPr>
        <w:t>07/12/20, 18:10 - Andy Varona:</w:t>
      </w:r>
      <w:r>
        <w:rPr>
          <w:highlight w:val="lightGray"/>
        </w:rPr>
        <w:t xml:space="preserve"> que eran 300 mil pesos</w:t>
      </w:r>
    </w:p>
    <w:p>
      <w:pPr>
        <w:pBdr>
          <w:bottom w:val="single" w:sz="6" w:space="1" w:color="auto"/>
        </w:pBdr>
      </w:pPr>
    </w:p>
    <w:p>
      <w:r>
        <w:rPr>
          <w:b/>
          <w:highlight w:val="lightGray"/>
        </w:rPr>
        <w:t>07/12/20, 18:10 - Andy Varona:</w:t>
      </w:r>
      <w:r>
        <w:rPr>
          <w:highlight w:val="lightGray"/>
        </w:rPr>
        <w:t xml:space="preserve"> pero bajo el dolar y quedo en 288</w:t>
      </w:r>
    </w:p>
    <w:p>
      <w:pPr>
        <w:pBdr>
          <w:bottom w:val="single" w:sz="6" w:space="1" w:color="auto"/>
        </w:pBdr>
      </w:pPr>
    </w:p>
    <w:p>
      <w:r>
        <w:rPr>
          <w:b/>
          <w:highlight w:val="lightGray"/>
        </w:rPr>
        <w:t>07/12/20, 18:11 - Andy Varona:</w:t>
      </w:r>
      <w:r>
        <w:rPr>
          <w:highlight w:val="lightGray"/>
        </w:rPr>
        <w:t xml:space="preserve"> y en enero me va amandar los otros 15</w:t>
      </w:r>
    </w:p>
    <w:p>
      <w:pPr>
        <w:pBdr>
          <w:bottom w:val="single" w:sz="6" w:space="1" w:color="auto"/>
        </w:pBdr>
      </w:pPr>
    </w:p>
    <w:p>
      <w:r>
        <w:rPr>
          <w:b/>
          <w:highlight w:val="lightGray"/>
        </w:rPr>
        <w:t>07/12/20, 18:56 - Andy Varona:</w:t>
      </w:r>
      <w:r>
        <w:rPr>
          <w:highlight w:val="lightGray"/>
        </w:rPr>
        <w:t xml:space="preserve"> hable ahorota con la mona de qro de la constructora y resulta que si va a haber 25,000 pesos de penalización por el cambio de la cas al depa,</w:t>
      </w:r>
    </w:p>
    <w:p>
      <w:pPr>
        <w:pBdr>
          <w:bottom w:val="single" w:sz="6" w:space="1" w:color="auto"/>
        </w:pBdr>
      </w:pPr>
    </w:p>
    <w:p>
      <w:r>
        <w:rPr>
          <w:b/>
          <w:highlight w:val="lightGray"/>
        </w:rPr>
        <w:t>07/12/20, 20:15 - Andy Varona:</w:t>
      </w:r>
      <w:r>
        <w:rPr>
          <w:highlight w:val="lightGray"/>
        </w:rPr>
        <w:t xml:space="preserve"> &lt;Media omessi&gt;</w:t>
      </w:r>
    </w:p>
    <w:p>
      <w:pPr>
        <w:pBdr>
          <w:bottom w:val="single" w:sz="6" w:space="1" w:color="auto"/>
        </w:pBdr>
      </w:pPr>
    </w:p>
    <w:p>
      <w:r>
        <w:rPr>
          <w:b/>
          <w:highlight w:val="yellow"/>
        </w:rPr>
        <w:t>07/12/20, 22:09 - maría lorena:</w:t>
      </w:r>
      <w:r>
        <w:rPr>
          <w:highlight w:val="yellow"/>
        </w:rPr>
        <w:t xml:space="preserve"> Precios? Me pregunta Nicolás</w:t>
      </w:r>
    </w:p>
    <w:p>
      <w:pPr>
        <w:pBdr>
          <w:bottom w:val="single" w:sz="6" w:space="1" w:color="auto"/>
        </w:pBdr>
      </w:pPr>
    </w:p>
    <w:p>
      <w:r>
        <w:rPr>
          <w:b/>
          <w:highlight w:val="yellow"/>
        </w:rPr>
        <w:t>07/12/20, 22:10 - maría lorena:</w:t>
      </w:r>
      <w:r>
        <w:rPr>
          <w:highlight w:val="yellow"/>
        </w:rPr>
        <w:t xml:space="preserve"> Te pongo en contacto con él?</w:t>
      </w:r>
    </w:p>
    <w:p>
      <w:pPr>
        <w:pBdr>
          <w:bottom w:val="single" w:sz="6" w:space="1" w:color="auto"/>
        </w:pBdr>
      </w:pPr>
    </w:p>
    <w:p>
      <w:r>
        <w:rPr>
          <w:b/>
          <w:highlight w:val="lightGray"/>
        </w:rPr>
        <w:t>07/12/20, 22:10 - Andy Varona:</w:t>
      </w:r>
      <w:r>
        <w:rPr>
          <w:highlight w:val="lightGray"/>
        </w:rPr>
        <w:t xml:space="preserve"> &lt;Media omessi&gt;</w:t>
      </w:r>
    </w:p>
    <w:p>
      <w:pPr>
        <w:pBdr>
          <w:bottom w:val="single" w:sz="6" w:space="1" w:color="auto"/>
        </w:pBdr>
      </w:pPr>
    </w:p>
    <w:p>
      <w:r>
        <w:rPr>
          <w:b/>
          <w:highlight w:val="lightGray"/>
        </w:rPr>
        <w:t>07/12/20, 22:11 - Andy Varona:</w:t>
      </w:r>
      <w:r>
        <w:rPr>
          <w:highlight w:val="lightGray"/>
        </w:rPr>
        <w:t xml:space="preserve"> Estos son los costos qué hay ahorita, pero estamos viendo dos que estarán más baratos</w:t>
      </w:r>
    </w:p>
    <w:p>
      <w:pPr>
        <w:pBdr>
          <w:bottom w:val="single" w:sz="6" w:space="1" w:color="auto"/>
        </w:pBdr>
      </w:pPr>
    </w:p>
    <w:p>
      <w:r>
        <w:rPr>
          <w:b/>
          <w:highlight w:val="yellow"/>
        </w:rPr>
        <w:t>07/12/20, 22:14 - maría lorena:</w:t>
      </w:r>
      <w:r>
        <w:rPr>
          <w:highlight w:val="yellow"/>
        </w:rPr>
        <w:t xml:space="preserve"> Te paso su contacto y hablas con él? No temas es inocuo</w:t>
      </w:r>
    </w:p>
    <w:p>
      <w:pPr>
        <w:pBdr>
          <w:bottom w:val="single" w:sz="6" w:space="1" w:color="auto"/>
        </w:pBdr>
      </w:pPr>
    </w:p>
    <w:p>
      <w:r>
        <w:rPr>
          <w:b/>
          <w:highlight w:val="lightGray"/>
        </w:rPr>
        <w:t>07/12/20, 22:15 - Andy Varona:</w:t>
      </w:r>
      <w:r>
        <w:rPr>
          <w:highlight w:val="lightGray"/>
        </w:rPr>
        <w:t xml:space="preserve"> Si</w:t>
      </w:r>
    </w:p>
    <w:p>
      <w:pPr>
        <w:pBdr>
          <w:bottom w:val="single" w:sz="6" w:space="1" w:color="auto"/>
        </w:pBdr>
      </w:pPr>
    </w:p>
    <w:p>
      <w:r>
        <w:rPr>
          <w:b/>
          <w:highlight w:val="yellow"/>
        </w:rPr>
        <w:t>07/12/20, 22:17 - maría lorena:</w:t>
      </w:r>
      <w:r>
        <w:rPr>
          <w:highlight w:val="yellow"/>
        </w:rPr>
        <w:t xml:space="preserve"> Le di tu número, si le interesa te habla. Le mandé los precios</w:t>
      </w:r>
    </w:p>
    <w:p>
      <w:pPr>
        <w:pBdr>
          <w:bottom w:val="single" w:sz="6" w:space="1" w:color="auto"/>
        </w:pBdr>
      </w:pPr>
    </w:p>
    <w:p>
      <w:r>
        <w:rPr>
          <w:b/>
          <w:highlight w:val="lightGray"/>
        </w:rPr>
        <w:t>07/12/20, 22:17 - Andy Varona:</w:t>
      </w:r>
      <w:r>
        <w:rPr>
          <w:highlight w:val="lightGray"/>
        </w:rPr>
        <w:t xml:space="preserve"> Si claro</w:t>
      </w:r>
    </w:p>
    <w:p>
      <w:pPr>
        <w:pBdr>
          <w:bottom w:val="single" w:sz="6" w:space="1" w:color="auto"/>
        </w:pBdr>
      </w:pPr>
    </w:p>
    <w:p>
      <w:r>
        <w:rPr>
          <w:b/>
          <w:highlight w:val="lightGray"/>
        </w:rPr>
        <w:t>07/12/20, 22:17 - Andy Varona:</w:t>
      </w:r>
      <w:r>
        <w:rPr>
          <w:highlight w:val="lightGray"/>
        </w:rPr>
        <w:t xml:space="preserve"> Super</w:t>
      </w:r>
    </w:p>
    <w:p>
      <w:pPr>
        <w:pBdr>
          <w:bottom w:val="single" w:sz="6" w:space="1" w:color="auto"/>
        </w:pBdr>
      </w:pPr>
    </w:p>
    <w:p>
      <w:r>
        <w:rPr>
          <w:b/>
          <w:highlight w:val="lightGray"/>
        </w:rPr>
        <w:t>07/12/20, 22:27 - Andy Varona:</w:t>
      </w:r>
      <w:r>
        <w:rPr>
          <w:highlight w:val="lightGray"/>
        </w:rPr>
        <w:t xml:space="preserve"> Hay dos San Sebastián que es el el más grande, el video que te mande.</w:t>
      </w:r>
    </w:p>
    <w:p>
      <w:pPr>
        <w:pBdr>
          <w:bottom w:val="single" w:sz="6" w:space="1" w:color="auto"/>
        </w:pBdr>
      </w:pPr>
    </w:p>
    <w:p>
      <w:r>
        <w:rPr>
          <w:b/>
          <w:highlight w:val="lightGray"/>
        </w:rPr>
        <w:t>07/12/20, 22:28 - Andy Varona:</w:t>
      </w:r>
      <w:r>
        <w:rPr>
          <w:highlight w:val="lightGray"/>
        </w:rPr>
        <w:t xml:space="preserve"> Están en 4,250,000 y la oportunidad está en 4,000,000 pesos</w:t>
      </w:r>
    </w:p>
    <w:p>
      <w:pPr>
        <w:pBdr>
          <w:bottom w:val="single" w:sz="6" w:space="1" w:color="auto"/>
        </w:pBdr>
      </w:pPr>
    </w:p>
    <w:p>
      <w:r>
        <w:rPr>
          <w:b/>
          <w:highlight w:val="lightGray"/>
        </w:rPr>
        <w:t>07/12/20, 22:28 - Andy Varona:</w:t>
      </w:r>
      <w:r>
        <w:rPr>
          <w:highlight w:val="lightGray"/>
        </w:rPr>
        <w:t xml:space="preserve"> En el piso intermedio</w:t>
      </w:r>
    </w:p>
    <w:p>
      <w:pPr>
        <w:pBdr>
          <w:bottom w:val="single" w:sz="6" w:space="1" w:color="auto"/>
        </w:pBdr>
      </w:pPr>
    </w:p>
    <w:p>
      <w:r>
        <w:rPr>
          <w:b/>
          <w:highlight w:val="lightGray"/>
        </w:rPr>
        <w:t>07/12/20, 22:28 - Andy Varona:</w:t>
      </w:r>
      <w:r>
        <w:rPr>
          <w:highlight w:val="lightGray"/>
        </w:rPr>
        <w:t xml:space="preserve"> Frente a la casa Club</w:t>
      </w:r>
    </w:p>
    <w:p>
      <w:pPr>
        <w:pBdr>
          <w:bottom w:val="single" w:sz="6" w:space="1" w:color="auto"/>
        </w:pBdr>
      </w:pPr>
    </w:p>
    <w:p>
      <w:r>
        <w:br w:type="page"/>
      </w:r>
    </w:p>
    <w:p>
      <w:pPr>
        <w:pStyle w:val="Heading1"/>
        <w:jc w:val="center"/>
      </w:pPr>
      <w:r>
        <w:t>09/12/20</w:t>
      </w:r>
    </w:p>
    <w:p>
      <w:r>
        <w:rPr>
          <w:b/>
          <w:highlight w:val="yellow"/>
        </w:rPr>
        <w:t>09/12/20, 20:36 - maría lorena:</w:t>
      </w:r>
      <w:r>
        <w:rPr>
          <w:highlight w:val="yellow"/>
        </w:rPr>
        <w:t xml:space="preserve"> Oye si te dan el préstamo y se hace la compra, para cuando sería la firma?</w:t>
      </w:r>
    </w:p>
    <w:p>
      <w:pPr>
        <w:pBdr>
          <w:bottom w:val="single" w:sz="6" w:space="1" w:color="auto"/>
        </w:pBdr>
      </w:pPr>
    </w:p>
    <w:p>
      <w:r>
        <w:rPr>
          <w:b/>
          <w:highlight w:val="lightGray"/>
        </w:rPr>
        <w:t>09/12/20, 20:55 - Andy Varona:</w:t>
      </w:r>
      <w:r>
        <w:rPr>
          <w:highlight w:val="lightGray"/>
        </w:rPr>
        <w:t xml:space="preserve"> Yo creo que hasta enero.</w:t>
      </w:r>
    </w:p>
    <w:p>
      <w:pPr>
        <w:pBdr>
          <w:bottom w:val="single" w:sz="6" w:space="1" w:color="auto"/>
        </w:pBdr>
      </w:pPr>
    </w:p>
    <w:p>
      <w:r>
        <w:rPr>
          <w:b/>
          <w:highlight w:val="lightGray"/>
        </w:rPr>
        <w:t>09/12/20, 20:56 - Andy Varona:</w:t>
      </w:r>
      <w:r>
        <w:rPr>
          <w:highlight w:val="lightGray"/>
        </w:rPr>
        <w:t xml:space="preserve"> Porque Tey me puede pasar el dinero hasta enero</w:t>
      </w:r>
    </w:p>
    <w:p>
      <w:pPr>
        <w:pBdr>
          <w:bottom w:val="single" w:sz="6" w:space="1" w:color="auto"/>
        </w:pBdr>
      </w:pPr>
    </w:p>
    <w:p>
      <w:r>
        <w:rPr>
          <w:b/>
          <w:highlight w:val="lightGray"/>
        </w:rPr>
        <w:t>09/12/20, 20:56 - Andy Varona:</w:t>
      </w:r>
      <w:r>
        <w:rPr>
          <w:highlight w:val="lightGray"/>
        </w:rPr>
        <w:t xml:space="preserve"> Por temas fiscal de ella</w:t>
      </w:r>
    </w:p>
    <w:p>
      <w:pPr>
        <w:pBdr>
          <w:bottom w:val="single" w:sz="6" w:space="1" w:color="auto"/>
        </w:pBdr>
      </w:pPr>
    </w:p>
    <w:p>
      <w:r>
        <w:rPr>
          <w:b/>
          <w:highlight w:val="lightGray"/>
        </w:rPr>
        <w:t>09/12/20, 20:56 - Andy Varona:</w:t>
      </w:r>
      <w:r>
        <w:rPr>
          <w:highlight w:val="lightGray"/>
        </w:rPr>
        <w:t xml:space="preserve"> Y así pido préstamos de menos dinero</w:t>
      </w:r>
    </w:p>
    <w:p>
      <w:pPr>
        <w:pBdr>
          <w:bottom w:val="single" w:sz="6" w:space="1" w:color="auto"/>
        </w:pBdr>
      </w:pPr>
    </w:p>
    <w:p>
      <w:r>
        <w:rPr>
          <w:b/>
          <w:highlight w:val="lightGray"/>
        </w:rPr>
        <w:t>09/12/20, 20:58 - Andy Varona:</w:t>
      </w:r>
      <w:r>
        <w:rPr>
          <w:highlight w:val="lightGray"/>
        </w:rPr>
        <w:t xml:space="preserve"> Porque aparte ahorita por las fechas cierran registro publico de la propiedad y va a ser mucho más lento</w:t>
      </w:r>
    </w:p>
    <w:p>
      <w:pPr>
        <w:pBdr>
          <w:bottom w:val="single" w:sz="6" w:space="1" w:color="auto"/>
        </w:pBdr>
      </w:pPr>
    </w:p>
    <w:p>
      <w:r>
        <w:rPr>
          <w:b/>
          <w:highlight w:val="lightGray"/>
        </w:rPr>
        <w:t>09/12/20, 20:59 - Andy Varona:</w:t>
      </w:r>
      <w:r>
        <w:rPr>
          <w:highlight w:val="lightGray"/>
        </w:rPr>
        <w:t xml:space="preserve"> Prefiero así mejor pedir menos</w:t>
      </w:r>
    </w:p>
    <w:p>
      <w:pPr>
        <w:pBdr>
          <w:bottom w:val="single" w:sz="6" w:space="1" w:color="auto"/>
        </w:pBdr>
      </w:pPr>
    </w:p>
    <w:p>
      <w:r>
        <w:rPr>
          <w:b/>
          <w:highlight w:val="yellow"/>
        </w:rPr>
        <w:t>09/12/20, 21:14 - maría lorena:</w:t>
      </w:r>
      <w:r>
        <w:rPr>
          <w:highlight w:val="yellow"/>
        </w:rPr>
        <w:t xml:space="preserve"> Si ok, mejor, pedir menos es mejor.</w:t>
      </w:r>
    </w:p>
    <w:p>
      <w:pPr>
        <w:pBdr>
          <w:bottom w:val="single" w:sz="6" w:space="1" w:color="auto"/>
        </w:pBdr>
      </w:pPr>
    </w:p>
    <w:p>
      <w:r>
        <w:rPr>
          <w:b/>
          <w:highlight w:val="yellow"/>
        </w:rPr>
        <w:t>09/12/20, 21:15 - maría lorena:</w:t>
      </w:r>
      <w:r>
        <w:rPr>
          <w:highlight w:val="yellow"/>
        </w:rPr>
        <w:t xml:space="preserve"> Ok bueno pues para prepararme, de cualquier manera en diciembre.no iría</w:t>
      </w:r>
    </w:p>
    <w:p>
      <w:pPr>
        <w:pBdr>
          <w:bottom w:val="single" w:sz="6" w:space="1" w:color="auto"/>
        </w:pBdr>
      </w:pPr>
    </w:p>
    <w:p>
      <w:r>
        <w:rPr>
          <w:b/>
          <w:highlight w:val="lightGray"/>
        </w:rPr>
        <w:t>09/12/20, 21:19 - Andy Varona:</w:t>
      </w:r>
      <w:r>
        <w:rPr>
          <w:highlight w:val="lightGray"/>
        </w:rPr>
        <w:t xml:space="preserve"> Si no ya sería en enero</w:t>
      </w:r>
    </w:p>
    <w:p>
      <w:pPr>
        <w:pBdr>
          <w:bottom w:val="single" w:sz="6" w:space="1" w:color="auto"/>
        </w:pBdr>
      </w:pPr>
    </w:p>
    <w:p>
      <w:r>
        <w:rPr>
          <w:b/>
          <w:highlight w:val="lightGray"/>
        </w:rPr>
        <w:t>09/12/20, 21:20 - Andy Varona:</w:t>
      </w:r>
      <w:r>
        <w:rPr>
          <w:highlight w:val="lightGray"/>
        </w:rPr>
        <w:t xml:space="preserve"> Te dije lo de la penalización?</w:t>
      </w:r>
    </w:p>
    <w:p>
      <w:pPr>
        <w:pBdr>
          <w:bottom w:val="single" w:sz="6" w:space="1" w:color="auto"/>
        </w:pBdr>
      </w:pPr>
    </w:p>
    <w:p>
      <w:r>
        <w:rPr>
          <w:b/>
          <w:highlight w:val="lightGray"/>
        </w:rPr>
        <w:t>09/12/20, 21:21 - Andy Varona:</w:t>
      </w:r>
      <w:r>
        <w:rPr>
          <w:highlight w:val="lightGray"/>
        </w:rPr>
        <w:t xml:space="preserve"> Hablé con la Mónica y me dijo que si tenías una penalización</w:t>
      </w:r>
    </w:p>
    <w:p>
      <w:pPr>
        <w:pBdr>
          <w:bottom w:val="single" w:sz="6" w:space="1" w:color="auto"/>
        </w:pBdr>
      </w:pPr>
    </w:p>
    <w:p>
      <w:r>
        <w:rPr>
          <w:b/>
          <w:highlight w:val="lightGray"/>
        </w:rPr>
        <w:t>09/12/20, 21:22 - Andy Varona:</w:t>
      </w:r>
      <w:r>
        <w:rPr>
          <w:highlight w:val="lightGray"/>
        </w:rPr>
        <w:t xml:space="preserve"> De 25 mil</w:t>
      </w:r>
    </w:p>
    <w:p>
      <w:pPr>
        <w:pBdr>
          <w:bottom w:val="single" w:sz="6" w:space="1" w:color="auto"/>
        </w:pBdr>
      </w:pPr>
    </w:p>
    <w:p>
      <w:r>
        <w:rPr>
          <w:b/>
          <w:highlight w:val="yellow"/>
        </w:rPr>
        <w:t>09/12/20, 21:23 - maría lorena:</w:t>
      </w:r>
      <w:r>
        <w:rPr>
          <w:highlight w:val="yellow"/>
        </w:rPr>
        <w:t xml:space="preserve"> Oh, y con que la pago? Por qué penalización? Pues ya veremos se la haré pagar a Maruca por haberme metido en esta cosa!</w:t>
      </w:r>
    </w:p>
    <w:p>
      <w:pPr>
        <w:pBdr>
          <w:bottom w:val="single" w:sz="6" w:space="1" w:color="auto"/>
        </w:pBdr>
      </w:pPr>
    </w:p>
    <w:p>
      <w:r>
        <w:rPr>
          <w:b/>
          <w:highlight w:val="yellow"/>
        </w:rPr>
        <w:t>09/12/20, 21:24 - maría lorena:</w:t>
      </w:r>
      <w:r>
        <w:rPr>
          <w:highlight w:val="yellow"/>
        </w:rPr>
        <w:t xml:space="preserve"> Pero vamos con calma.</w:t>
      </w:r>
    </w:p>
    <w:p>
      <w:pPr>
        <w:pBdr>
          <w:bottom w:val="single" w:sz="6" w:space="1" w:color="auto"/>
        </w:pBdr>
      </w:pPr>
    </w:p>
    <w:p>
      <w:r>
        <w:rPr>
          <w:b/>
          <w:highlight w:val="lightGray"/>
        </w:rPr>
        <w:t>09/12/20, 21:24 - Andy Varona:</w:t>
      </w:r>
      <w:r>
        <w:rPr>
          <w:highlight w:val="lightGray"/>
        </w:rPr>
        <w:t xml:space="preserve"> Jajaja s</w:t>
      </w:r>
    </w:p>
    <w:p>
      <w:pPr>
        <w:pBdr>
          <w:bottom w:val="single" w:sz="6" w:space="1" w:color="auto"/>
        </w:pBdr>
      </w:pPr>
    </w:p>
    <w:p>
      <w:r>
        <w:rPr>
          <w:b/>
          <w:highlight w:val="lightGray"/>
        </w:rPr>
        <w:t>09/12/20, 21:24 - Andy Varona:</w:t>
      </w:r>
      <w:r>
        <w:rPr>
          <w:highlight w:val="lightGray"/>
        </w:rPr>
        <w:t xml:space="preserve"> Si pues del cambio de cuenta</w:t>
      </w:r>
    </w:p>
    <w:p>
      <w:pPr>
        <w:pBdr>
          <w:bottom w:val="single" w:sz="6" w:space="1" w:color="auto"/>
        </w:pBdr>
      </w:pPr>
    </w:p>
    <w:p>
      <w:r>
        <w:rPr>
          <w:b/>
          <w:highlight w:val="lightGray"/>
        </w:rPr>
        <w:t>09/12/20, 21:24 - Andy Varona:</w:t>
      </w:r>
      <w:r>
        <w:rPr>
          <w:highlight w:val="lightGray"/>
        </w:rPr>
        <w:t xml:space="preserve"> P hay que decirle a Maruca que me hablé a la Mónica</w:t>
      </w:r>
    </w:p>
    <w:p>
      <w:pPr>
        <w:pBdr>
          <w:bottom w:val="single" w:sz="6" w:space="1" w:color="auto"/>
        </w:pBdr>
      </w:pPr>
    </w:p>
    <w:p>
      <w:r>
        <w:rPr>
          <w:b/>
          <w:highlight w:val="yellow"/>
        </w:rPr>
        <w:t>09/12/20, 21:28 - maría lorena:</w:t>
      </w:r>
      <w:r>
        <w:rPr>
          <w:highlight w:val="yellow"/>
        </w:rPr>
        <w:t xml:space="preserve"> Sí, yo me hubiera traído ni dinero.muy feliz y me deje convencer, pero bueno al menos no lo.he perdido, ojalá lo perdonen si no ya veré como.</w:t>
      </w:r>
    </w:p>
    <w:p>
      <w:pPr>
        <w:pBdr>
          <w:bottom w:val="single" w:sz="6" w:space="1" w:color="auto"/>
        </w:pBdr>
      </w:pPr>
    </w:p>
    <w:p>
      <w:r>
        <w:rPr>
          <w:b/>
          <w:highlight w:val="lightGray"/>
        </w:rPr>
        <w:t>09/12/20, 21:32 - Andy Varona:</w:t>
      </w:r>
      <w:r>
        <w:rPr>
          <w:highlight w:val="lightGray"/>
        </w:rPr>
        <w:t xml:space="preserve"> Sii que le diga pues ya ves que ella convence de todo</w:t>
      </w:r>
    </w:p>
    <w:p>
      <w:pPr>
        <w:pBdr>
          <w:bottom w:val="single" w:sz="6" w:space="1" w:color="auto"/>
        </w:pBdr>
      </w:pPr>
    </w:p>
    <w:p>
      <w:r>
        <w:rPr>
          <w:b/>
          <w:highlight w:val="yellow"/>
        </w:rPr>
        <w:t>09/12/20, 21:44 - maría lorena:</w:t>
      </w:r>
      <w:r>
        <w:rPr>
          <w:highlight w:val="yellow"/>
        </w:rPr>
        <w:t xml:space="preserve"> Pies sí, ojalá</w:t>
      </w:r>
    </w:p>
    <w:p>
      <w:pPr>
        <w:pBdr>
          <w:bottom w:val="single" w:sz="6" w:space="1" w:color="auto"/>
        </w:pBdr>
      </w:pPr>
    </w:p>
    <w:p>
      <w:r>
        <w:rPr>
          <w:b/>
          <w:highlight w:val="lightGray"/>
        </w:rPr>
        <w:t>09/12/20, 21:49 - Andy Varona:</w:t>
      </w:r>
      <w:r>
        <w:rPr>
          <w:highlight w:val="lightGray"/>
        </w:rPr>
        <w:t xml:space="preserve"> Ayer casi caigo cadaver</w:t>
      </w:r>
    </w:p>
    <w:p>
      <w:pPr>
        <w:pBdr>
          <w:bottom w:val="single" w:sz="6" w:space="1" w:color="auto"/>
        </w:pBdr>
      </w:pPr>
    </w:p>
    <w:p>
      <w:r>
        <w:rPr>
          <w:b/>
          <w:highlight w:val="lightGray"/>
        </w:rPr>
        <w:t>09/12/20, 21:50 - Andy Varona:</w:t>
      </w:r>
      <w:r>
        <w:rPr>
          <w:highlight w:val="lightGray"/>
        </w:rPr>
        <w:t xml:space="preserve"> Porque le dije a Tey: y ya que me mandes el otro dinero... y Tey:</w:t>
      </w:r>
      <w:r>
        <w:br/>
      </w:r>
      <w:r>
        <w:rPr>
          <w:highlight w:val="lightGray"/>
        </w:rPr>
        <w:t xml:space="preserve">Cuál dinero? Yo ya no te voy a dar ningún dinero ! </w:t>
      </w:r>
      <w:r>
        <w:br/>
      </w:r>
      <w:r>
        <w:rPr>
          <w:highlight w:val="lightGray"/>
        </w:rPr>
        <w:t>Casi me muero</w:t>
      </w:r>
    </w:p>
    <w:p>
      <w:pPr>
        <w:pBdr>
          <w:bottom w:val="single" w:sz="6" w:space="1" w:color="auto"/>
        </w:pBdr>
      </w:pPr>
    </w:p>
    <w:p>
      <w:r>
        <w:rPr>
          <w:b/>
          <w:highlight w:val="yellow"/>
        </w:rPr>
        <w:t>09/12/20, 22:00 - maría lorena:</w:t>
      </w:r>
      <w:r>
        <w:rPr>
          <w:highlight w:val="yellow"/>
        </w:rPr>
        <w:t xml:space="preserve"> Cómo, ya no te lo quiere mandar o se le había olvidado?</w:t>
      </w:r>
    </w:p>
    <w:p>
      <w:pPr>
        <w:pBdr>
          <w:bottom w:val="single" w:sz="6" w:space="1" w:color="auto"/>
        </w:pBdr>
      </w:pPr>
    </w:p>
    <w:p>
      <w:r>
        <w:rPr>
          <w:b/>
          <w:highlight w:val="lightGray"/>
        </w:rPr>
        <w:t>09/12/20, 22:01 - Andy Varona:</w:t>
      </w:r>
      <w:r>
        <w:rPr>
          <w:highlight w:val="lightGray"/>
        </w:rPr>
        <w:t xml:space="preserve"> Yo creo que se le fue la onda a la loca</w:t>
      </w:r>
    </w:p>
    <w:p>
      <w:pPr>
        <w:pBdr>
          <w:bottom w:val="single" w:sz="6" w:space="1" w:color="auto"/>
        </w:pBdr>
      </w:pPr>
    </w:p>
    <w:p>
      <w:r>
        <w:rPr>
          <w:b/>
          <w:highlight w:val="lightGray"/>
        </w:rPr>
        <w:t>09/12/20, 22:01 - Andy Varona:</w:t>
      </w:r>
      <w:r>
        <w:rPr>
          <w:highlight w:val="lightGray"/>
        </w:rPr>
        <w:t xml:space="preserve"> Le tuve que recordar</w:t>
      </w:r>
    </w:p>
    <w:p>
      <w:pPr>
        <w:pBdr>
          <w:bottom w:val="single" w:sz="6" w:space="1" w:color="auto"/>
        </w:pBdr>
      </w:pPr>
    </w:p>
    <w:p>
      <w:r>
        <w:rPr>
          <w:b/>
          <w:highlight w:val="lightGray"/>
        </w:rPr>
        <w:t>09/12/20, 22:01 - Andy Varona:</w:t>
      </w:r>
      <w:r>
        <w:rPr>
          <w:highlight w:val="lightGray"/>
        </w:rPr>
        <w:t xml:space="preserve"> Pobre</w:t>
      </w:r>
    </w:p>
    <w:p>
      <w:pPr>
        <w:pBdr>
          <w:bottom w:val="single" w:sz="6" w:space="1" w:color="auto"/>
        </w:pBdr>
      </w:pPr>
    </w:p>
    <w:p>
      <w:r>
        <w:rPr>
          <w:b/>
          <w:highlight w:val="yellow"/>
        </w:rPr>
        <w:t>09/12/20, 22:06 - maría lorena:</w:t>
      </w:r>
      <w:r>
        <w:rPr>
          <w:highlight w:val="yellow"/>
        </w:rPr>
        <w:t xml:space="preserve"> Es que le ha de dar miedo separarse del dinero</w:t>
      </w:r>
    </w:p>
    <w:p>
      <w:pPr>
        <w:pBdr>
          <w:bottom w:val="single" w:sz="6" w:space="1" w:color="auto"/>
        </w:pBdr>
      </w:pPr>
    </w:p>
    <w:p>
      <w:r>
        <w:rPr>
          <w:b/>
          <w:highlight w:val="lightGray"/>
        </w:rPr>
        <w:t>09/12/20, 22:07 - Andy Varona:</w:t>
      </w:r>
      <w:r>
        <w:rPr>
          <w:highlight w:val="lightGray"/>
        </w:rPr>
        <w:t xml:space="preserve"> Pues si, pero si se lo gastara pero ni eso</w:t>
      </w:r>
    </w:p>
    <w:p>
      <w:pPr>
        <w:pBdr>
          <w:bottom w:val="single" w:sz="6" w:space="1" w:color="auto"/>
        </w:pBdr>
      </w:pPr>
    </w:p>
    <w:p>
      <w:r>
        <w:br w:type="page"/>
      </w:r>
    </w:p>
    <w:p>
      <w:pPr>
        <w:pStyle w:val="Heading1"/>
        <w:jc w:val="center"/>
      </w:pPr>
      <w:r>
        <w:t>18/12/20</w:t>
      </w:r>
    </w:p>
    <w:p>
      <w:r>
        <w:rPr>
          <w:b/>
          <w:highlight w:val="lightGray"/>
        </w:rPr>
        <w:t>18/12/20, 19:23 - Andy Varona:</w:t>
      </w:r>
      <w:r>
        <w:rPr>
          <w:highlight w:val="lightGray"/>
        </w:rPr>
        <w:t xml:space="preserve"> &lt;Media omessi&gt;</w:t>
      </w:r>
    </w:p>
    <w:p>
      <w:pPr>
        <w:pBdr>
          <w:bottom w:val="single" w:sz="6" w:space="1" w:color="auto"/>
        </w:pBdr>
      </w:pPr>
    </w:p>
    <w:p>
      <w:r>
        <w:rPr>
          <w:b/>
          <w:highlight w:val="lightGray"/>
        </w:rPr>
        <w:t>18/12/20, 19:23 - Andy Varona:</w:t>
      </w:r>
      <w:r>
        <w:rPr>
          <w:highlight w:val="lightGray"/>
        </w:rPr>
        <w:t xml:space="preserve"> ASI van las cuentas</w:t>
      </w:r>
    </w:p>
    <w:p>
      <w:pPr>
        <w:pBdr>
          <w:bottom w:val="single" w:sz="6" w:space="1" w:color="auto"/>
        </w:pBdr>
      </w:pPr>
    </w:p>
    <w:p>
      <w:r>
        <w:br w:type="page"/>
      </w:r>
    </w:p>
    <w:p>
      <w:pPr>
        <w:pStyle w:val="Heading1"/>
        <w:jc w:val="center"/>
      </w:pPr>
      <w:r>
        <w:t>21/12/20</w:t>
      </w:r>
    </w:p>
    <w:p>
      <w:r>
        <w:rPr>
          <w:b/>
          <w:highlight w:val="lightGray"/>
        </w:rPr>
        <w:t>21/12/20, 14:46 - Andy Varona:</w:t>
      </w:r>
      <w:r>
        <w:rPr>
          <w:highlight w:val="lightGray"/>
        </w:rPr>
        <w:t xml:space="preserve"> Oye</w:t>
      </w:r>
    </w:p>
    <w:p>
      <w:pPr>
        <w:pBdr>
          <w:bottom w:val="single" w:sz="6" w:space="1" w:color="auto"/>
        </w:pBdr>
      </w:pPr>
    </w:p>
    <w:p>
      <w:r>
        <w:rPr>
          <w:b/>
          <w:highlight w:val="lightGray"/>
        </w:rPr>
        <w:t>21/12/20, 14:46 - Andy Varona:</w:t>
      </w:r>
      <w:r>
        <w:rPr>
          <w:highlight w:val="lightGray"/>
        </w:rPr>
        <w:t xml:space="preserve"> Pelame</w:t>
      </w:r>
    </w:p>
    <w:p>
      <w:pPr>
        <w:pBdr>
          <w:bottom w:val="single" w:sz="6" w:space="1" w:color="auto"/>
        </w:pBdr>
      </w:pPr>
    </w:p>
    <w:p>
      <w:r>
        <w:rPr>
          <w:b/>
          <w:highlight w:val="yellow"/>
        </w:rPr>
        <w:t>21/12/20, 14:54 - maría lorena:</w:t>
      </w:r>
      <w:r>
        <w:rPr>
          <w:highlight w:val="yellow"/>
        </w:rPr>
        <w:t xml:space="preserve"> Hola</w:t>
      </w:r>
    </w:p>
    <w:p>
      <w:pPr>
        <w:pBdr>
          <w:bottom w:val="single" w:sz="6" w:space="1" w:color="auto"/>
        </w:pBdr>
      </w:pPr>
    </w:p>
    <w:p>
      <w:r>
        <w:rPr>
          <w:b/>
          <w:highlight w:val="lightGray"/>
        </w:rPr>
        <w:t>21/12/20, 14:54 - Andy Varona:</w:t>
      </w:r>
      <w:r>
        <w:rPr>
          <w:highlight w:val="lightGray"/>
        </w:rPr>
        <w:t xml:space="preserve"> Hola</w:t>
      </w:r>
    </w:p>
    <w:p>
      <w:pPr>
        <w:pBdr>
          <w:bottom w:val="single" w:sz="6" w:space="1" w:color="auto"/>
        </w:pBdr>
      </w:pPr>
    </w:p>
    <w:p>
      <w:r>
        <w:rPr>
          <w:b/>
          <w:highlight w:val="lightGray"/>
        </w:rPr>
        <w:t>21/12/20, 14:54 - Andy Varona:</w:t>
      </w:r>
      <w:r>
        <w:rPr>
          <w:highlight w:val="lightGray"/>
        </w:rPr>
        <w:t xml:space="preserve"> Cuando puedas hablamos?</w:t>
      </w:r>
    </w:p>
    <w:p>
      <w:pPr>
        <w:pBdr>
          <w:bottom w:val="single" w:sz="6" w:space="1" w:color="auto"/>
        </w:pBdr>
      </w:pPr>
    </w:p>
    <w:p>
      <w:r>
        <w:rPr>
          <w:b/>
          <w:highlight w:val="yellow"/>
        </w:rPr>
        <w:t>21/12/20, 14:55 - maría lorena:</w:t>
      </w:r>
      <w:r>
        <w:rPr>
          <w:highlight w:val="yellow"/>
        </w:rPr>
        <w:t xml:space="preserve"> Si quieres ahorita porque a las 3 tengo una reunion en Skype</w:t>
      </w:r>
    </w:p>
    <w:p>
      <w:pPr>
        <w:pBdr>
          <w:bottom w:val="single" w:sz="6" w:space="1" w:color="auto"/>
        </w:pBdr>
      </w:pPr>
    </w:p>
    <w:p>
      <w:r>
        <w:rPr>
          <w:b/>
          <w:highlight w:val="yellow"/>
        </w:rPr>
        <w:t>21/12/20, 14:55 - maría lorena:</w:t>
      </w:r>
      <w:r>
        <w:rPr>
          <w:highlight w:val="yellow"/>
        </w:rPr>
        <w:t xml:space="preserve"> o mas tarde</w:t>
      </w:r>
    </w:p>
    <w:p>
      <w:pPr>
        <w:pBdr>
          <w:bottom w:val="single" w:sz="6" w:space="1" w:color="auto"/>
        </w:pBdr>
      </w:pPr>
    </w:p>
    <w:p>
      <w:r>
        <w:rPr>
          <w:b/>
          <w:highlight w:val="lightGray"/>
        </w:rPr>
        <w:t>21/12/20, 14:55 - Andy Varona:</w:t>
      </w:r>
      <w:r>
        <w:rPr>
          <w:highlight w:val="lightGray"/>
        </w:rPr>
        <w:t xml:space="preserve"> Ahorita</w:t>
      </w:r>
    </w:p>
    <w:p>
      <w:pPr>
        <w:pBdr>
          <w:bottom w:val="single" w:sz="6" w:space="1" w:color="auto"/>
        </w:pBdr>
      </w:pPr>
    </w:p>
    <w:p>
      <w:r>
        <w:rPr>
          <w:b/>
          <w:highlight w:val="yellow"/>
        </w:rPr>
        <w:t>21/12/20, 14:55 - maría lorena:</w:t>
      </w:r>
      <w:r>
        <w:rPr>
          <w:highlight w:val="yellow"/>
        </w:rPr>
        <w:t xml:space="preserve"> ok llama</w:t>
      </w:r>
    </w:p>
    <w:p>
      <w:pPr>
        <w:pBdr>
          <w:bottom w:val="single" w:sz="6" w:space="1" w:color="auto"/>
        </w:pBdr>
      </w:pPr>
    </w:p>
    <w:p>
      <w:r>
        <w:rPr>
          <w:b/>
          <w:highlight w:val="lightGray"/>
        </w:rPr>
        <w:t>21/12/20, 19:53 - Andy Varona:</w:t>
      </w:r>
      <w:r>
        <w:rPr>
          <w:highlight w:val="lightGray"/>
        </w:rPr>
        <w:t xml:space="preserve"> &lt;Media omessi&gt;</w:t>
      </w:r>
    </w:p>
    <w:p>
      <w:pPr>
        <w:pBdr>
          <w:bottom w:val="single" w:sz="6" w:space="1" w:color="auto"/>
        </w:pBdr>
      </w:pPr>
    </w:p>
    <w:p>
      <w:r>
        <w:rPr>
          <w:b/>
          <w:highlight w:val="lightGray"/>
        </w:rPr>
        <w:t>21/12/20, 19:53 - Andy Varona:</w:t>
      </w:r>
      <w:r>
        <w:rPr>
          <w:highlight w:val="lightGray"/>
        </w:rPr>
        <w:t xml:space="preserve"> Ya le avisé</w:t>
      </w:r>
    </w:p>
    <w:p>
      <w:pPr>
        <w:pBdr>
          <w:bottom w:val="single" w:sz="6" w:space="1" w:color="auto"/>
        </w:pBdr>
      </w:pPr>
    </w:p>
    <w:p>
      <w:r>
        <w:rPr>
          <w:b/>
          <w:highlight w:val="yellow"/>
        </w:rPr>
        <w:t>21/12/20, 19:54 - maría lorena:</w:t>
      </w:r>
      <w:r>
        <w:rPr>
          <w:highlight w:val="yellow"/>
        </w:rPr>
        <w:t xml:space="preserve"> Le estaba escribiendo yo también</w:t>
      </w:r>
    </w:p>
    <w:p>
      <w:pPr>
        <w:pBdr>
          <w:bottom w:val="single" w:sz="6" w:space="1" w:color="auto"/>
        </w:pBdr>
      </w:pPr>
    </w:p>
    <w:p>
      <w:r>
        <w:rPr>
          <w:b/>
          <w:highlight w:val="yellow"/>
        </w:rPr>
        <w:t>21/12/20, 19:54 - maría lorena:</w:t>
      </w:r>
      <w:r>
        <w:rPr>
          <w:highlight w:val="yellow"/>
        </w:rPr>
        <w:t xml:space="preserve"> por qué escribes con colorcitos y todo tan bonito?</w:t>
      </w:r>
    </w:p>
    <w:p>
      <w:pPr>
        <w:pBdr>
          <w:bottom w:val="single" w:sz="6" w:space="1" w:color="auto"/>
        </w:pBdr>
      </w:pPr>
    </w:p>
    <w:p>
      <w:r>
        <w:rPr>
          <w:b/>
          <w:highlight w:val="lightGray"/>
        </w:rPr>
        <w:t>21/12/20, 19:55 - Andy Varona:</w:t>
      </w:r>
      <w:r>
        <w:rPr>
          <w:highlight w:val="lightGray"/>
        </w:rPr>
        <w:t xml:space="preserve"> &lt;Media omessi&gt;</w:t>
      </w:r>
    </w:p>
    <w:p>
      <w:pPr>
        <w:pBdr>
          <w:bottom w:val="single" w:sz="6" w:space="1" w:color="auto"/>
        </w:pBdr>
      </w:pPr>
    </w:p>
    <w:p>
      <w:r>
        <w:rPr>
          <w:b/>
          <w:highlight w:val="yellow"/>
        </w:rPr>
        <w:t>21/12/20, 19:56 - maría lorena:</w:t>
      </w:r>
      <w:r>
        <w:rPr>
          <w:highlight w:val="yellow"/>
        </w:rPr>
        <w:t xml:space="preserve"> Tu mensaje está de color azul y atrás tienes unas hojitas muy lindas</w:t>
      </w:r>
    </w:p>
    <w:p>
      <w:pPr>
        <w:pBdr>
          <w:bottom w:val="single" w:sz="6" w:space="1" w:color="auto"/>
        </w:pBdr>
      </w:pPr>
    </w:p>
    <w:p>
      <w:r>
        <w:rPr>
          <w:b/>
          <w:highlight w:val="yellow"/>
        </w:rPr>
        <w:t>21/12/20, 19:56 - maría lorena:</w:t>
      </w:r>
      <w:r>
        <w:rPr>
          <w:highlight w:val="yellow"/>
        </w:rPr>
        <w:t xml:space="preserve"> Oye, que Andrea si consigue el dinero, así que mejor lo compramos entre ella y yo para no crear más relajo como le dijimos a Silvia que ya no, preferimos mejor hacerlo solas. Yo creí que Andrea no podía pero dice que sí.</w:t>
      </w:r>
    </w:p>
    <w:p>
      <w:pPr>
        <w:pBdr>
          <w:bottom w:val="single" w:sz="6" w:space="1" w:color="auto"/>
        </w:pBdr>
      </w:pPr>
    </w:p>
    <w:p>
      <w:r>
        <w:rPr>
          <w:b/>
          <w:highlight w:val="yellow"/>
        </w:rPr>
        <w:t>21/12/20, 19:57 - maría lorena:</w:t>
      </w:r>
      <w:r>
        <w:rPr>
          <w:highlight w:val="yellow"/>
        </w:rPr>
        <w:t xml:space="preserve"> yo siempre verde, ah le tomaste foto</w:t>
      </w:r>
    </w:p>
    <w:p>
      <w:pPr>
        <w:pBdr>
          <w:bottom w:val="single" w:sz="6" w:space="1" w:color="auto"/>
        </w:pBdr>
      </w:pPr>
    </w:p>
    <w:p>
      <w:r>
        <w:rPr>
          <w:b/>
          <w:highlight w:val="lightGray"/>
        </w:rPr>
        <w:t>21/12/20, 19:57 - Andy Varona:</w:t>
      </w:r>
      <w:r>
        <w:rPr>
          <w:highlight w:val="lightGray"/>
        </w:rPr>
        <w:t xml:space="preserve"> Ahh ponle un foto que tú quieras</w:t>
      </w:r>
    </w:p>
    <w:p>
      <w:pPr>
        <w:pBdr>
          <w:bottom w:val="single" w:sz="6" w:space="1" w:color="auto"/>
        </w:pBdr>
      </w:pPr>
    </w:p>
    <w:p>
      <w:r>
        <w:rPr>
          <w:b/>
          <w:highlight w:val="lightGray"/>
        </w:rPr>
        <w:t>21/12/20, 19:58 - Andy Varona:</w:t>
      </w:r>
      <w:r>
        <w:rPr>
          <w:highlight w:val="lightGray"/>
        </w:rPr>
        <w:t xml:space="preserve"> Muy bien</w:t>
      </w:r>
    </w:p>
    <w:p>
      <w:pPr>
        <w:pBdr>
          <w:bottom w:val="single" w:sz="6" w:space="1" w:color="auto"/>
        </w:pBdr>
      </w:pPr>
    </w:p>
    <w:p>
      <w:r>
        <w:rPr>
          <w:b/>
          <w:highlight w:val="yellow"/>
        </w:rPr>
        <w:t>21/12/20, 19:58 - maría lorena:</w:t>
      </w:r>
      <w:r>
        <w:rPr>
          <w:highlight w:val="yellow"/>
        </w:rPr>
        <w:t xml:space="preserve"> &lt;Media omessi&gt;</w:t>
      </w:r>
    </w:p>
    <w:p>
      <w:pPr>
        <w:pBdr>
          <w:bottom w:val="single" w:sz="6" w:space="1" w:color="auto"/>
        </w:pBdr>
      </w:pPr>
    </w:p>
    <w:p>
      <w:r>
        <w:rPr>
          <w:b/>
          <w:highlight w:val="yellow"/>
        </w:rPr>
        <w:t>21/12/20, 19:58 - maría lorena:</w:t>
      </w:r>
      <w:r>
        <w:rPr>
          <w:highlight w:val="yellow"/>
        </w:rPr>
        <w:t xml:space="preserve"> &lt;Media omessi&gt;</w:t>
      </w:r>
    </w:p>
    <w:p>
      <w:pPr>
        <w:pBdr>
          <w:bottom w:val="single" w:sz="6" w:space="1" w:color="auto"/>
        </w:pBdr>
      </w:pPr>
    </w:p>
    <w:p>
      <w:r>
        <w:rPr>
          <w:b/>
          <w:highlight w:val="yellow"/>
        </w:rPr>
        <w:t>21/12/20, 19:59 - maría lorena:</w:t>
      </w:r>
      <w:r>
        <w:rPr>
          <w:highlight w:val="yellow"/>
        </w:rPr>
        <w:t xml:space="preserve"> Pues yo veo esto a pate las caritas que se me pusieron de tontas solas.</w:t>
      </w:r>
    </w:p>
    <w:p>
      <w:pPr>
        <w:pBdr>
          <w:bottom w:val="single" w:sz="6" w:space="1" w:color="auto"/>
        </w:pBdr>
      </w:pPr>
    </w:p>
    <w:p>
      <w:r>
        <w:rPr>
          <w:b/>
          <w:highlight w:val="lightGray"/>
        </w:rPr>
        <w:t>21/12/20, 19:59 - Andy Varona:</w:t>
      </w:r>
      <w:r>
        <w:rPr>
          <w:highlight w:val="lightGray"/>
        </w:rPr>
        <w:t xml:space="preserve"> Ahh ya vi</w:t>
      </w:r>
    </w:p>
    <w:p>
      <w:pPr>
        <w:pBdr>
          <w:bottom w:val="single" w:sz="6" w:space="1" w:color="auto"/>
        </w:pBdr>
      </w:pPr>
    </w:p>
    <w:p>
      <w:r>
        <w:rPr>
          <w:b/>
          <w:highlight w:val="lightGray"/>
        </w:rPr>
        <w:t>21/12/20, 20:00 - Andy Varona:</w:t>
      </w:r>
      <w:r>
        <w:rPr>
          <w:highlight w:val="lightGray"/>
        </w:rPr>
        <w:t xml:space="preserve"> Jajaja</w:t>
      </w:r>
    </w:p>
    <w:p>
      <w:pPr>
        <w:pBdr>
          <w:bottom w:val="single" w:sz="6" w:space="1" w:color="auto"/>
        </w:pBdr>
      </w:pPr>
    </w:p>
    <w:p>
      <w:r>
        <w:rPr>
          <w:b/>
          <w:highlight w:val="lightGray"/>
        </w:rPr>
        <w:t>21/12/20, 20:02 - Andy Varona:</w:t>
      </w:r>
      <w:r>
        <w:rPr>
          <w:highlight w:val="lightGray"/>
        </w:rPr>
        <w:t xml:space="preserve"> Estaba buscando dónde para decirte</w:t>
      </w:r>
    </w:p>
    <w:p>
      <w:pPr>
        <w:pBdr>
          <w:bottom w:val="single" w:sz="6" w:space="1" w:color="auto"/>
        </w:pBdr>
      </w:pPr>
    </w:p>
    <w:p>
      <w:r>
        <w:rPr>
          <w:b/>
          <w:highlight w:val="lightGray"/>
        </w:rPr>
        <w:t>21/12/20, 20:02 - Andy Varona:</w:t>
      </w:r>
      <w:r>
        <w:rPr>
          <w:highlight w:val="lightGray"/>
        </w:rPr>
        <w:t xml:space="preserve"> Pero no encuentro</w:t>
      </w:r>
    </w:p>
    <w:p>
      <w:pPr>
        <w:pBdr>
          <w:bottom w:val="single" w:sz="6" w:space="1" w:color="auto"/>
        </w:pBdr>
      </w:pPr>
    </w:p>
    <w:p>
      <w:r>
        <w:rPr>
          <w:b/>
          <w:highlight w:val="yellow"/>
        </w:rPr>
        <w:t>21/12/20, 20:03 - maría lorena:</w:t>
      </w:r>
      <w:r>
        <w:rPr>
          <w:highlight w:val="yellow"/>
        </w:rPr>
        <w:t xml:space="preserve"> Ah, no importa</w:t>
      </w:r>
    </w:p>
    <w:p>
      <w:pPr>
        <w:pBdr>
          <w:bottom w:val="single" w:sz="6" w:space="1" w:color="auto"/>
        </w:pBdr>
      </w:pPr>
    </w:p>
    <w:p>
      <w:r>
        <w:br w:type="page"/>
      </w:r>
    </w:p>
    <w:p>
      <w:pPr>
        <w:pStyle w:val="Heading1"/>
        <w:jc w:val="center"/>
      </w:pPr>
      <w:r>
        <w:t>24/12/20</w:t>
      </w:r>
    </w:p>
    <w:p>
      <w:r>
        <w:rPr>
          <w:b/>
          <w:highlight w:val="yellow"/>
        </w:rPr>
        <w:t>24/12/20, 20:25 - maría lorena:</w:t>
      </w:r>
      <w:r>
        <w:rPr>
          <w:highlight w:val="yellow"/>
        </w:rPr>
        <w:t xml:space="preserve"> QUIEN TE VA AMUEBLAR  TU RESIDENCIA</w:t>
      </w:r>
    </w:p>
    <w:p>
      <w:pPr>
        <w:pBdr>
          <w:bottom w:val="single" w:sz="6" w:space="1" w:color="auto"/>
        </w:pBdr>
      </w:pPr>
    </w:p>
    <w:p>
      <w:r>
        <w:rPr>
          <w:b/>
          <w:highlight w:val="yellow"/>
        </w:rPr>
        <w:t>24/12/20, 20:25 - maría lorena:</w:t>
      </w:r>
      <w:r>
        <w:rPr>
          <w:highlight w:val="yellow"/>
        </w:rPr>
        <w:t xml:space="preserve"> Nicolas te quiere ayudar en eso, jaja</w:t>
      </w:r>
    </w:p>
    <w:p>
      <w:pPr>
        <w:pBdr>
          <w:bottom w:val="single" w:sz="6" w:space="1" w:color="auto"/>
        </w:pBdr>
      </w:pPr>
    </w:p>
    <w:p>
      <w:r>
        <w:rPr>
          <w:b/>
          <w:highlight w:val="yellow"/>
        </w:rPr>
        <w:t>24/12/20, 20:25 - maría lorena:</w:t>
      </w:r>
      <w:r>
        <w:rPr>
          <w:highlight w:val="yellow"/>
        </w:rPr>
        <w:t xml:space="preserve"> S no sé si con su dinero o con el nuestro!</w:t>
      </w:r>
    </w:p>
    <w:p>
      <w:pPr>
        <w:pBdr>
          <w:bottom w:val="single" w:sz="6" w:space="1" w:color="auto"/>
        </w:pBdr>
      </w:pPr>
    </w:p>
    <w:p>
      <w:r>
        <w:rPr>
          <w:b/>
          <w:highlight w:val="lightGray"/>
        </w:rPr>
        <w:t>24/12/20, 20:26 - Andy Varona:</w:t>
      </w:r>
      <w:r>
        <w:rPr>
          <w:highlight w:val="lightGray"/>
        </w:rPr>
        <w:t xml:space="preserve"> Quien te lo mando?</w:t>
      </w:r>
    </w:p>
    <w:p>
      <w:pPr>
        <w:pBdr>
          <w:bottom w:val="single" w:sz="6" w:space="1" w:color="auto"/>
        </w:pBdr>
      </w:pPr>
    </w:p>
    <w:p>
      <w:r>
        <w:rPr>
          <w:b/>
          <w:highlight w:val="yellow"/>
        </w:rPr>
        <w:t>24/12/20, 20:26 - maría lorena:</w:t>
      </w:r>
      <w:r>
        <w:rPr>
          <w:highlight w:val="yellow"/>
        </w:rPr>
        <w:t xml:space="preserve"> Nicolas</w:t>
      </w:r>
    </w:p>
    <w:p>
      <w:pPr>
        <w:pBdr>
          <w:bottom w:val="single" w:sz="6" w:space="1" w:color="auto"/>
        </w:pBdr>
      </w:pPr>
    </w:p>
    <w:p>
      <w:r>
        <w:rPr>
          <w:b/>
          <w:highlight w:val="lightGray"/>
        </w:rPr>
        <w:t>24/12/20, 20:26 - Andy Varona:</w:t>
      </w:r>
      <w:r>
        <w:rPr>
          <w:highlight w:val="lightGray"/>
        </w:rPr>
        <w:t xml:space="preserve"> Ahhh ya se quien es</w:t>
      </w:r>
    </w:p>
    <w:p>
      <w:pPr>
        <w:pBdr>
          <w:bottom w:val="single" w:sz="6" w:space="1" w:color="auto"/>
        </w:pBdr>
      </w:pPr>
    </w:p>
    <w:p>
      <w:r>
        <w:rPr>
          <w:b/>
          <w:highlight w:val="lightGray"/>
        </w:rPr>
        <w:t>24/12/20, 20:26 - Andy Varona:</w:t>
      </w:r>
      <w:r>
        <w:rPr>
          <w:highlight w:val="lightGray"/>
        </w:rPr>
        <w:t xml:space="preserve"> Jajajaja</w:t>
      </w:r>
    </w:p>
    <w:p>
      <w:pPr>
        <w:pBdr>
          <w:bottom w:val="single" w:sz="6" w:space="1" w:color="auto"/>
        </w:pBdr>
      </w:pPr>
    </w:p>
    <w:p>
      <w:r>
        <w:rPr>
          <w:b/>
          <w:highlight w:val="yellow"/>
        </w:rPr>
        <w:t>24/12/20, 20:26 - maría lorena:</w:t>
      </w:r>
      <w:r>
        <w:rPr>
          <w:highlight w:val="yellow"/>
        </w:rPr>
        <w:t xml:space="preserve"> &lt;Media omessi&gt;</w:t>
      </w:r>
    </w:p>
    <w:p>
      <w:pPr>
        <w:pBdr>
          <w:bottom w:val="single" w:sz="6" w:space="1" w:color="auto"/>
        </w:pBdr>
      </w:pPr>
    </w:p>
    <w:p>
      <w:r>
        <w:rPr>
          <w:b/>
          <w:highlight w:val="lightGray"/>
        </w:rPr>
        <w:t>24/12/20, 20:26 - Andy Varona:</w:t>
      </w:r>
      <w:r>
        <w:rPr>
          <w:highlight w:val="lightGray"/>
        </w:rPr>
        <w:t xml:space="preserve"> Que Nicolas nos de el dinero para amueblarla</w:t>
      </w:r>
      <w:r>
        <w:br/>
      </w:r>
      <w:r>
        <w:rPr>
          <w:highlight w:val="lightGray"/>
        </w:rPr>
      </w:r>
      <w:r>
        <w:br/>
      </w:r>
      <w:r>
        <w:rPr>
          <w:highlight w:val="lightGray"/>
        </w:rPr>
      </w:r>
    </w:p>
    <w:p>
      <w:pPr>
        <w:pBdr>
          <w:bottom w:val="single" w:sz="6" w:space="1" w:color="auto"/>
        </w:pBdr>
      </w:pPr>
    </w:p>
    <w:p>
      <w:r>
        <w:br w:type="page"/>
      </w:r>
    </w:p>
    <w:p>
      <w:pPr>
        <w:pStyle w:val="Heading1"/>
        <w:jc w:val="center"/>
      </w:pPr>
      <w:r>
        <w:t>25/12/20</w:t>
      </w:r>
    </w:p>
    <w:p>
      <w:r>
        <w:rPr>
          <w:b/>
          <w:highlight w:val="lightGray"/>
        </w:rPr>
        <w:t>25/12/20, 04:55 - Andy Varona:</w:t>
      </w:r>
      <w:r>
        <w:rPr>
          <w:highlight w:val="lightGray"/>
        </w:rPr>
        <w:t xml:space="preserve"> Videochiamata persa</w:t>
      </w:r>
    </w:p>
    <w:p>
      <w:pPr>
        <w:pBdr>
          <w:bottom w:val="single" w:sz="6" w:space="1" w:color="auto"/>
        </w:pBdr>
      </w:pPr>
    </w:p>
    <w:p>
      <w:r>
        <w:rPr>
          <w:b/>
          <w:highlight w:val="lightGray"/>
        </w:rPr>
        <w:t>25/12/20, 18:36 - Andy Varona:</w:t>
      </w:r>
      <w:r>
        <w:rPr>
          <w:highlight w:val="lightGray"/>
        </w:rPr>
        <w:t xml:space="preserve"> Te queremos saludar</w:t>
      </w:r>
    </w:p>
    <w:p>
      <w:pPr>
        <w:pBdr>
          <w:bottom w:val="single" w:sz="6" w:space="1" w:color="auto"/>
        </w:pBdr>
      </w:pPr>
    </w:p>
    <w:p>
      <w:r>
        <w:rPr>
          <w:b/>
          <w:highlight w:val="lightGray"/>
        </w:rPr>
        <w:t>25/12/20, 18:35 - Andy Varona:</w:t>
      </w:r>
      <w:r>
        <w:rPr>
          <w:highlight w:val="lightGray"/>
        </w:rPr>
        <w:t xml:space="preserve"> Videochiamata persa</w:t>
      </w:r>
    </w:p>
    <w:p>
      <w:pPr>
        <w:pBdr>
          <w:bottom w:val="single" w:sz="6" w:space="1" w:color="auto"/>
        </w:pBdr>
      </w:pPr>
    </w:p>
    <w:p>
      <w:r>
        <w:rPr>
          <w:b/>
          <w:highlight w:val="lightGray"/>
        </w:rPr>
        <w:t>25/12/20, 18:41 - Andy Varona:</w:t>
      </w:r>
      <w:r>
        <w:rPr>
          <w:highlight w:val="lightGray"/>
        </w:rPr>
        <w:t xml:space="preserve"> Pelanos</w:t>
      </w:r>
    </w:p>
    <w:p>
      <w:pPr>
        <w:pBdr>
          <w:bottom w:val="single" w:sz="6" w:space="1" w:color="auto"/>
        </w:pBdr>
      </w:pPr>
    </w:p>
    <w:p>
      <w:r>
        <w:br w:type="page"/>
      </w:r>
    </w:p>
    <w:p>
      <w:pPr>
        <w:pStyle w:val="Heading1"/>
        <w:jc w:val="center"/>
      </w:pPr>
      <w:r>
        <w:t>26/12/20</w:t>
      </w:r>
    </w:p>
    <w:p>
      <w:r>
        <w:rPr>
          <w:b/>
          <w:highlight w:val="yellow"/>
        </w:rPr>
        <w:t>26/12/20, 09:18 - maría lorena:</w:t>
      </w:r>
      <w:r>
        <w:rPr>
          <w:highlight w:val="yellow"/>
        </w:rPr>
        <w:t xml:space="preserve"> ay perdon! Pues ya vi.</w:t>
      </w:r>
    </w:p>
    <w:p>
      <w:pPr>
        <w:pBdr>
          <w:bottom w:val="single" w:sz="6" w:space="1" w:color="auto"/>
        </w:pBdr>
      </w:pPr>
    </w:p>
    <w:p>
      <w:r>
        <w:br w:type="page"/>
      </w:r>
    </w:p>
    <w:p>
      <w:pPr>
        <w:pStyle w:val="Heading1"/>
        <w:jc w:val="center"/>
      </w:pPr>
      <w:r>
        <w:t>30/12/20</w:t>
      </w:r>
    </w:p>
    <w:p>
      <w:r>
        <w:rPr>
          <w:b/>
          <w:highlight w:val="lightGray"/>
        </w:rPr>
        <w:t>30/12/20, 20:40 - Andy Varona:</w:t>
      </w:r>
      <w:r>
        <w:rPr>
          <w:highlight w:val="lightGray"/>
        </w:rPr>
        <w:t xml:space="preserve"> Videochiamata persa</w:t>
      </w:r>
    </w:p>
    <w:p>
      <w:pPr>
        <w:pBdr>
          <w:bottom w:val="single" w:sz="6" w:space="1" w:color="auto"/>
        </w:pBdr>
      </w:pPr>
    </w:p>
    <w:p>
      <w:r>
        <w:rPr>
          <w:b/>
          <w:highlight w:val="lightGray"/>
        </w:rPr>
        <w:t>30/12/20, 20:41 - Andy Varona:</w:t>
      </w:r>
      <w:r>
        <w:rPr>
          <w:highlight w:val="lightGray"/>
        </w:rPr>
        <w:t xml:space="preserve"> Ahh pues sigues sin contestarme</w:t>
      </w:r>
    </w:p>
    <w:p>
      <w:pPr>
        <w:pBdr>
          <w:bottom w:val="single" w:sz="6" w:space="1" w:color="auto"/>
        </w:pBdr>
      </w:pPr>
    </w:p>
    <w:p>
      <w:r>
        <w:rPr>
          <w:b/>
          <w:highlight w:val="yellow"/>
        </w:rPr>
        <w:t>30/12/20, 20:45 - maría lorena:</w:t>
      </w:r>
      <w:r>
        <w:rPr>
          <w:highlight w:val="yellow"/>
        </w:rPr>
        <w:t xml:space="preserve"> Hola, estamos cenando no oí</w:t>
      </w:r>
    </w:p>
    <w:p>
      <w:pPr>
        <w:pBdr>
          <w:bottom w:val="single" w:sz="6" w:space="1" w:color="auto"/>
        </w:pBdr>
      </w:pPr>
    </w:p>
    <w:p>
      <w:r>
        <w:rPr>
          <w:b/>
          <w:highlight w:val="lightGray"/>
        </w:rPr>
        <w:t>30/12/20, 20:47 - Andy Varona:</w:t>
      </w:r>
      <w:r>
        <w:rPr>
          <w:highlight w:val="lightGray"/>
        </w:rPr>
        <w:t xml:space="preserve"> Es que tu e una propuesta</w:t>
      </w:r>
    </w:p>
    <w:p>
      <w:pPr>
        <w:pBdr>
          <w:bottom w:val="single" w:sz="6" w:space="1" w:color="auto"/>
        </w:pBdr>
      </w:pPr>
    </w:p>
    <w:p>
      <w:r>
        <w:rPr>
          <w:b/>
          <w:highlight w:val="yellow"/>
        </w:rPr>
        <w:t>30/12/20, 20:49 - maría lorena:</w:t>
      </w:r>
      <w:r>
        <w:rPr>
          <w:highlight w:val="yellow"/>
        </w:rPr>
        <w:t xml:space="preserve"> No entendí te hablo</w:t>
      </w:r>
    </w:p>
    <w:p>
      <w:pPr>
        <w:pBdr>
          <w:bottom w:val="single" w:sz="6" w:space="1" w:color="auto"/>
        </w:pBdr>
      </w:pPr>
    </w:p>
    <w:p>
      <w:r>
        <w:br w:type="page"/>
      </w:r>
    </w:p>
    <w:p>
      <w:pPr>
        <w:pStyle w:val="Heading1"/>
        <w:jc w:val="center"/>
      </w:pPr>
      <w:r>
        <w:t>31/12/20</w:t>
      </w: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08:34 - maría lorena:</w:t>
      </w:r>
      <w:r>
        <w:rPr>
          <w:highlight w:val="yellow"/>
        </w:rPr>
        <w:t xml:space="preserve"> &lt;Media omessi&gt;</w:t>
      </w:r>
    </w:p>
    <w:p>
      <w:pPr>
        <w:pBdr>
          <w:bottom w:val="single" w:sz="6" w:space="1" w:color="auto"/>
        </w:pBdr>
      </w:pPr>
    </w:p>
    <w:p>
      <w:r>
        <w:rPr>
          <w:b/>
          <w:highlight w:val="yellow"/>
        </w:rPr>
        <w:t>31/12/20, 08:35 - maría lorena:</w:t>
      </w:r>
      <w:r>
        <w:rPr>
          <w:highlight w:val="yellow"/>
        </w:rPr>
        <w:t xml:space="preserve"> Es para que lo vayas queriendo, pero no las enseñes.</w:t>
      </w:r>
      <w:r>
        <w:br/>
      </w:r>
      <w:r>
        <w:rPr>
          <w:highlight w:val="yellow"/>
        </w:rPr>
      </w:r>
    </w:p>
    <w:p>
      <w:pPr>
        <w:pBdr>
          <w:bottom w:val="single" w:sz="6" w:space="1" w:color="auto"/>
        </w:pBdr>
      </w:pPr>
    </w:p>
    <w:p>
      <w:r>
        <w:br w:type="page"/>
      </w:r>
    </w:p>
    <w:p>
      <w:pPr>
        <w:pStyle w:val="Heading1"/>
        <w:jc w:val="center"/>
      </w:pPr>
      <w:r>
        <w:t>05/01/21</w:t>
      </w:r>
    </w:p>
    <w:p>
      <w:r>
        <w:rPr>
          <w:b/>
          <w:highlight w:val="lightGray"/>
        </w:rPr>
        <w:t>05/01/21, 20:31 - Andy Varona:</w:t>
      </w:r>
      <w:r>
        <w:rPr>
          <w:highlight w:val="lightGray"/>
        </w:rPr>
        <w:t xml:space="preserve"> &lt;Media omessi&gt;</w:t>
      </w:r>
    </w:p>
    <w:p>
      <w:pPr>
        <w:pBdr>
          <w:bottom w:val="single" w:sz="6" w:space="1" w:color="auto"/>
        </w:pBdr>
      </w:pPr>
    </w:p>
    <w:p>
      <w:r>
        <w:rPr>
          <w:b/>
          <w:highlight w:val="lightGray"/>
        </w:rPr>
        <w:t>05/01/21, 20:31 - Andy Varona:</w:t>
      </w:r>
      <w:r>
        <w:rPr>
          <w:highlight w:val="lightGray"/>
        </w:rPr>
        <w:t xml:space="preserve"> &lt;Media omessi&gt;</w:t>
      </w:r>
    </w:p>
    <w:p>
      <w:pPr>
        <w:pBdr>
          <w:bottom w:val="single" w:sz="6" w:space="1" w:color="auto"/>
        </w:pBdr>
      </w:pPr>
    </w:p>
    <w:p>
      <w:r>
        <w:rPr>
          <w:b/>
          <w:highlight w:val="lightGray"/>
        </w:rPr>
        <w:t>05/01/21, 20:31 - Andy Varona:</w:t>
      </w:r>
      <w:r>
        <w:rPr>
          <w:highlight w:val="lightGray"/>
        </w:rPr>
        <w:t xml:space="preserve"> &lt;Media omessi&gt;</w:t>
      </w:r>
    </w:p>
    <w:p>
      <w:pPr>
        <w:pBdr>
          <w:bottom w:val="single" w:sz="6" w:space="1" w:color="auto"/>
        </w:pBdr>
      </w:pPr>
    </w:p>
    <w:p>
      <w:r>
        <w:rPr>
          <w:b/>
          <w:highlight w:val="yellow"/>
        </w:rPr>
        <w:t>05/01/21, 20:32 - maría lorena:</w:t>
      </w:r>
      <w:r>
        <w:rPr>
          <w:highlight w:val="yellow"/>
        </w:rPr>
        <w:t xml:space="preserve"> Hola, estás en San Miguel?</w:t>
      </w:r>
    </w:p>
    <w:p>
      <w:pPr>
        <w:pBdr>
          <w:bottom w:val="single" w:sz="6" w:space="1" w:color="auto"/>
        </w:pBdr>
      </w:pPr>
    </w:p>
    <w:p>
      <w:r>
        <w:rPr>
          <w:b/>
          <w:highlight w:val="lightGray"/>
        </w:rPr>
        <w:t>05/01/21, 20:39 - Andy Varona:</w:t>
      </w:r>
      <w:r>
        <w:rPr>
          <w:highlight w:val="lightGray"/>
        </w:rPr>
        <w:t xml:space="preserve"> Si vine con Sílvia a ver el suyo</w:t>
      </w:r>
    </w:p>
    <w:p>
      <w:pPr>
        <w:pBdr>
          <w:bottom w:val="single" w:sz="6" w:space="1" w:color="auto"/>
        </w:pBdr>
      </w:pPr>
    </w:p>
    <w:p>
      <w:r>
        <w:rPr>
          <w:b/>
          <w:highlight w:val="yellow"/>
        </w:rPr>
        <w:t>05/01/21, 20:39 - maría lorena:</w:t>
      </w:r>
      <w:r>
        <w:rPr>
          <w:highlight w:val="yellow"/>
        </w:rPr>
        <w:t xml:space="preserve"> Este es el de Silvia?</w:t>
      </w:r>
    </w:p>
    <w:p>
      <w:pPr>
        <w:pBdr>
          <w:bottom w:val="single" w:sz="6" w:space="1" w:color="auto"/>
        </w:pBdr>
      </w:pPr>
    </w:p>
    <w:p>
      <w:r>
        <w:rPr>
          <w:b/>
          <w:highlight w:val="lightGray"/>
        </w:rPr>
        <w:t>05/01/21, 20:39 - Andy Varona:</w:t>
      </w:r>
      <w:r>
        <w:rPr>
          <w:highlight w:val="lightGray"/>
        </w:rPr>
        <w:t xml:space="preserve"> Ese es el de nosotros</w:t>
      </w:r>
    </w:p>
    <w:p>
      <w:pPr>
        <w:pBdr>
          <w:bottom w:val="single" w:sz="6" w:space="1" w:color="auto"/>
        </w:pBdr>
      </w:pPr>
    </w:p>
    <w:p>
      <w:r>
        <w:rPr>
          <w:b/>
          <w:highlight w:val="lightGray"/>
        </w:rPr>
        <w:t>05/01/21, 20:40 - Andy Varona:</w:t>
      </w:r>
      <w:r>
        <w:rPr>
          <w:highlight w:val="lightGray"/>
        </w:rPr>
        <w:t xml:space="preserve"> El de Sílvia es esta</w:t>
      </w:r>
    </w:p>
    <w:p>
      <w:pPr>
        <w:pBdr>
          <w:bottom w:val="single" w:sz="6" w:space="1" w:color="auto"/>
        </w:pBdr>
      </w:pPr>
    </w:p>
    <w:p>
      <w:r>
        <w:rPr>
          <w:b/>
          <w:highlight w:val="lightGray"/>
        </w:rPr>
        <w:t>05/01/21, 20:41 - Andy Varona:</w:t>
      </w:r>
      <w:r>
        <w:rPr>
          <w:highlight w:val="lightGray"/>
        </w:rPr>
        <w:t xml:space="preserve"> &lt;Media omessi&gt;</w:t>
      </w:r>
    </w:p>
    <w:p>
      <w:pPr>
        <w:pBdr>
          <w:bottom w:val="single" w:sz="6" w:space="1" w:color="auto"/>
        </w:pBdr>
      </w:pPr>
    </w:p>
    <w:p>
      <w:r>
        <w:rPr>
          <w:b/>
          <w:highlight w:val="yellow"/>
        </w:rPr>
        <w:t>05/01/21, 20:52 - maría lorena:</w:t>
      </w:r>
      <w:r>
        <w:rPr>
          <w:highlight w:val="yellow"/>
        </w:rPr>
        <w:t xml:space="preserve"> Ah ya lo tiene amueblado, wow!</w:t>
      </w:r>
    </w:p>
    <w:p>
      <w:pPr>
        <w:pBdr>
          <w:bottom w:val="single" w:sz="6" w:space="1" w:color="auto"/>
        </w:pBdr>
      </w:pPr>
    </w:p>
    <w:p>
      <w:r>
        <w:rPr>
          <w:b/>
          <w:highlight w:val="yellow"/>
        </w:rPr>
        <w:t>05/01/21, 20:52 - maría lorena:</w:t>
      </w:r>
      <w:r>
        <w:rPr>
          <w:highlight w:val="yellow"/>
        </w:rPr>
        <w:t xml:space="preserve"> Salúdamela</w:t>
      </w:r>
    </w:p>
    <w:p>
      <w:pPr>
        <w:pBdr>
          <w:bottom w:val="single" w:sz="6" w:space="1" w:color="auto"/>
        </w:pBdr>
      </w:pPr>
    </w:p>
    <w:p>
      <w:r>
        <w:rPr>
          <w:b/>
          <w:highlight w:val="lightGray"/>
        </w:rPr>
        <w:t>05/01/21, 20:52 - Andy Varona:</w:t>
      </w:r>
      <w:r>
        <w:rPr>
          <w:highlight w:val="lightGray"/>
        </w:rPr>
        <w:t xml:space="preserve"> También te saluda</w:t>
      </w:r>
    </w:p>
    <w:p>
      <w:pPr>
        <w:pBdr>
          <w:bottom w:val="single" w:sz="6" w:space="1" w:color="auto"/>
        </w:pBdr>
      </w:pPr>
    </w:p>
    <w:p>
      <w:r>
        <w:rPr>
          <w:b/>
          <w:highlight w:val="yellow"/>
        </w:rPr>
        <w:t>05/01/21, 20:53 - maría lorena:</w:t>
      </w:r>
      <w:r>
        <w:rPr>
          <w:highlight w:val="yellow"/>
        </w:rPr>
        <w:t xml:space="preserve"> Ok</w:t>
      </w:r>
    </w:p>
    <w:p>
      <w:pPr>
        <w:pBdr>
          <w:bottom w:val="single" w:sz="6" w:space="1" w:color="auto"/>
        </w:pBdr>
      </w:pPr>
    </w:p>
    <w:p>
      <w:r>
        <w:br w:type="page"/>
      </w:r>
    </w:p>
    <w:p>
      <w:pPr>
        <w:pStyle w:val="Heading1"/>
        <w:jc w:val="center"/>
      </w:pPr>
      <w:r>
        <w:t>20/01/21</w:t>
      </w:r>
    </w:p>
    <w:p>
      <w:r>
        <w:rPr>
          <w:b/>
          <w:highlight w:val="lightGray"/>
        </w:rPr>
        <w:t>20/01/21, 19:31 - Andy Varona:</w:t>
      </w:r>
      <w:r>
        <w:rPr>
          <w:highlight w:val="lightGray"/>
        </w:rPr>
        <w:t xml:space="preserve"> Pino es la que no se acuerda de corto plazo</w:t>
      </w:r>
    </w:p>
    <w:p>
      <w:pPr>
        <w:pBdr>
          <w:bottom w:val="single" w:sz="6" w:space="1" w:color="auto"/>
        </w:pBdr>
      </w:pPr>
    </w:p>
    <w:p>
      <w:r>
        <w:rPr>
          <w:b/>
          <w:highlight w:val="lightGray"/>
        </w:rPr>
        <w:t>20/01/21, 20:18 - Andy Varona:</w:t>
      </w:r>
      <w:r>
        <w:rPr>
          <w:highlight w:val="lightGray"/>
        </w:rPr>
        <w:t xml:space="preserve"> Pelame</w:t>
      </w:r>
    </w:p>
    <w:p>
      <w:pPr>
        <w:pBdr>
          <w:bottom w:val="single" w:sz="6" w:space="1" w:color="auto"/>
        </w:pBdr>
      </w:pPr>
    </w:p>
    <w:p>
      <w:r>
        <w:rPr>
          <w:b/>
          <w:highlight w:val="lightGray"/>
        </w:rPr>
        <w:t>20/01/21, 20:18 - Andy Varona:</w:t>
      </w:r>
      <w:r>
        <w:rPr>
          <w:highlight w:val="lightGray"/>
        </w:rPr>
        <w:t xml:space="preserve"> Jajaja</w:t>
      </w:r>
    </w:p>
    <w:p>
      <w:pPr>
        <w:pBdr>
          <w:bottom w:val="single" w:sz="6" w:space="1" w:color="auto"/>
        </w:pBdr>
      </w:pPr>
    </w:p>
    <w:p>
      <w:r>
        <w:rPr>
          <w:b/>
          <w:highlight w:val="lightGray"/>
        </w:rPr>
        <w:t>20/01/21, 20:18 - Andy Varona:</w:t>
      </w:r>
      <w:r>
        <w:rPr>
          <w:highlight w:val="lightGray"/>
        </w:rPr>
        <w:t xml:space="preserve"> Ya con lo que me dio más Tey el prestamo lo pediría por 560,250</w:t>
      </w:r>
    </w:p>
    <w:p>
      <w:pPr>
        <w:pBdr>
          <w:bottom w:val="single" w:sz="6" w:space="1" w:color="auto"/>
        </w:pBdr>
      </w:pPr>
    </w:p>
    <w:p>
      <w:r>
        <w:rPr>
          <w:b/>
          <w:highlight w:val="lightGray"/>
        </w:rPr>
        <w:t>20/01/21, 20:18 - Andy Varona:</w:t>
      </w:r>
      <w:r>
        <w:rPr>
          <w:highlight w:val="lightGray"/>
        </w:rPr>
        <w:t xml:space="preserve"> Más lo de las escrituras</w:t>
      </w:r>
    </w:p>
    <w:p>
      <w:pPr>
        <w:pBdr>
          <w:bottom w:val="single" w:sz="6" w:space="1" w:color="auto"/>
        </w:pBdr>
      </w:pPr>
    </w:p>
    <w:p>
      <w:r>
        <w:rPr>
          <w:b/>
          <w:highlight w:val="yellow"/>
        </w:rPr>
        <w:t>20/01/21, 21:02 - maría lorena:</w:t>
      </w:r>
      <w:r>
        <w:rPr>
          <w:highlight w:val="yellow"/>
        </w:rPr>
        <w:t xml:space="preserve"> &lt;Media omessi&gt;</w:t>
      </w:r>
    </w:p>
    <w:p>
      <w:pPr>
        <w:pBdr>
          <w:bottom w:val="single" w:sz="6" w:space="1" w:color="auto"/>
        </w:pBdr>
      </w:pPr>
    </w:p>
    <w:p>
      <w:r>
        <w:br w:type="page"/>
      </w:r>
    </w:p>
    <w:p>
      <w:pPr>
        <w:pStyle w:val="Heading1"/>
        <w:jc w:val="center"/>
      </w:pPr>
      <w:r>
        <w:t>21/01/21</w:t>
      </w:r>
    </w:p>
    <w:p>
      <w:r>
        <w:rPr>
          <w:b/>
          <w:highlight w:val="lightGray"/>
        </w:rPr>
        <w:t>21/01/21, 00:02 - Andy Varona:</w:t>
      </w:r>
      <w:r>
        <w:rPr>
          <w:highlight w:val="lightGray"/>
        </w:rPr>
        <w:t xml:space="preserve"> &lt;Media omessi&gt;</w:t>
      </w:r>
    </w:p>
    <w:p>
      <w:pPr>
        <w:pBdr>
          <w:bottom w:val="single" w:sz="6" w:space="1" w:color="auto"/>
        </w:pBdr>
      </w:pPr>
    </w:p>
    <w:p>
      <w:r>
        <w:rPr>
          <w:b/>
          <w:highlight w:val="yellow"/>
        </w:rPr>
        <w:t>21/01/21, 11:21 - maría lorena:</w:t>
      </w:r>
      <w:r>
        <w:rPr>
          <w:highlight w:val="yellow"/>
        </w:rPr>
        <w:t xml:space="preserve"> &lt;Media omessi&gt;</w:t>
      </w:r>
    </w:p>
    <w:p>
      <w:pPr>
        <w:pBdr>
          <w:bottom w:val="single" w:sz="6" w:space="1" w:color="auto"/>
        </w:pBdr>
      </w:pPr>
    </w:p>
    <w:p>
      <w:r>
        <w:rPr>
          <w:b/>
          <w:highlight w:val="lightGray"/>
        </w:rPr>
        <w:t>21/01/21, 14:43 - Andy Varona:</w:t>
      </w:r>
      <w:r>
        <w:rPr>
          <w:highlight w:val="lightGray"/>
        </w:rPr>
        <w:t xml:space="preserve"> Ah pues ya hay que firmar cómo a mediados de febrero por qué se vence el trámite del crédito y porque ya está el depto</w:t>
      </w:r>
      <w:r>
        <w:br/>
      </w:r>
      <w:r>
        <w:rPr>
          <w:highlight w:val="lightGray"/>
        </w:rPr>
      </w:r>
    </w:p>
    <w:p>
      <w:pPr>
        <w:pBdr>
          <w:bottom w:val="single" w:sz="6" w:space="1" w:color="auto"/>
        </w:pBdr>
      </w:pPr>
    </w:p>
    <w:p>
      <w:r>
        <w:br w:type="page"/>
      </w:r>
    </w:p>
    <w:p>
      <w:pPr>
        <w:pStyle w:val="Heading1"/>
        <w:jc w:val="center"/>
      </w:pPr>
      <w:r>
        <w:t>09/02/21</w:t>
      </w:r>
    </w:p>
    <w:p>
      <w:r>
        <w:rPr>
          <w:b/>
          <w:highlight w:val="lightGray"/>
        </w:rPr>
        <w:t>09/02/21, 00:21 - Andy Varona:</w:t>
      </w:r>
      <w:r>
        <w:rPr>
          <w:highlight w:val="lightGray"/>
        </w:rPr>
        <w:t xml:space="preserve"> Estás despierta ?</w:t>
      </w:r>
    </w:p>
    <w:p>
      <w:pPr>
        <w:pBdr>
          <w:bottom w:val="single" w:sz="6" w:space="1" w:color="auto"/>
        </w:pBdr>
      </w:pPr>
    </w:p>
    <w:p>
      <w:r>
        <w:rPr>
          <w:b/>
          <w:highlight w:val="lightGray"/>
        </w:rPr>
        <w:t>09/02/21, 00:46 - Andy Varona:</w:t>
      </w:r>
      <w:r>
        <w:rPr>
          <w:highlight w:val="lightGray"/>
        </w:rPr>
        <w:t xml:space="preserve"> &lt;Media omessi&gt;</w:t>
      </w:r>
    </w:p>
    <w:p>
      <w:pPr>
        <w:pBdr>
          <w:bottom w:val="single" w:sz="6" w:space="1" w:color="auto"/>
        </w:pBdr>
      </w:pPr>
    </w:p>
    <w:p>
      <w:r>
        <w:rPr>
          <w:b/>
          <w:highlight w:val="lightGray"/>
        </w:rPr>
        <w:t>09/02/21, 00:46 - Andy Varona:</w:t>
      </w:r>
      <w:r>
        <w:rPr>
          <w:highlight w:val="lightGray"/>
        </w:rPr>
        <w:t xml:space="preserve"> Se parece a tu firma?</w:t>
      </w:r>
    </w:p>
    <w:p>
      <w:pPr>
        <w:pBdr>
          <w:bottom w:val="single" w:sz="6" w:space="1" w:color="auto"/>
        </w:pBdr>
      </w:pPr>
    </w:p>
    <w:p>
      <w:r>
        <w:rPr>
          <w:b/>
          <w:highlight w:val="lightGray"/>
        </w:rPr>
        <w:t>09/02/21, 00:46 - Andy Varona:</w:t>
      </w:r>
      <w:r>
        <w:rPr>
          <w:highlight w:val="lightGray"/>
        </w:rPr>
        <w:t xml:space="preserve"> Es la de tu pasaporte</w:t>
      </w:r>
    </w:p>
    <w:p>
      <w:pPr>
        <w:pBdr>
          <w:bottom w:val="single" w:sz="6" w:space="1" w:color="auto"/>
        </w:pBdr>
      </w:pPr>
    </w:p>
    <w:p>
      <w:r>
        <w:rPr>
          <w:b/>
          <w:highlight w:val="lightGray"/>
        </w:rPr>
        <w:t>09/02/21, 00:46 - Andy Varona:</w:t>
      </w:r>
      <w:r>
        <w:rPr>
          <w:highlight w:val="lightGray"/>
        </w:rPr>
        <w:t xml:space="preserve"> &lt;Media omessi&gt;</w:t>
      </w:r>
    </w:p>
    <w:p>
      <w:pPr>
        <w:pBdr>
          <w:bottom w:val="single" w:sz="6" w:space="1" w:color="auto"/>
        </w:pBdr>
      </w:pPr>
    </w:p>
    <w:p>
      <w:r>
        <w:rPr>
          <w:b/>
          <w:highlight w:val="lightGray"/>
        </w:rPr>
        <w:t>09/02/21, 00:47 - Andy Varona:</w:t>
      </w:r>
      <w:r>
        <w:rPr>
          <w:highlight w:val="lightGray"/>
        </w:rPr>
        <w:t xml:space="preserve"> O está es la de tu ine según yo</w:t>
      </w:r>
    </w:p>
    <w:p>
      <w:pPr>
        <w:pBdr>
          <w:bottom w:val="single" w:sz="6" w:space="1" w:color="auto"/>
        </w:pBdr>
      </w:pPr>
    </w:p>
    <w:p>
      <w:r>
        <w:rPr>
          <w:b/>
          <w:highlight w:val="lightGray"/>
        </w:rPr>
        <w:t>09/02/21, 00:47 - Andy Varona:</w:t>
      </w:r>
      <w:r>
        <w:rPr>
          <w:highlight w:val="lightGray"/>
        </w:rPr>
        <w:t xml:space="preserve"> Es para firmar el documento de cambio de tu dinero al depto y la penalización de 25 mil</w:t>
      </w:r>
    </w:p>
    <w:p>
      <w:pPr>
        <w:pBdr>
          <w:bottom w:val="single" w:sz="6" w:space="1" w:color="auto"/>
        </w:pBdr>
      </w:pPr>
    </w:p>
    <w:p>
      <w:r>
        <w:rPr>
          <w:b/>
          <w:highlight w:val="yellow"/>
        </w:rPr>
        <w:t>09/02/21, 07:23 - maría lorena:</w:t>
      </w:r>
      <w:r>
        <w:rPr>
          <w:highlight w:val="yellow"/>
        </w:rPr>
        <w:t xml:space="preserve"> Si se parece, quieres que te mandé una?</w:t>
      </w:r>
    </w:p>
    <w:p>
      <w:pPr>
        <w:pBdr>
          <w:bottom w:val="single" w:sz="6" w:space="1" w:color="auto"/>
        </w:pBdr>
      </w:pPr>
    </w:p>
    <w:p>
      <w:r>
        <w:rPr>
          <w:b/>
          <w:highlight w:val="yellow"/>
        </w:rPr>
        <w:t>09/02/21, 07:24 - maría lorena:</w:t>
      </w:r>
      <w:r>
        <w:rPr>
          <w:highlight w:val="yellow"/>
        </w:rPr>
        <w:t xml:space="preserve"> Te la puedo mandar hoy. La primera se parece más.</w:t>
      </w:r>
    </w:p>
    <w:p>
      <w:pPr>
        <w:pBdr>
          <w:bottom w:val="single" w:sz="6" w:space="1" w:color="auto"/>
        </w:pBdr>
      </w:pPr>
    </w:p>
    <w:p>
      <w:r>
        <w:rPr>
          <w:b/>
          <w:highlight w:val="lightGray"/>
        </w:rPr>
        <w:t>09/02/21, 17:48 - Andy Varona:</w:t>
      </w:r>
      <w:r>
        <w:rPr>
          <w:highlight w:val="lightGray"/>
        </w:rPr>
        <w:t xml:space="preserve"> &lt;Media omessi&gt;</w:t>
      </w:r>
    </w:p>
    <w:p>
      <w:pPr>
        <w:pBdr>
          <w:bottom w:val="single" w:sz="6" w:space="1" w:color="auto"/>
        </w:pBdr>
      </w:pPr>
    </w:p>
    <w:p>
      <w:r>
        <w:rPr>
          <w:b/>
          <w:highlight w:val="lightGray"/>
        </w:rPr>
        <w:t>09/02/21, 17:48 - Andy Varona:</w:t>
      </w:r>
      <w:r>
        <w:rPr>
          <w:highlight w:val="lightGray"/>
        </w:rPr>
        <w:t xml:space="preserve"> &lt;Media omessi&gt;</w:t>
      </w:r>
    </w:p>
    <w:p>
      <w:pPr>
        <w:pBdr>
          <w:bottom w:val="single" w:sz="6" w:space="1" w:color="auto"/>
        </w:pBdr>
      </w:pPr>
    </w:p>
    <w:p>
      <w:r>
        <w:rPr>
          <w:b/>
          <w:highlight w:val="lightGray"/>
        </w:rPr>
        <w:t>09/02/21, 17:48 - Andy Varona:</w:t>
      </w:r>
      <w:r>
        <w:rPr>
          <w:highlight w:val="lightGray"/>
        </w:rPr>
        <w:t xml:space="preserve"> &lt;Media omessi&gt;</w:t>
      </w:r>
    </w:p>
    <w:p>
      <w:pPr>
        <w:pBdr>
          <w:bottom w:val="single" w:sz="6" w:space="1" w:color="auto"/>
        </w:pBdr>
      </w:pPr>
    </w:p>
    <w:p>
      <w:r>
        <w:rPr>
          <w:b/>
          <w:highlight w:val="lightGray"/>
        </w:rPr>
        <w:t>09/02/21, 17:48 - Andy Varona:</w:t>
      </w:r>
      <w:r>
        <w:rPr>
          <w:highlight w:val="lightGray"/>
        </w:rPr>
        <w:t xml:space="preserve"> &lt;Media omessi&gt;</w:t>
      </w:r>
    </w:p>
    <w:p>
      <w:pPr>
        <w:pBdr>
          <w:bottom w:val="single" w:sz="6" w:space="1" w:color="auto"/>
        </w:pBdr>
      </w:pPr>
    </w:p>
    <w:p>
      <w:r>
        <w:rPr>
          <w:b/>
          <w:highlight w:val="lightGray"/>
        </w:rPr>
        <w:t>09/02/21, 17:49 - Andy Varona:</w:t>
      </w:r>
      <w:r>
        <w:rPr>
          <w:highlight w:val="lightGray"/>
        </w:rPr>
        <w:t xml:space="preserve"> &lt;Media omessi&gt;</w:t>
      </w:r>
    </w:p>
    <w:p>
      <w:pPr>
        <w:pBdr>
          <w:bottom w:val="single" w:sz="6" w:space="1" w:color="auto"/>
        </w:pBdr>
      </w:pPr>
    </w:p>
    <w:p>
      <w:r>
        <w:rPr>
          <w:b/>
          <w:highlight w:val="lightGray"/>
        </w:rPr>
        <w:t>09/02/21, 17:49 - Andy Varona:</w:t>
      </w:r>
      <w:r>
        <w:rPr>
          <w:highlight w:val="lightGray"/>
        </w:rPr>
        <w:t xml:space="preserve"> &lt;Media omessi&gt;</w:t>
      </w:r>
    </w:p>
    <w:p>
      <w:pPr>
        <w:pBdr>
          <w:bottom w:val="single" w:sz="6" w:space="1" w:color="auto"/>
        </w:pBdr>
      </w:pPr>
    </w:p>
    <w:p>
      <w:r>
        <w:rPr>
          <w:b/>
          <w:highlight w:val="lightGray"/>
        </w:rPr>
        <w:t>09/02/21, 17:49 - Andy Varona:</w:t>
      </w:r>
      <w:r>
        <w:rPr>
          <w:highlight w:val="lightGray"/>
        </w:rPr>
        <w:t xml:space="preserve"> &lt;Media omessi&gt;</w:t>
      </w:r>
    </w:p>
    <w:p>
      <w:pPr>
        <w:pBdr>
          <w:bottom w:val="single" w:sz="6" w:space="1" w:color="auto"/>
        </w:pBdr>
      </w:pPr>
    </w:p>
    <w:p>
      <w:r>
        <w:br w:type="page"/>
      </w:r>
    </w:p>
    <w:p>
      <w:pPr>
        <w:pStyle w:val="Heading1"/>
        <w:jc w:val="center"/>
      </w:pPr>
      <w:r>
        <w:t>15/02/21</w:t>
      </w:r>
    </w:p>
    <w:p>
      <w:r>
        <w:rPr>
          <w:b/>
          <w:highlight w:val="lightGray"/>
        </w:rPr>
        <w:t>15/02/21, 17:34 - Andy Varona:</w:t>
      </w:r>
      <w:r>
        <w:rPr>
          <w:highlight w:val="lightGray"/>
        </w:rPr>
        <w:t xml:space="preserve"> Hola</w:t>
      </w:r>
    </w:p>
    <w:p>
      <w:pPr>
        <w:pBdr>
          <w:bottom w:val="single" w:sz="6" w:space="1" w:color="auto"/>
        </w:pBdr>
      </w:pPr>
    </w:p>
    <w:p>
      <w:r>
        <w:rPr>
          <w:b/>
          <w:highlight w:val="lightGray"/>
        </w:rPr>
        <w:t>15/02/21, 17:34 - Andy Varona:</w:t>
      </w:r>
      <w:r>
        <w:rPr>
          <w:highlight w:val="lightGray"/>
        </w:rPr>
        <w:t xml:space="preserve"> Ya firmamos escrituras</w:t>
      </w:r>
    </w:p>
    <w:p>
      <w:pPr>
        <w:pBdr>
          <w:bottom w:val="single" w:sz="6" w:space="1" w:color="auto"/>
        </w:pBdr>
      </w:pPr>
    </w:p>
    <w:p>
      <w:r>
        <w:rPr>
          <w:b/>
          <w:highlight w:val="yellow"/>
        </w:rPr>
        <w:t>15/02/21, 17:34 - maría lorena:</w:t>
      </w:r>
      <w:r>
        <w:rPr>
          <w:highlight w:val="yellow"/>
        </w:rPr>
        <w:t xml:space="preserve"> Hola, qué bien?</w:t>
      </w:r>
    </w:p>
    <w:p>
      <w:pPr>
        <w:pBdr>
          <w:bottom w:val="single" w:sz="6" w:space="1" w:color="auto"/>
        </w:pBdr>
      </w:pPr>
    </w:p>
    <w:p>
      <w:r>
        <w:rPr>
          <w:b/>
          <w:highlight w:val="lightGray"/>
        </w:rPr>
        <w:t>15/02/21, 17:45 - Andy Varona:</w:t>
      </w:r>
      <w:r>
        <w:rPr>
          <w:highlight w:val="lightGray"/>
        </w:rPr>
        <w:t xml:space="preserve"> Si</w:t>
      </w:r>
    </w:p>
    <w:p>
      <w:pPr>
        <w:pBdr>
          <w:bottom w:val="single" w:sz="6" w:space="1" w:color="auto"/>
        </w:pBdr>
      </w:pPr>
    </w:p>
    <w:p>
      <w:r>
        <w:br w:type="page"/>
      </w:r>
    </w:p>
    <w:p>
      <w:pPr>
        <w:pStyle w:val="Heading1"/>
        <w:jc w:val="center"/>
      </w:pPr>
      <w:r>
        <w:t>16/02/21</w:t>
      </w:r>
    </w:p>
    <w:p>
      <w:r>
        <w:rPr>
          <w:b/>
          <w:highlight w:val="lightGray"/>
        </w:rPr>
        <w:t>16/02/21, 19:29 - Andy Varona:</w:t>
      </w:r>
      <w:r>
        <w:rPr>
          <w:highlight w:val="lightGray"/>
        </w:rPr>
        <w:t xml:space="preserve"> Chiamata vocale persa</w:t>
      </w:r>
    </w:p>
    <w:p>
      <w:pPr>
        <w:pBdr>
          <w:bottom w:val="single" w:sz="6" w:space="1" w:color="auto"/>
        </w:pBdr>
      </w:pPr>
    </w:p>
    <w:p>
      <w:r>
        <w:rPr>
          <w:b/>
          <w:highlight w:val="yellow"/>
        </w:rPr>
        <w:t>16/02/21, 19:32 - maría lorena:</w:t>
      </w:r>
      <w:r>
        <w:rPr>
          <w:highlight w:val="yellow"/>
        </w:rPr>
        <w:t xml:space="preserve"> Hola, perdón estoy en una conferencia aburridísima, te marco cuando termine!</w:t>
      </w:r>
    </w:p>
    <w:p>
      <w:pPr>
        <w:pBdr>
          <w:bottom w:val="single" w:sz="6" w:space="1" w:color="auto"/>
        </w:pBdr>
      </w:pPr>
    </w:p>
    <w:p>
      <w:r>
        <w:rPr>
          <w:b/>
          <w:highlight w:val="lightGray"/>
        </w:rPr>
        <w:t>16/02/21, 19:33 - Andy Varona:</w:t>
      </w:r>
      <w:r>
        <w:rPr>
          <w:highlight w:val="lightGray"/>
        </w:rPr>
        <w:t xml:space="preserve"> Ok</w:t>
      </w:r>
      <w:r>
        <w:br/>
      </w:r>
      <w:r>
        <w:rPr>
          <w:highlight w:val="lightGray"/>
        </w:rPr>
      </w:r>
    </w:p>
    <w:p>
      <w:pPr>
        <w:pBdr>
          <w:bottom w:val="single" w:sz="6" w:space="1" w:color="auto"/>
        </w:pBdr>
      </w:pPr>
    </w:p>
    <w:p>
      <w:r>
        <w:br w:type="page"/>
      </w:r>
    </w:p>
    <w:p>
      <w:pPr>
        <w:pStyle w:val="Heading1"/>
        <w:jc w:val="center"/>
      </w:pPr>
      <w:r>
        <w:t>20/02/21</w:t>
      </w:r>
    </w:p>
    <w:p>
      <w:r>
        <w:rPr>
          <w:b/>
          <w:highlight w:val="yellow"/>
        </w:rPr>
        <w:t>20/02/21, 15:08 - maría lorena:</w:t>
      </w:r>
      <w:r>
        <w:rPr>
          <w:highlight w:val="yellow"/>
        </w:rPr>
        <w:t xml:space="preserve"> Quando despiertes y estés libre me llamas?</w:t>
      </w:r>
    </w:p>
    <w:p>
      <w:pPr>
        <w:pBdr>
          <w:bottom w:val="single" w:sz="6" w:space="1" w:color="auto"/>
        </w:pBdr>
      </w:pPr>
    </w:p>
    <w:p>
      <w:r>
        <w:rPr>
          <w:b/>
          <w:highlight w:val="lightGray"/>
        </w:rPr>
        <w:t>20/02/21, 15:36 - Andy Varona:</w:t>
      </w:r>
      <w:r>
        <w:rPr>
          <w:highlight w:val="lightGray"/>
        </w:rPr>
        <w:t xml:space="preserve"> Ok</w:t>
      </w:r>
    </w:p>
    <w:p>
      <w:pPr>
        <w:pBdr>
          <w:bottom w:val="single" w:sz="6" w:space="1" w:color="auto"/>
        </w:pBdr>
      </w:pPr>
    </w:p>
    <w:p>
      <w:r>
        <w:rPr>
          <w:b/>
          <w:highlight w:val="lightGray"/>
        </w:rPr>
        <w:t>20/02/21, 15:36 - Andy Varona:</w:t>
      </w:r>
      <w:r>
        <w:rPr>
          <w:highlight w:val="lightGray"/>
        </w:rPr>
        <w:t xml:space="preserve"> Beto tiene covid entonces lo voy a llevar a una tomografía y ando con el desayuno y así.</w:t>
      </w:r>
      <w:r>
        <w:br/>
      </w:r>
      <w:r>
        <w:rPr>
          <w:highlight w:val="lightGray"/>
        </w:rPr>
        <w:t>Esta bien y todo tranquilo</w:t>
      </w:r>
    </w:p>
    <w:p>
      <w:pPr>
        <w:pBdr>
          <w:bottom w:val="single" w:sz="6" w:space="1" w:color="auto"/>
        </w:pBdr>
      </w:pPr>
    </w:p>
    <w:p>
      <w:r>
        <w:rPr>
          <w:b/>
          <w:highlight w:val="lightGray"/>
        </w:rPr>
        <w:t>20/02/21, 15:36 - Andy Varona:</w:t>
      </w:r>
      <w:r>
        <w:rPr>
          <w:highlight w:val="lightGray"/>
        </w:rPr>
        <w:t xml:space="preserve"> Solo para prevenir</w:t>
      </w:r>
    </w:p>
    <w:p>
      <w:pPr>
        <w:pBdr>
          <w:bottom w:val="single" w:sz="6" w:space="1" w:color="auto"/>
        </w:pBdr>
      </w:pPr>
    </w:p>
    <w:p>
      <w:r>
        <w:rPr>
          <w:b/>
          <w:highlight w:val="yellow"/>
        </w:rPr>
        <w:t>20/02/21, 15:37 - maría lorena:</w:t>
      </w:r>
      <w:r>
        <w:rPr>
          <w:highlight w:val="yellow"/>
        </w:rPr>
        <w:t xml:space="preserve"> tranquila, cuando puedas, incluso mañana. Qué mal que le dio! Tanto que se cuidaba!</w:t>
      </w:r>
    </w:p>
    <w:p>
      <w:pPr>
        <w:pBdr>
          <w:bottom w:val="single" w:sz="6" w:space="1" w:color="auto"/>
        </w:pBdr>
      </w:pPr>
    </w:p>
    <w:p>
      <w:r>
        <w:rPr>
          <w:b/>
          <w:highlight w:val="yellow"/>
        </w:rPr>
        <w:t>20/02/21, 15:37 - maría lorena:</w:t>
      </w:r>
      <w:r>
        <w:rPr>
          <w:highlight w:val="yellow"/>
        </w:rPr>
        <w:t xml:space="preserve"> Cómo está?</w:t>
      </w:r>
    </w:p>
    <w:p>
      <w:pPr>
        <w:pBdr>
          <w:bottom w:val="single" w:sz="6" w:space="1" w:color="auto"/>
        </w:pBdr>
      </w:pPr>
    </w:p>
    <w:p>
      <w:r>
        <w:rPr>
          <w:b/>
          <w:highlight w:val="lightGray"/>
        </w:rPr>
        <w:t>20/02/21, 15:55 - Andy Varona:</w:t>
      </w:r>
      <w:r>
        <w:rPr>
          <w:highlight w:val="lightGray"/>
        </w:rPr>
        <w:t xml:space="preserve"> Ya se</w:t>
      </w:r>
    </w:p>
    <w:p>
      <w:pPr>
        <w:pBdr>
          <w:bottom w:val="single" w:sz="6" w:space="1" w:color="auto"/>
        </w:pBdr>
      </w:pPr>
    </w:p>
    <w:p>
      <w:r>
        <w:rPr>
          <w:b/>
          <w:highlight w:val="lightGray"/>
        </w:rPr>
        <w:t>20/02/21, 15:55 - Andy Varona:</w:t>
      </w:r>
      <w:r>
        <w:rPr>
          <w:highlight w:val="lightGray"/>
        </w:rPr>
        <w:t xml:space="preserve"> Se le bajaron las defensas</w:t>
      </w:r>
    </w:p>
    <w:p>
      <w:pPr>
        <w:pBdr>
          <w:bottom w:val="single" w:sz="6" w:space="1" w:color="auto"/>
        </w:pBdr>
      </w:pPr>
    </w:p>
    <w:p>
      <w:r>
        <w:rPr>
          <w:b/>
          <w:highlight w:val="lightGray"/>
        </w:rPr>
        <w:t>20/02/21, 15:55 - Andy Varona:</w:t>
      </w:r>
      <w:r>
        <w:rPr>
          <w:highlight w:val="lightGray"/>
        </w:rPr>
        <w:t xml:space="preserve"> Es que te tengo que contar</w:t>
      </w:r>
    </w:p>
    <w:p>
      <w:pPr>
        <w:pBdr>
          <w:bottom w:val="single" w:sz="6" w:space="1" w:color="auto"/>
        </w:pBdr>
      </w:pPr>
    </w:p>
    <w:p>
      <w:r>
        <w:rPr>
          <w:b/>
          <w:highlight w:val="lightGray"/>
        </w:rPr>
        <w:t>20/02/21, 15:55 - Andy Varona:</w:t>
      </w:r>
      <w:r>
        <w:rPr>
          <w:highlight w:val="lightGray"/>
        </w:rPr>
        <w:t xml:space="preserve"> Tantas cosas</w:t>
      </w:r>
    </w:p>
    <w:p>
      <w:pPr>
        <w:pBdr>
          <w:bottom w:val="single" w:sz="6" w:space="1" w:color="auto"/>
        </w:pBdr>
      </w:pPr>
    </w:p>
    <w:p>
      <w:r>
        <w:rPr>
          <w:b/>
          <w:highlight w:val="yellow"/>
        </w:rPr>
        <w:t>20/02/21, 16:07 - maría lorena:</w:t>
      </w:r>
      <w:r>
        <w:rPr>
          <w:highlight w:val="yellow"/>
        </w:rPr>
        <w:t xml:space="preserve"> Ok, cuando puedas márcame. Hoy a las 7 mía tengo una reunión de trabajo que durará una media hora, pero antes o después estoy libre</w:t>
      </w:r>
    </w:p>
    <w:p>
      <w:pPr>
        <w:pBdr>
          <w:bottom w:val="single" w:sz="6" w:space="1" w:color="auto"/>
        </w:pBdr>
      </w:pPr>
    </w:p>
    <w:p>
      <w:r>
        <w:rPr>
          <w:b/>
          <w:highlight w:val="lightGray"/>
        </w:rPr>
        <w:t>20/02/21, 16:47 - Andy Varona:</w:t>
      </w:r>
      <w:r>
        <w:rPr>
          <w:highlight w:val="lightGray"/>
        </w:rPr>
        <w:t xml:space="preserve"> Cuales son las 7 tuyas</w:t>
      </w:r>
    </w:p>
    <w:p>
      <w:pPr>
        <w:pBdr>
          <w:bottom w:val="single" w:sz="6" w:space="1" w:color="auto"/>
        </w:pBdr>
      </w:pPr>
    </w:p>
    <w:p>
      <w:r>
        <w:rPr>
          <w:b/>
          <w:highlight w:val="yellow"/>
        </w:rPr>
        <w:t>20/02/21, 16:48 - maría lorena:</w:t>
      </w:r>
      <w:r>
        <w:rPr>
          <w:highlight w:val="yellow"/>
        </w:rPr>
        <w:t xml:space="preserve"> 12 o 1 tuyas?</w:t>
      </w:r>
    </w:p>
    <w:p>
      <w:pPr>
        <w:pBdr>
          <w:bottom w:val="single" w:sz="6" w:space="1" w:color="auto"/>
        </w:pBdr>
      </w:pPr>
    </w:p>
    <w:p>
      <w:r>
        <w:rPr>
          <w:b/>
          <w:highlight w:val="lightGray"/>
        </w:rPr>
        <w:t>20/02/21, 16:48 - Andy Varona:</w:t>
      </w:r>
      <w:r>
        <w:rPr>
          <w:highlight w:val="lightGray"/>
        </w:rPr>
        <w:t xml:space="preserve"> Ahh ok</w:t>
      </w:r>
    </w:p>
    <w:p>
      <w:pPr>
        <w:pBdr>
          <w:bottom w:val="single" w:sz="6" w:space="1" w:color="auto"/>
        </w:pBdr>
      </w:pPr>
    </w:p>
    <w:p>
      <w:r>
        <w:rPr>
          <w:b/>
          <w:highlight w:val="lightGray"/>
        </w:rPr>
        <w:t>20/02/21, 16:49 - Andy Varona:</w:t>
      </w:r>
      <w:r>
        <w:rPr>
          <w:highlight w:val="lightGray"/>
        </w:rPr>
        <w:t xml:space="preserve"> Saliendo entonces</w:t>
      </w:r>
    </w:p>
    <w:p>
      <w:pPr>
        <w:pBdr>
          <w:bottom w:val="single" w:sz="6" w:space="1" w:color="auto"/>
        </w:pBdr>
      </w:pPr>
    </w:p>
    <w:p>
      <w:r>
        <w:rPr>
          <w:b/>
          <w:highlight w:val="lightGray"/>
        </w:rPr>
        <w:t>20/02/21, 16:49 - Andy Varona:</w:t>
      </w:r>
      <w:r>
        <w:rPr>
          <w:highlight w:val="lightGray"/>
        </w:rPr>
        <w:t xml:space="preserve"> Tengo la Yoga lo traje al hospital para una tomografía</w:t>
      </w:r>
    </w:p>
    <w:p>
      <w:pPr>
        <w:pBdr>
          <w:bottom w:val="single" w:sz="6" w:space="1" w:color="auto"/>
        </w:pBdr>
      </w:pPr>
    </w:p>
    <w:p>
      <w:r>
        <w:rPr>
          <w:b/>
          <w:highlight w:val="lightGray"/>
        </w:rPr>
        <w:t>20/02/21, 16:49 - Andy Varona:</w:t>
      </w:r>
      <w:r>
        <w:rPr>
          <w:highlight w:val="lightGray"/>
        </w:rPr>
        <w:t xml:space="preserve"> Y regreso a mi clase</w:t>
      </w:r>
    </w:p>
    <w:p>
      <w:pPr>
        <w:pBdr>
          <w:bottom w:val="single" w:sz="6" w:space="1" w:color="auto"/>
        </w:pBdr>
      </w:pPr>
    </w:p>
    <w:p>
      <w:r>
        <w:rPr>
          <w:b/>
          <w:highlight w:val="yellow"/>
        </w:rPr>
        <w:t>20/02/21, 16:49 - maría lorena:</w:t>
      </w:r>
      <w:r>
        <w:rPr>
          <w:highlight w:val="yellow"/>
        </w:rPr>
        <w:t xml:space="preserve"> Ok.</w:t>
      </w:r>
      <w:r>
        <w:br/>
      </w:r>
      <w:r>
        <w:rPr>
          <w:highlight w:val="yellow"/>
        </w:rPr>
      </w:r>
    </w:p>
    <w:p>
      <w:pPr>
        <w:pBdr>
          <w:bottom w:val="single" w:sz="6" w:space="1" w:color="auto"/>
        </w:pBdr>
      </w:pPr>
    </w:p>
    <w:p>
      <w:r>
        <w:rPr>
          <w:b/>
          <w:highlight w:val="lightGray"/>
        </w:rPr>
        <w:t>20/02/21, 21:36 - Andy Varona:</w:t>
      </w:r>
      <w:r>
        <w:rPr>
          <w:highlight w:val="lightGray"/>
        </w:rPr>
        <w:t xml:space="preserve"> Ya puedes hablar?</w:t>
      </w:r>
    </w:p>
    <w:p>
      <w:pPr>
        <w:pBdr>
          <w:bottom w:val="single" w:sz="6" w:space="1" w:color="auto"/>
        </w:pBdr>
      </w:pPr>
    </w:p>
    <w:p>
      <w:r>
        <w:rPr>
          <w:b/>
          <w:highlight w:val="lightGray"/>
        </w:rPr>
        <w:t>20/02/21, 21:36 - Andy Varona:</w:t>
      </w:r>
      <w:r>
        <w:rPr>
          <w:highlight w:val="lightGray"/>
        </w:rPr>
        <w:t xml:space="preserve"> No puedo hablar tanto</w:t>
      </w:r>
    </w:p>
    <w:p>
      <w:pPr>
        <w:pBdr>
          <w:bottom w:val="single" w:sz="6" w:space="1" w:color="auto"/>
        </w:pBdr>
      </w:pPr>
    </w:p>
    <w:p>
      <w:r>
        <w:rPr>
          <w:b/>
          <w:highlight w:val="lightGray"/>
        </w:rPr>
        <w:t>20/02/21, 21:37 - Andy Varona:</w:t>
      </w:r>
      <w:r>
        <w:rPr>
          <w:highlight w:val="lightGray"/>
        </w:rPr>
        <w:t xml:space="preserve"> I sea para contarte</w:t>
      </w:r>
      <w:r>
        <w:br/>
      </w:r>
      <w:r>
        <w:rPr>
          <w:highlight w:val="lightGray"/>
        </w:rPr>
      </w:r>
    </w:p>
    <w:p>
      <w:pPr>
        <w:pBdr>
          <w:bottom w:val="single" w:sz="6" w:space="1" w:color="auto"/>
        </w:pBdr>
      </w:pPr>
    </w:p>
    <w:p>
      <w:r>
        <w:br w:type="page"/>
      </w:r>
    </w:p>
    <w:p>
      <w:pPr>
        <w:pStyle w:val="Heading1"/>
        <w:jc w:val="center"/>
      </w:pPr>
      <w:r>
        <w:t>13/03/21</w:t>
      </w:r>
    </w:p>
    <w:p>
      <w:r>
        <w:rPr>
          <w:b/>
          <w:highlight w:val="yellow"/>
        </w:rPr>
        <w:t>13/03/21, 21:03 - maría lorena:</w:t>
      </w:r>
      <w:r>
        <w:rPr>
          <w:highlight w:val="yellow"/>
        </w:rPr>
        <w:t xml:space="preserve"> Cómo estás? Cómo está Alberto?</w:t>
      </w:r>
      <w:r>
        <w:br/>
      </w:r>
      <w:r>
        <w:rPr>
          <w:highlight w:val="yellow"/>
        </w:rPr>
      </w:r>
    </w:p>
    <w:p>
      <w:pPr>
        <w:pBdr>
          <w:bottom w:val="single" w:sz="6" w:space="1" w:color="auto"/>
        </w:pBdr>
      </w:pPr>
    </w:p>
    <w:p>
      <w:r>
        <w:br w:type="page"/>
      </w:r>
    </w:p>
    <w:p>
      <w:pPr>
        <w:pStyle w:val="Heading1"/>
        <w:jc w:val="center"/>
      </w:pPr>
      <w:r>
        <w:t>16/03/21</w:t>
      </w:r>
    </w:p>
    <w:p>
      <w:r>
        <w:rPr>
          <w:b/>
          <w:highlight w:val="lightGray"/>
        </w:rPr>
        <w:t>16/03/21, 21:30 - Andy Varona:</w:t>
      </w:r>
      <w:r>
        <w:rPr>
          <w:highlight w:val="lightGray"/>
        </w:rPr>
        <w:t xml:space="preserve"> Ahi voy</w:t>
      </w:r>
    </w:p>
    <w:p>
      <w:pPr>
        <w:pBdr>
          <w:bottom w:val="single" w:sz="6" w:space="1" w:color="auto"/>
        </w:pBdr>
      </w:pPr>
    </w:p>
    <w:p>
      <w:r>
        <w:rPr>
          <w:b/>
          <w:highlight w:val="lightGray"/>
        </w:rPr>
        <w:t>16/03/21, 21:30 - Andy Varona:</w:t>
      </w:r>
      <w:r>
        <w:rPr>
          <w:highlight w:val="lightGray"/>
        </w:rPr>
        <w:t xml:space="preserve"> Ya hoy me dio vértigo</w:t>
      </w:r>
    </w:p>
    <w:p>
      <w:pPr>
        <w:pBdr>
          <w:bottom w:val="single" w:sz="6" w:space="1" w:color="auto"/>
        </w:pBdr>
      </w:pPr>
    </w:p>
    <w:p>
      <w:r>
        <w:rPr>
          <w:b/>
          <w:highlight w:val="yellow"/>
        </w:rPr>
        <w:t>16/03/21, 21:31 - maría lorena:</w:t>
      </w:r>
      <w:r>
        <w:rPr>
          <w:highlight w:val="yellow"/>
        </w:rPr>
        <w:t xml:space="preserve"> Ah por qué, otra vez, estás estresada?</w:t>
      </w:r>
    </w:p>
    <w:p>
      <w:pPr>
        <w:pBdr>
          <w:bottom w:val="single" w:sz="6" w:space="1" w:color="auto"/>
        </w:pBdr>
      </w:pPr>
    </w:p>
    <w:p>
      <w:r>
        <w:rPr>
          <w:b/>
          <w:highlight w:val="lightGray"/>
        </w:rPr>
        <w:t>16/03/21, 21:31 - Andy Varona:</w:t>
      </w:r>
      <w:r>
        <w:rPr>
          <w:highlight w:val="lightGray"/>
        </w:rPr>
        <w:t xml:space="preserve"> Pues si</w:t>
      </w:r>
    </w:p>
    <w:p>
      <w:pPr>
        <w:pBdr>
          <w:bottom w:val="single" w:sz="6" w:space="1" w:color="auto"/>
        </w:pBdr>
      </w:pPr>
    </w:p>
    <w:p>
      <w:r>
        <w:rPr>
          <w:b/>
          <w:highlight w:val="lightGray"/>
        </w:rPr>
        <w:t>16/03/21, 21:32 - Andy Varona:</w:t>
      </w:r>
      <w:r>
        <w:rPr>
          <w:highlight w:val="lightGray"/>
        </w:rPr>
        <w:t xml:space="preserve"> Se puso malo el fin y ahora ya se siente bien entonces ya se desenchufo más rato de oxígeno y ayer le dije que agarrara la onda que yo ya estoy cansada y que si no se cuida y hace lo que dice el dc más se va a tardar y su solución es que porque no me voy a otro lado que el puede solo</w:t>
      </w:r>
    </w:p>
    <w:p>
      <w:pPr>
        <w:pBdr>
          <w:bottom w:val="single" w:sz="6" w:space="1" w:color="auto"/>
        </w:pBdr>
      </w:pPr>
    </w:p>
    <w:p>
      <w:r>
        <w:rPr>
          <w:b/>
          <w:highlight w:val="lightGray"/>
        </w:rPr>
        <w:t>16/03/21, 21:33 - Andy Varona:</w:t>
      </w:r>
      <w:r>
        <w:rPr>
          <w:highlight w:val="lightGray"/>
        </w:rPr>
        <w:t xml:space="preserve"> Que para no estresarme que le da pena ( y yo: pos como a dónde quieres que me vaya</w:t>
      </w:r>
    </w:p>
    <w:p>
      <w:pPr>
        <w:pBdr>
          <w:bottom w:val="single" w:sz="6" w:space="1" w:color="auto"/>
        </w:pBdr>
      </w:pPr>
    </w:p>
    <w:p>
      <w:r>
        <w:rPr>
          <w:b/>
          <w:highlight w:val="lightGray"/>
        </w:rPr>
        <w:t>16/03/21, 21:33 - Andy Varona:</w:t>
      </w:r>
      <w:r>
        <w:rPr>
          <w:highlight w:val="lightGray"/>
        </w:rPr>
        <w:t xml:space="preserve"> Solo te pido que te cuides como dicen para que salgas mas pro to y bien</w:t>
      </w:r>
    </w:p>
    <w:p>
      <w:pPr>
        <w:pBdr>
          <w:bottom w:val="single" w:sz="6" w:space="1" w:color="auto"/>
        </w:pBdr>
      </w:pPr>
    </w:p>
    <w:p>
      <w:r>
        <w:rPr>
          <w:b/>
          <w:highlight w:val="yellow"/>
        </w:rPr>
        <w:t>16/03/21, 21:34 - maría lorena:</w:t>
      </w:r>
      <w:r>
        <w:rPr>
          <w:highlight w:val="yellow"/>
        </w:rPr>
        <w:t xml:space="preserve"> Pues no le hagas caso y vive tranquila.</w:t>
      </w:r>
    </w:p>
    <w:p>
      <w:pPr>
        <w:pBdr>
          <w:bottom w:val="single" w:sz="6" w:space="1" w:color="auto"/>
        </w:pBdr>
      </w:pPr>
    </w:p>
    <w:p>
      <w:r>
        <w:rPr>
          <w:b/>
          <w:highlight w:val="lightGray"/>
        </w:rPr>
        <w:t>16/03/21, 21:34 - Andy Varona:</w:t>
      </w:r>
      <w:r>
        <w:rPr>
          <w:highlight w:val="lightGray"/>
        </w:rPr>
        <w:t xml:space="preserve"> Aparte cómo no pela el chat de los doctores no ve todas las indicaciones que le mandan y yo se las estaba diciendo ( entiendo que no tan linda ni nada ) y eso también le molesto entonces me dijo que me saliera del chat</w:t>
      </w:r>
    </w:p>
    <w:p>
      <w:pPr>
        <w:pBdr>
          <w:bottom w:val="single" w:sz="6" w:space="1" w:color="auto"/>
        </w:pBdr>
      </w:pPr>
    </w:p>
    <w:p>
      <w:r>
        <w:rPr>
          <w:b/>
          <w:highlight w:val="lightGray"/>
        </w:rPr>
        <w:t>16/03/21, 21:35 - Andy Varona:</w:t>
      </w:r>
      <w:r>
        <w:rPr>
          <w:highlight w:val="lightGray"/>
        </w:rPr>
        <w:t xml:space="preserve"> Y hoy me salí y me dijo que que infantil y les dijo a su familia que ya no me escribieran para preguntarme por el</w:t>
      </w:r>
    </w:p>
    <w:p>
      <w:pPr>
        <w:pBdr>
          <w:bottom w:val="single" w:sz="6" w:space="1" w:color="auto"/>
        </w:pBdr>
      </w:pPr>
    </w:p>
    <w:p>
      <w:r>
        <w:rPr>
          <w:b/>
          <w:highlight w:val="yellow"/>
        </w:rPr>
        <w:t>16/03/21, 21:36 - maría lorena:</w:t>
      </w:r>
      <w:r>
        <w:rPr>
          <w:highlight w:val="yellow"/>
        </w:rPr>
        <w:t xml:space="preserve"> &lt;Media omessi&gt;</w:t>
      </w:r>
    </w:p>
    <w:p>
      <w:pPr>
        <w:pBdr>
          <w:bottom w:val="single" w:sz="6" w:space="1" w:color="auto"/>
        </w:pBdr>
      </w:pPr>
    </w:p>
    <w:p>
      <w:r>
        <w:rPr>
          <w:b/>
          <w:highlight w:val="lightGray"/>
        </w:rPr>
        <w:t>16/03/21, 21:58 - Andy Varona:</w:t>
      </w:r>
      <w:r>
        <w:rPr>
          <w:highlight w:val="lightGray"/>
        </w:rPr>
        <w:t xml:space="preserve"> Pues si</w:t>
      </w:r>
    </w:p>
    <w:p>
      <w:pPr>
        <w:pBdr>
          <w:bottom w:val="single" w:sz="6" w:space="1" w:color="auto"/>
        </w:pBdr>
      </w:pPr>
    </w:p>
    <w:p>
      <w:r>
        <w:rPr>
          <w:b/>
          <w:highlight w:val="lightGray"/>
        </w:rPr>
        <w:t>16/03/21, 21:58 - Andy Varona:</w:t>
      </w:r>
      <w:r>
        <w:rPr>
          <w:highlight w:val="lightGray"/>
        </w:rPr>
        <w:t xml:space="preserve"> Ya hoy no le estoy pelando para nada</w:t>
      </w:r>
    </w:p>
    <w:p>
      <w:pPr>
        <w:pBdr>
          <w:bottom w:val="single" w:sz="6" w:space="1" w:color="auto"/>
        </w:pBdr>
      </w:pPr>
    </w:p>
    <w:p>
      <w:r>
        <w:rPr>
          <w:b/>
          <w:highlight w:val="lightGray"/>
        </w:rPr>
        <w:t>16/03/21, 21:58 - Andy Varona:</w:t>
      </w:r>
      <w:r>
        <w:rPr>
          <w:highlight w:val="lightGray"/>
        </w:rPr>
        <w:t xml:space="preserve"> Y ya se sintió mal pero no he ido</w:t>
      </w:r>
    </w:p>
    <w:p>
      <w:pPr>
        <w:pBdr>
          <w:bottom w:val="single" w:sz="6" w:space="1" w:color="auto"/>
        </w:pBdr>
      </w:pPr>
    </w:p>
    <w:p>
      <w:r>
        <w:rPr>
          <w:b/>
          <w:highlight w:val="yellow"/>
        </w:rPr>
        <w:t>16/03/21, 22:11 - maría lorena:</w:t>
      </w:r>
      <w:r>
        <w:rPr>
          <w:highlight w:val="yellow"/>
        </w:rPr>
        <w:t xml:space="preserve"> &lt;Media omessi&gt;</w:t>
      </w:r>
    </w:p>
    <w:p>
      <w:pPr>
        <w:pBdr>
          <w:bottom w:val="single" w:sz="6" w:space="1" w:color="auto"/>
        </w:pBdr>
      </w:pPr>
    </w:p>
    <w:p>
      <w:r>
        <w:rPr>
          <w:b/>
          <w:highlight w:val="lightGray"/>
        </w:rPr>
        <w:t>16/03/21, 22:21 - Andy Varona:</w:t>
      </w:r>
      <w:r>
        <w:rPr>
          <w:highlight w:val="lightGray"/>
        </w:rPr>
        <w:t xml:space="preserve"> 😊 muchas gracias te quiero mucho</w:t>
      </w:r>
    </w:p>
    <w:p>
      <w:pPr>
        <w:pBdr>
          <w:bottom w:val="single" w:sz="6" w:space="1" w:color="auto"/>
        </w:pBdr>
      </w:pPr>
    </w:p>
    <w:p>
      <w:r>
        <w:rPr>
          <w:b/>
          <w:highlight w:val="lightGray"/>
        </w:rPr>
        <w:t>16/03/21, 22:22 - Andy Varona:</w:t>
      </w:r>
      <w:r>
        <w:rPr>
          <w:highlight w:val="lightGray"/>
        </w:rPr>
        <w:t xml:space="preserve"> Si tengo que ver que quiero para mi</w:t>
      </w:r>
    </w:p>
    <w:p>
      <w:pPr>
        <w:pBdr>
          <w:bottom w:val="single" w:sz="6" w:space="1" w:color="auto"/>
        </w:pBdr>
      </w:pPr>
    </w:p>
    <w:p>
      <w:r>
        <w:rPr>
          <w:b/>
          <w:highlight w:val="lightGray"/>
        </w:rPr>
        <w:t>16/03/21, 22:23 - Andy Varona:</w:t>
      </w:r>
      <w:r>
        <w:rPr>
          <w:highlight w:val="lightGray"/>
        </w:rPr>
        <w:t xml:space="preserve"> Gracias por oírme</w:t>
      </w:r>
    </w:p>
    <w:p>
      <w:pPr>
        <w:pBdr>
          <w:bottom w:val="single" w:sz="6" w:space="1" w:color="auto"/>
        </w:pBdr>
      </w:pPr>
    </w:p>
    <w:p>
      <w:r>
        <w:rPr>
          <w:b/>
          <w:highlight w:val="yellow"/>
        </w:rPr>
        <w:t>16/03/21, 22:24 - maría lorena:</w:t>
      </w:r>
      <w:r>
        <w:rPr>
          <w:highlight w:val="yellow"/>
        </w:rPr>
        <w:t xml:space="preserve"> &lt;Media omessi&gt;</w:t>
      </w:r>
    </w:p>
    <w:p>
      <w:pPr>
        <w:pBdr>
          <w:bottom w:val="single" w:sz="6" w:space="1" w:color="auto"/>
        </w:pBdr>
      </w:pPr>
    </w:p>
    <w:p>
      <w:r>
        <w:rPr>
          <w:b/>
          <w:highlight w:val="lightGray"/>
        </w:rPr>
        <w:t>16/03/21, 22:40 - Andy Varona:</w:t>
      </w:r>
      <w:r>
        <w:rPr>
          <w:highlight w:val="lightGray"/>
        </w:rPr>
        <w:t xml:space="preserve"> Si no eata padre</w:t>
      </w:r>
    </w:p>
    <w:p>
      <w:pPr>
        <w:pBdr>
          <w:bottom w:val="single" w:sz="6" w:space="1" w:color="auto"/>
        </w:pBdr>
      </w:pPr>
    </w:p>
    <w:p>
      <w:r>
        <w:rPr>
          <w:b/>
          <w:highlight w:val="lightGray"/>
        </w:rPr>
        <w:t>16/03/21, 22:40 - Andy Varona:</w:t>
      </w:r>
      <w:r>
        <w:rPr>
          <w:highlight w:val="lightGray"/>
        </w:rPr>
        <w:t xml:space="preserve"> No sabe ser feliz</w:t>
      </w:r>
    </w:p>
    <w:p>
      <w:pPr>
        <w:pBdr>
          <w:bottom w:val="single" w:sz="6" w:space="1" w:color="auto"/>
        </w:pBdr>
      </w:pPr>
    </w:p>
    <w:p>
      <w:r>
        <w:rPr>
          <w:b/>
          <w:highlight w:val="lightGray"/>
        </w:rPr>
        <w:t>16/03/21, 22:40 - Andy Varona:</w:t>
      </w:r>
      <w:r>
        <w:rPr>
          <w:highlight w:val="lightGray"/>
        </w:rPr>
        <w:t xml:space="preserve"> Por eso yo tengo que ver qué quiero hacer</w:t>
      </w:r>
    </w:p>
    <w:p>
      <w:pPr>
        <w:pBdr>
          <w:bottom w:val="single" w:sz="6" w:space="1" w:color="auto"/>
        </w:pBdr>
      </w:pPr>
    </w:p>
    <w:p>
      <w:r>
        <w:rPr>
          <w:b/>
          <w:highlight w:val="lightGray"/>
        </w:rPr>
        <w:t>16/03/21, 22:41 - Andy Varona:</w:t>
      </w:r>
      <w:r>
        <w:rPr>
          <w:highlight w:val="lightGray"/>
        </w:rPr>
        <w:t xml:space="preserve"> Yo pensé que iba a ser comoañero</w:t>
      </w:r>
    </w:p>
    <w:p>
      <w:pPr>
        <w:pBdr>
          <w:bottom w:val="single" w:sz="6" w:space="1" w:color="auto"/>
        </w:pBdr>
      </w:pPr>
    </w:p>
    <w:p>
      <w:r>
        <w:rPr>
          <w:b/>
          <w:highlight w:val="lightGray"/>
        </w:rPr>
        <w:t>16/03/21, 22:41 - Andy Varona:</w:t>
      </w:r>
      <w:r>
        <w:rPr>
          <w:highlight w:val="lightGray"/>
        </w:rPr>
        <w:t xml:space="preserve"> Pero no tanto</w:t>
      </w:r>
    </w:p>
    <w:p>
      <w:pPr>
        <w:pBdr>
          <w:bottom w:val="single" w:sz="6" w:space="1" w:color="auto"/>
        </w:pBdr>
      </w:pPr>
    </w:p>
    <w:p>
      <w:r>
        <w:rPr>
          <w:b/>
          <w:highlight w:val="yellow"/>
        </w:rPr>
        <w:t>16/03/21, 22:36 - maría lorena:</w:t>
      </w:r>
      <w:r>
        <w:rPr>
          <w:highlight w:val="yellow"/>
        </w:rPr>
        <w:t xml:space="preserve"> &lt;Media omessi&gt;</w:t>
      </w:r>
    </w:p>
    <w:p>
      <w:pPr>
        <w:pBdr>
          <w:bottom w:val="single" w:sz="6" w:space="1" w:color="auto"/>
        </w:pBdr>
      </w:pPr>
    </w:p>
    <w:p>
      <w:r>
        <w:rPr>
          <w:b/>
          <w:highlight w:val="lightGray"/>
        </w:rPr>
        <w:t>16/03/21, 22:58 - Andy Varona:</w:t>
      </w:r>
      <w:r>
        <w:rPr>
          <w:highlight w:val="lightGray"/>
        </w:rPr>
        <w:t xml:space="preserve"> No no pone a Ana como si fiera lo máximo de hecho ni la nombra</w:t>
      </w:r>
    </w:p>
    <w:p>
      <w:pPr>
        <w:pBdr>
          <w:bottom w:val="single" w:sz="6" w:space="1" w:color="auto"/>
        </w:pBdr>
      </w:pPr>
    </w:p>
    <w:p>
      <w:r>
        <w:rPr>
          <w:b/>
          <w:highlight w:val="lightGray"/>
        </w:rPr>
        <w:t>16/03/21, 22:59 - Andy Varona:</w:t>
      </w:r>
      <w:r>
        <w:rPr>
          <w:highlight w:val="lightGray"/>
        </w:rPr>
        <w:t xml:space="preserve"> No lo hace por mala leche me parece, es solo por que no sabe estar bien con la gente</w:t>
      </w:r>
    </w:p>
    <w:p>
      <w:pPr>
        <w:pBdr>
          <w:bottom w:val="single" w:sz="6" w:space="1" w:color="auto"/>
        </w:pBdr>
      </w:pPr>
    </w:p>
    <w:p>
      <w:r>
        <w:rPr>
          <w:b/>
          <w:highlight w:val="lightGray"/>
        </w:rPr>
        <w:t>16/03/21, 23:00 - Andy Varona:</w:t>
      </w:r>
      <w:r>
        <w:rPr>
          <w:highlight w:val="lightGray"/>
        </w:rPr>
        <w:t xml:space="preserve"> Gracias por estar ahí</w:t>
      </w:r>
    </w:p>
    <w:p>
      <w:pPr>
        <w:pBdr>
          <w:bottom w:val="single" w:sz="6" w:space="1" w:color="auto"/>
        </w:pBdr>
      </w:pPr>
    </w:p>
    <w:p>
      <w:r>
        <w:rPr>
          <w:b/>
          <w:highlight w:val="lightGray"/>
        </w:rPr>
        <w:t>16/03/21, 23:00 - Andy Varona:</w:t>
      </w:r>
      <w:r>
        <w:rPr>
          <w:highlight w:val="lightGray"/>
        </w:rPr>
        <w:t xml:space="preserve"> Y neta no me da miedo estar sola</w:t>
      </w:r>
    </w:p>
    <w:p>
      <w:pPr>
        <w:pBdr>
          <w:bottom w:val="single" w:sz="6" w:space="1" w:color="auto"/>
        </w:pBdr>
      </w:pPr>
    </w:p>
    <w:p>
      <w:r>
        <w:rPr>
          <w:b/>
          <w:highlight w:val="lightGray"/>
        </w:rPr>
        <w:t>16/03/21, 23:00 - Andy Varona:</w:t>
      </w:r>
      <w:r>
        <w:rPr>
          <w:highlight w:val="lightGray"/>
        </w:rPr>
        <w:t xml:space="preserve"> Lo qué pasa es que nos quedamos en le stand by porque llega el</w:t>
      </w:r>
      <w:r>
        <w:br/>
      </w:r>
      <w:r>
        <w:rPr>
          <w:highlight w:val="lightGray"/>
        </w:rPr>
        <w:t>COVID</w:t>
      </w:r>
    </w:p>
    <w:p>
      <w:pPr>
        <w:pBdr>
          <w:bottom w:val="single" w:sz="6" w:space="1" w:color="auto"/>
        </w:pBdr>
      </w:pPr>
    </w:p>
    <w:p>
      <w:r>
        <w:rPr>
          <w:b/>
          <w:highlight w:val="lightGray"/>
        </w:rPr>
        <w:t>16/03/21, 23:00 - Andy Varona:</w:t>
      </w:r>
      <w:r>
        <w:rPr>
          <w:highlight w:val="lightGray"/>
        </w:rPr>
        <w:t xml:space="preserve"> Si se siente bien abrazar</w:t>
      </w:r>
    </w:p>
    <w:p>
      <w:pPr>
        <w:pBdr>
          <w:bottom w:val="single" w:sz="6" w:space="1" w:color="auto"/>
        </w:pBdr>
      </w:pPr>
    </w:p>
    <w:p>
      <w:r>
        <w:rPr>
          <w:b/>
          <w:highlight w:val="lightGray"/>
        </w:rPr>
        <w:t>16/03/21, 23:01 - Andy Varona:</w:t>
      </w:r>
      <w:r>
        <w:rPr>
          <w:highlight w:val="lightGray"/>
        </w:rPr>
        <w:t xml:space="preserve"> Que linda de verdad, gracias</w:t>
      </w:r>
    </w:p>
    <w:p>
      <w:pPr>
        <w:pBdr>
          <w:bottom w:val="single" w:sz="6" w:space="1" w:color="auto"/>
        </w:pBdr>
      </w:pPr>
    </w:p>
    <w:p>
      <w:r>
        <w:rPr>
          <w:b/>
          <w:highlight w:val="lightGray"/>
        </w:rPr>
        <w:t>16/03/21, 23:01 - Andy Varona:</w:t>
      </w:r>
      <w:r>
        <w:rPr>
          <w:highlight w:val="lightGray"/>
        </w:rPr>
        <w:t xml:space="preserve"> Yo lo que quiero es que ya esté bien físicamente para poder empezar a definir</w:t>
      </w:r>
    </w:p>
    <w:p>
      <w:pPr>
        <w:pBdr>
          <w:bottom w:val="single" w:sz="6" w:space="1" w:color="auto"/>
        </w:pBdr>
      </w:pPr>
    </w:p>
    <w:p>
      <w:r>
        <w:rPr>
          <w:b/>
          <w:highlight w:val="yellow"/>
        </w:rPr>
        <w:t>16/03/21, 23:02 - maría lorena:</w:t>
      </w:r>
      <w:r>
        <w:rPr>
          <w:highlight w:val="yellow"/>
        </w:rPr>
        <w:t xml:space="preserve"> &lt;Media omessi&gt;</w:t>
      </w:r>
    </w:p>
    <w:p>
      <w:pPr>
        <w:pBdr>
          <w:bottom w:val="single" w:sz="6" w:space="1" w:color="auto"/>
        </w:pBdr>
      </w:pPr>
    </w:p>
    <w:p>
      <w:r>
        <w:rPr>
          <w:b/>
          <w:highlight w:val="lightGray"/>
        </w:rPr>
        <w:t>16/03/21, 23:41 - Andy Varona:</w:t>
      </w:r>
      <w:r>
        <w:rPr>
          <w:highlight w:val="lightGray"/>
        </w:rPr>
        <w:t xml:space="preserve"> Si si estoy consiente, lo qué pasa es que hoy justo se me junto todo con el cansancio físico y e vértigo.</w:t>
      </w:r>
      <w:r>
        <w:br/>
      </w:r>
      <w:r>
        <w:rPr>
          <w:highlight w:val="lightGray"/>
        </w:rPr>
        <w:t>Y ya le da hueva estar así la verdad</w:t>
      </w:r>
    </w:p>
    <w:p>
      <w:pPr>
        <w:pBdr>
          <w:bottom w:val="single" w:sz="6" w:space="1" w:color="auto"/>
        </w:pBdr>
      </w:pPr>
    </w:p>
    <w:p>
      <w:r>
        <w:rPr>
          <w:b/>
          <w:highlight w:val="lightGray"/>
        </w:rPr>
        <w:t>16/03/21, 23:41 - Andy Varona:</w:t>
      </w:r>
      <w:r>
        <w:rPr>
          <w:highlight w:val="lightGray"/>
        </w:rPr>
        <w:t xml:space="preserve"> Que de todo se haga pedo</w:t>
      </w:r>
    </w:p>
    <w:p>
      <w:pPr>
        <w:pBdr>
          <w:bottom w:val="single" w:sz="6" w:space="1" w:color="auto"/>
        </w:pBdr>
      </w:pPr>
    </w:p>
    <w:p>
      <w:r>
        <w:rPr>
          <w:b/>
          <w:highlight w:val="yellow"/>
        </w:rPr>
        <w:t>16/03/21, 23:42 - maría lorena:</w:t>
      </w:r>
      <w:r>
        <w:rPr>
          <w:highlight w:val="yellow"/>
        </w:rPr>
        <w:t xml:space="preserve"> &lt;Media omessi&gt;</w:t>
      </w:r>
    </w:p>
    <w:p>
      <w:pPr>
        <w:pBdr>
          <w:bottom w:val="single" w:sz="6" w:space="1" w:color="auto"/>
        </w:pBdr>
      </w:pPr>
    </w:p>
    <w:p>
      <w:r>
        <w:rPr>
          <w:b/>
          <w:highlight w:val="lightGray"/>
        </w:rPr>
        <w:t>16/03/21, 23:44 - Andy Varona:</w:t>
      </w:r>
      <w:r>
        <w:rPr>
          <w:highlight w:val="lightGray"/>
        </w:rPr>
        <w:t xml:space="preserve"> Si claro lo tengo! Jajajaja</w:t>
      </w:r>
    </w:p>
    <w:p>
      <w:pPr>
        <w:pBdr>
          <w:bottom w:val="single" w:sz="6" w:space="1" w:color="auto"/>
        </w:pBdr>
      </w:pPr>
    </w:p>
    <w:p>
      <w:r>
        <w:rPr>
          <w:b/>
          <w:highlight w:val="lightGray"/>
        </w:rPr>
        <w:t>16/03/21, 23:44 - Andy Varona:</w:t>
      </w:r>
      <w:r>
        <w:rPr>
          <w:highlight w:val="lightGray"/>
        </w:rPr>
        <w:t xml:space="preserve"> Muchas gracias</w:t>
      </w:r>
    </w:p>
    <w:p>
      <w:pPr>
        <w:pBdr>
          <w:bottom w:val="single" w:sz="6" w:space="1" w:color="auto"/>
        </w:pBdr>
      </w:pPr>
    </w:p>
    <w:p>
      <w:r>
        <w:rPr>
          <w:b/>
          <w:highlight w:val="lightGray"/>
        </w:rPr>
        <w:t>16/03/21, 23:44 - Andy Varona:</w:t>
      </w:r>
      <w:r>
        <w:rPr>
          <w:highlight w:val="lightGray"/>
        </w:rPr>
        <w:t xml:space="preserve"> Te quiero</w:t>
      </w:r>
    </w:p>
    <w:p>
      <w:pPr>
        <w:pBdr>
          <w:bottom w:val="single" w:sz="6" w:space="1" w:color="auto"/>
        </w:pBdr>
      </w:pPr>
    </w:p>
    <w:p>
      <w:r>
        <w:br w:type="page"/>
      </w:r>
    </w:p>
    <w:p>
      <w:pPr>
        <w:pStyle w:val="Heading1"/>
        <w:jc w:val="center"/>
      </w:pPr>
      <w:r>
        <w:t>17/03/21</w:t>
      </w:r>
    </w:p>
    <w:p>
      <w:r>
        <w:rPr>
          <w:b/>
          <w:highlight w:val="yellow"/>
        </w:rPr>
        <w:t>17/03/21, 00:17 - maría lorena:</w:t>
      </w:r>
      <w:r>
        <w:rPr>
          <w:highlight w:val="yellow"/>
        </w:rPr>
        <w:t xml:space="preserve"> ❤️</w:t>
      </w:r>
      <w:r>
        <w:br/>
      </w:r>
      <w:r>
        <w:rPr>
          <w:highlight w:val="yellow"/>
        </w:rPr>
      </w:r>
    </w:p>
    <w:p>
      <w:pPr>
        <w:pBdr>
          <w:bottom w:val="single" w:sz="6" w:space="1" w:color="auto"/>
        </w:pBdr>
      </w:pPr>
    </w:p>
    <w:p>
      <w:r>
        <w:br w:type="page"/>
      </w:r>
    </w:p>
    <w:p>
      <w:pPr>
        <w:pStyle w:val="Heading1"/>
        <w:jc w:val="center"/>
      </w:pPr>
      <w:r>
        <w:t>25/03/21</w:t>
      </w:r>
    </w:p>
    <w:p>
      <w:r>
        <w:rPr>
          <w:b/>
          <w:highlight w:val="yellow"/>
        </w:rPr>
        <w:t>25/03/21, 22:15 - maría lorena:</w:t>
      </w:r>
      <w:r>
        <w:rPr>
          <w:highlight w:val="yellow"/>
        </w:rPr>
        <w:t xml:space="preserve"> Hola</w:t>
      </w:r>
    </w:p>
    <w:p>
      <w:pPr>
        <w:pBdr>
          <w:bottom w:val="single" w:sz="6" w:space="1" w:color="auto"/>
        </w:pBdr>
      </w:pPr>
    </w:p>
    <w:p>
      <w:r>
        <w:rPr>
          <w:b/>
          <w:highlight w:val="yellow"/>
        </w:rPr>
        <w:t>25/03/21, 22:15 - maría lorena:</w:t>
      </w:r>
      <w:r>
        <w:rPr>
          <w:highlight w:val="yellow"/>
        </w:rPr>
        <w:t xml:space="preserve"> Cómo estás?</w:t>
      </w:r>
    </w:p>
    <w:p>
      <w:pPr>
        <w:pBdr>
          <w:bottom w:val="single" w:sz="6" w:space="1" w:color="auto"/>
        </w:pBdr>
      </w:pPr>
    </w:p>
    <w:p>
      <w:r>
        <w:rPr>
          <w:b/>
          <w:highlight w:val="yellow"/>
        </w:rPr>
        <w:t>25/03/21, 22:15 - maría lorena:</w:t>
      </w:r>
      <w:r>
        <w:rPr>
          <w:highlight w:val="yellow"/>
        </w:rPr>
        <w:t xml:space="preserve"> Cómo está Beto?</w:t>
      </w:r>
    </w:p>
    <w:p>
      <w:pPr>
        <w:pBdr>
          <w:bottom w:val="single" w:sz="6" w:space="1" w:color="auto"/>
        </w:pBdr>
      </w:pPr>
    </w:p>
    <w:p>
      <w:r>
        <w:rPr>
          <w:b/>
          <w:highlight w:val="lightGray"/>
        </w:rPr>
        <w:t>25/03/21, 22:38 - Andy Varona:</w:t>
      </w:r>
      <w:r>
        <w:rPr>
          <w:highlight w:val="lightGray"/>
        </w:rPr>
        <w:t xml:space="preserve"> Hola Lore</w:t>
      </w:r>
    </w:p>
    <w:p>
      <w:pPr>
        <w:pBdr>
          <w:bottom w:val="single" w:sz="6" w:space="1" w:color="auto"/>
        </w:pBdr>
      </w:pPr>
    </w:p>
    <w:p>
      <w:r>
        <w:rPr>
          <w:b/>
          <w:highlight w:val="lightGray"/>
        </w:rPr>
        <w:t>25/03/21, 22:38 - Andy Varona:</w:t>
      </w:r>
      <w:r>
        <w:rPr>
          <w:highlight w:val="lightGray"/>
        </w:rPr>
        <w:t xml:space="preserve"> Más o menos</w:t>
      </w:r>
    </w:p>
    <w:p>
      <w:pPr>
        <w:pBdr>
          <w:bottom w:val="single" w:sz="6" w:space="1" w:color="auto"/>
        </w:pBdr>
      </w:pPr>
    </w:p>
    <w:p>
      <w:r>
        <w:rPr>
          <w:b/>
          <w:highlight w:val="lightGray"/>
        </w:rPr>
        <w:t>25/03/21, 22:39 - Andy Varona:</w:t>
      </w:r>
      <w:r>
        <w:rPr>
          <w:highlight w:val="lightGray"/>
        </w:rPr>
        <w:t xml:space="preserve"> Se le complicó por la negligencia médica del pendejo que estábamos viendo</w:t>
      </w:r>
    </w:p>
    <w:p>
      <w:pPr>
        <w:pBdr>
          <w:bottom w:val="single" w:sz="6" w:space="1" w:color="auto"/>
        </w:pBdr>
      </w:pPr>
    </w:p>
    <w:p>
      <w:r>
        <w:rPr>
          <w:b/>
          <w:highlight w:val="lightGray"/>
        </w:rPr>
        <w:t>25/03/21, 22:39 - Andy Varona:</w:t>
      </w:r>
      <w:r>
        <w:rPr>
          <w:highlight w:val="lightGray"/>
        </w:rPr>
        <w:t xml:space="preserve"> Y tiene el pulmón colapsado con una lesiones</w:t>
      </w:r>
    </w:p>
    <w:p>
      <w:pPr>
        <w:pBdr>
          <w:bottom w:val="single" w:sz="6" w:space="1" w:color="auto"/>
        </w:pBdr>
      </w:pPr>
    </w:p>
    <w:p>
      <w:r>
        <w:rPr>
          <w:b/>
          <w:highlight w:val="lightGray"/>
        </w:rPr>
        <w:t>25/03/21, 22:39 - Andy Varona:</w:t>
      </w:r>
      <w:r>
        <w:rPr>
          <w:highlight w:val="lightGray"/>
        </w:rPr>
        <w:t xml:space="preserve"> Lo tienen que operar.</w:t>
      </w:r>
    </w:p>
    <w:p>
      <w:pPr>
        <w:pBdr>
          <w:bottom w:val="single" w:sz="6" w:space="1" w:color="auto"/>
        </w:pBdr>
      </w:pPr>
    </w:p>
    <w:p>
      <w:r>
        <w:rPr>
          <w:b/>
          <w:highlight w:val="yellow"/>
        </w:rPr>
        <w:t>25/03/21, 22:41 - maría lorena:</w:t>
      </w:r>
      <w:r>
        <w:rPr>
          <w:highlight w:val="yellow"/>
        </w:rPr>
        <w:t xml:space="preserve"> Que barbaridad</w:t>
      </w:r>
    </w:p>
    <w:p>
      <w:pPr>
        <w:pBdr>
          <w:bottom w:val="single" w:sz="6" w:space="1" w:color="auto"/>
        </w:pBdr>
      </w:pPr>
    </w:p>
    <w:p>
      <w:r>
        <w:rPr>
          <w:b/>
          <w:highlight w:val="yellow"/>
        </w:rPr>
        <w:t>25/03/21, 22:41 - maría lorena:</w:t>
      </w:r>
      <w:r>
        <w:rPr>
          <w:highlight w:val="yellow"/>
        </w:rPr>
        <w:t xml:space="preserve"> Operar para que? Que le tienen que hacer?</w:t>
      </w:r>
    </w:p>
    <w:p>
      <w:pPr>
        <w:pBdr>
          <w:bottom w:val="single" w:sz="6" w:space="1" w:color="auto"/>
        </w:pBdr>
      </w:pPr>
    </w:p>
    <w:p>
      <w:r>
        <w:br w:type="page"/>
      </w:r>
    </w:p>
    <w:p>
      <w:pPr>
        <w:pStyle w:val="Heading1"/>
        <w:jc w:val="center"/>
      </w:pPr>
      <w:r>
        <w:t>26/03/21</w:t>
      </w:r>
    </w:p>
    <w:p>
      <w:r>
        <w:rPr>
          <w:b/>
          <w:highlight w:val="lightGray"/>
        </w:rPr>
        <w:t>26/03/21, 02:47 - Andy Varona:</w:t>
      </w:r>
      <w:r>
        <w:rPr>
          <w:highlight w:val="lightGray"/>
        </w:rPr>
        <w:t xml:space="preserve"> Ya mucho mejor que ayer, en la mañana sacados de onda porque si lo van a operar y con miedo y ya está muy cansado pero conforme ha pasado el día ha visto a su familia y también vinieron se mi familia y ya está más animado, sigue con miedo pero ya con ganas. En la mañana me dijo que ya estaba muy cansado</w:t>
      </w:r>
    </w:p>
    <w:p>
      <w:pPr>
        <w:pBdr>
          <w:bottom w:val="single" w:sz="6" w:space="1" w:color="auto"/>
        </w:pBdr>
      </w:pPr>
    </w:p>
    <w:p>
      <w:r>
        <w:rPr>
          <w:b/>
          <w:highlight w:val="lightGray"/>
        </w:rPr>
        <w:t>26/03/21, 02:48 - Andy Varona:</w:t>
      </w:r>
      <w:r>
        <w:rPr>
          <w:highlight w:val="lightGray"/>
        </w:rPr>
        <w:t xml:space="preserve"> Sorry se me fue la onda en mil cosas</w:t>
      </w:r>
    </w:p>
    <w:p>
      <w:pPr>
        <w:pBdr>
          <w:bottom w:val="single" w:sz="6" w:space="1" w:color="auto"/>
        </w:pBdr>
      </w:pPr>
    </w:p>
    <w:p>
      <w:r>
        <w:rPr>
          <w:b/>
          <w:highlight w:val="lightGray"/>
        </w:rPr>
        <w:t>26/03/21, 02:48 - Andy Varona:</w:t>
      </w:r>
      <w:r>
        <w:rPr>
          <w:highlight w:val="lightGray"/>
        </w:rPr>
        <w:t xml:space="preserve"> Ya está más animado y con mejor semblante</w:t>
      </w:r>
    </w:p>
    <w:p>
      <w:pPr>
        <w:pBdr>
          <w:bottom w:val="single" w:sz="6" w:space="1" w:color="auto"/>
        </w:pBdr>
      </w:pPr>
    </w:p>
    <w:p>
      <w:r>
        <w:rPr>
          <w:b/>
          <w:highlight w:val="yellow"/>
        </w:rPr>
        <w:t>26/03/21, 06:06 - maría lorena:</w:t>
      </w:r>
      <w:r>
        <w:rPr>
          <w:highlight w:val="yellow"/>
        </w:rPr>
        <w:t xml:space="preserve"> Tranquila. Tenme informada. Todo saldrá bien. Aquí estoy para lo que sea. Un abrazo</w:t>
      </w:r>
    </w:p>
    <w:p>
      <w:pPr>
        <w:pBdr>
          <w:bottom w:val="single" w:sz="6" w:space="1" w:color="auto"/>
        </w:pBdr>
      </w:pPr>
    </w:p>
    <w:p>
      <w:r>
        <w:rPr>
          <w:b/>
          <w:highlight w:val="lightGray"/>
        </w:rPr>
        <w:t>26/03/21, 06:55 - Andy Varona:</w:t>
      </w:r>
      <w:r>
        <w:rPr>
          <w:highlight w:val="lightGray"/>
        </w:rPr>
        <w:t xml:space="preserve"> Que linda  gracias</w:t>
      </w:r>
    </w:p>
    <w:p>
      <w:pPr>
        <w:pBdr>
          <w:bottom w:val="single" w:sz="6" w:space="1" w:color="auto"/>
        </w:pBdr>
      </w:pPr>
    </w:p>
    <w:p>
      <w:r>
        <w:rPr>
          <w:b/>
          <w:highlight w:val="lightGray"/>
        </w:rPr>
        <w:t>26/03/21, 07:00 - Andy Varona:</w:t>
      </w:r>
      <w:r>
        <w:rPr>
          <w:highlight w:val="lightGray"/>
        </w:rPr>
        <w:t xml:space="preserve"> Ojalá te haya ido o te vaya muy bien en el evento</w:t>
      </w:r>
    </w:p>
    <w:p>
      <w:pPr>
        <w:pBdr>
          <w:bottom w:val="single" w:sz="6" w:space="1" w:color="auto"/>
        </w:pBdr>
      </w:pPr>
    </w:p>
    <w:p>
      <w:r>
        <w:rPr>
          <w:b/>
          <w:highlight w:val="yellow"/>
        </w:rPr>
        <w:t>26/03/21, 08:47 - maría lorena:</w:t>
      </w:r>
      <w:r>
        <w:rPr>
          <w:highlight w:val="yellow"/>
        </w:rPr>
        <w:t xml:space="preserve"> Es hoy y mañana</w:t>
      </w:r>
    </w:p>
    <w:p>
      <w:pPr>
        <w:pBdr>
          <w:bottom w:val="single" w:sz="6" w:space="1" w:color="auto"/>
        </w:pBdr>
      </w:pPr>
    </w:p>
    <w:p>
      <w:r>
        <w:rPr>
          <w:b/>
          <w:highlight w:val="yellow"/>
        </w:rPr>
        <w:t>26/03/21, 08:48 - maría lorena:</w:t>
      </w:r>
      <w:r>
        <w:rPr>
          <w:highlight w:val="yellow"/>
        </w:rPr>
        <w:t xml:space="preserve"> Pero estoy al pendiente</w:t>
      </w:r>
    </w:p>
    <w:p>
      <w:pPr>
        <w:pBdr>
          <w:bottom w:val="single" w:sz="6" w:space="1" w:color="auto"/>
        </w:pBdr>
      </w:pPr>
    </w:p>
    <w:p>
      <w:r>
        <w:rPr>
          <w:b/>
          <w:highlight w:val="lightGray"/>
        </w:rPr>
        <w:t>26/03/21, 11:35 - Andy Varona:</w:t>
      </w:r>
      <w:r>
        <w:rPr>
          <w:highlight w:val="lightGray"/>
        </w:rPr>
        <w:t xml:space="preserve"> Felicidades!</w:t>
      </w:r>
    </w:p>
    <w:p>
      <w:pPr>
        <w:pBdr>
          <w:bottom w:val="single" w:sz="6" w:space="1" w:color="auto"/>
        </w:pBdr>
      </w:pPr>
    </w:p>
    <w:p>
      <w:r>
        <w:br w:type="page"/>
      </w:r>
    </w:p>
    <w:p>
      <w:pPr>
        <w:pStyle w:val="Heading1"/>
        <w:jc w:val="center"/>
      </w:pPr>
      <w:r>
        <w:t>27/03/21</w:t>
      </w:r>
    </w:p>
    <w:p>
      <w:r>
        <w:rPr>
          <w:b/>
          <w:highlight w:val="yellow"/>
        </w:rPr>
        <w:t>27/03/21, 14:39 - maría lorena:</w:t>
      </w:r>
      <w:r>
        <w:rPr>
          <w:highlight w:val="yellow"/>
        </w:rPr>
        <w:t xml:space="preserve"> Avísame cómo va Alberto.</w:t>
      </w:r>
    </w:p>
    <w:p>
      <w:pPr>
        <w:pBdr>
          <w:bottom w:val="single" w:sz="6" w:space="1" w:color="auto"/>
        </w:pBdr>
      </w:pPr>
    </w:p>
    <w:p>
      <w:r>
        <w:rPr>
          <w:b/>
          <w:highlight w:val="lightGray"/>
        </w:rPr>
        <w:t>27/03/21, 14:44 - Andy Varona:</w:t>
      </w:r>
      <w:r>
        <w:rPr>
          <w:highlight w:val="lightGray"/>
        </w:rPr>
        <w:t xml:space="preserve"> Si ahorita te llamo</w:t>
      </w:r>
    </w:p>
    <w:p>
      <w:pPr>
        <w:pBdr>
          <w:bottom w:val="single" w:sz="6" w:space="1" w:color="auto"/>
        </w:pBdr>
      </w:pPr>
    </w:p>
    <w:p>
      <w:r>
        <w:br w:type="page"/>
      </w:r>
    </w:p>
    <w:p>
      <w:pPr>
        <w:pStyle w:val="Heading1"/>
        <w:jc w:val="center"/>
      </w:pPr>
      <w:r>
        <w:t>28/03/21</w:t>
      </w:r>
    </w:p>
    <w:p>
      <w:r>
        <w:rPr>
          <w:b/>
          <w:highlight w:val="lightGray"/>
        </w:rPr>
        <w:t>28/03/21, 04:37 - Andy Varona:</w:t>
      </w:r>
      <w:r>
        <w:rPr>
          <w:highlight w:val="lightGray"/>
        </w:rPr>
        <w:t xml:space="preserve"> Ya salió! Respirando el solo, ya está en recuperación, gracias por estar presente.</w:t>
      </w:r>
    </w:p>
    <w:p>
      <w:pPr>
        <w:pBdr>
          <w:bottom w:val="single" w:sz="6" w:space="1" w:color="auto"/>
        </w:pBdr>
      </w:pPr>
    </w:p>
    <w:p>
      <w:r>
        <w:rPr>
          <w:b/>
          <w:highlight w:val="lightGray"/>
        </w:rPr>
        <w:t>28/03/21, 05:15 - Andy Varona:</w:t>
      </w:r>
      <w:r>
        <w:rPr>
          <w:highlight w:val="lightGray"/>
        </w:rPr>
        <w:t xml:space="preserve"> &lt;Media omessi&gt;</w:t>
      </w:r>
    </w:p>
    <w:p>
      <w:pPr>
        <w:pBdr>
          <w:bottom w:val="single" w:sz="6" w:space="1" w:color="auto"/>
        </w:pBdr>
      </w:pPr>
    </w:p>
    <w:p>
      <w:r>
        <w:rPr>
          <w:b/>
          <w:highlight w:val="yellow"/>
        </w:rPr>
        <w:t>28/03/21, 11:39 - maría lorena:</w:t>
      </w:r>
      <w:r>
        <w:rPr>
          <w:highlight w:val="yellow"/>
        </w:rPr>
        <w:t xml:space="preserve"> &lt;Media omessi&gt;</w:t>
      </w:r>
    </w:p>
    <w:p>
      <w:pPr>
        <w:pBdr>
          <w:bottom w:val="single" w:sz="6" w:space="1" w:color="auto"/>
        </w:pBdr>
      </w:pPr>
    </w:p>
    <w:p>
      <w:r>
        <w:rPr>
          <w:b/>
          <w:highlight w:val="lightGray"/>
        </w:rPr>
        <w:t>28/03/21, 14:49 - Andy Varona:</w:t>
      </w:r>
      <w:r>
        <w:rPr>
          <w:highlight w:val="lightGray"/>
        </w:rPr>
        <w:t xml:space="preserve"> Sorry que no te marque per estuve todo el día en el hospital</w:t>
      </w:r>
    </w:p>
    <w:p>
      <w:pPr>
        <w:pBdr>
          <w:bottom w:val="single" w:sz="6" w:space="1" w:color="auto"/>
        </w:pBdr>
      </w:pPr>
    </w:p>
    <w:p>
      <w:r>
        <w:rPr>
          <w:b/>
          <w:highlight w:val="yellow"/>
        </w:rPr>
        <w:t>28/03/21, 14:58 - maría lorena:</w:t>
      </w:r>
      <w:r>
        <w:rPr>
          <w:highlight w:val="yellow"/>
        </w:rPr>
        <w:t xml:space="preserve"> Tranquila</w:t>
      </w:r>
    </w:p>
    <w:p>
      <w:pPr>
        <w:pBdr>
          <w:bottom w:val="single" w:sz="6" w:space="1" w:color="auto"/>
        </w:pBdr>
      </w:pPr>
    </w:p>
    <w:p>
      <w:r>
        <w:rPr>
          <w:b/>
          <w:highlight w:val="yellow"/>
        </w:rPr>
        <w:t>28/03/21, 14:58 - maría lorena:</w:t>
      </w:r>
      <w:r>
        <w:rPr>
          <w:highlight w:val="yellow"/>
        </w:rPr>
        <w:t xml:space="preserve"> Que bueno que salió todo bien</w:t>
      </w:r>
    </w:p>
    <w:p>
      <w:pPr>
        <w:pBdr>
          <w:bottom w:val="single" w:sz="6" w:space="1" w:color="auto"/>
        </w:pBdr>
      </w:pPr>
    </w:p>
    <w:p>
      <w:r>
        <w:rPr>
          <w:b/>
          <w:highlight w:val="lightGray"/>
        </w:rPr>
        <w:t>28/03/21, 14:59 - Andy Varona:</w:t>
      </w:r>
      <w:r>
        <w:rPr>
          <w:highlight w:val="lightGray"/>
        </w:rPr>
        <w:t xml:space="preserve"> Si</w:t>
      </w:r>
    </w:p>
    <w:p>
      <w:pPr>
        <w:pBdr>
          <w:bottom w:val="single" w:sz="6" w:space="1" w:color="auto"/>
        </w:pBdr>
      </w:pPr>
    </w:p>
    <w:p>
      <w:r>
        <w:rPr>
          <w:b/>
          <w:highlight w:val="lightGray"/>
        </w:rPr>
        <w:t>28/03/21, 14:59 - Andy Varona:</w:t>
      </w:r>
      <w:r>
        <w:rPr>
          <w:highlight w:val="lightGray"/>
        </w:rPr>
        <w:t xml:space="preserve"> Yo estoy molida ahora si y ayer me bajo jajaja se me adelantó</w:t>
      </w:r>
    </w:p>
    <w:p>
      <w:pPr>
        <w:pBdr>
          <w:bottom w:val="single" w:sz="6" w:space="1" w:color="auto"/>
        </w:pBdr>
      </w:pPr>
    </w:p>
    <w:p>
      <w:r>
        <w:rPr>
          <w:b/>
          <w:highlight w:val="yellow"/>
        </w:rPr>
        <w:t>28/03/21, 15:00 - maría lorena:</w:t>
      </w:r>
      <w:r>
        <w:rPr>
          <w:highlight w:val="yellow"/>
        </w:rPr>
        <w:t xml:space="preserve"> Ya lo creo, pies que te ayuden las hijaa</w:t>
      </w:r>
    </w:p>
    <w:p>
      <w:pPr>
        <w:pBdr>
          <w:bottom w:val="single" w:sz="6" w:space="1" w:color="auto"/>
        </w:pBdr>
      </w:pPr>
    </w:p>
    <w:p>
      <w:r>
        <w:rPr>
          <w:b/>
          <w:highlight w:val="yellow"/>
        </w:rPr>
        <w:t>28/03/21, 15:00 - maría lorena:</w:t>
      </w:r>
      <w:r>
        <w:rPr>
          <w:highlight w:val="yellow"/>
        </w:rPr>
        <w:t xml:space="preserve"> Pues</w:t>
      </w:r>
    </w:p>
    <w:p>
      <w:pPr>
        <w:pBdr>
          <w:bottom w:val="single" w:sz="6" w:space="1" w:color="auto"/>
        </w:pBdr>
      </w:pPr>
    </w:p>
    <w:p>
      <w:r>
        <w:rPr>
          <w:b/>
          <w:highlight w:val="lightGray"/>
        </w:rPr>
        <w:t>28/03/21, 15:10 - Andy Varona:</w:t>
      </w:r>
      <w:r>
        <w:rPr>
          <w:highlight w:val="lightGray"/>
        </w:rPr>
        <w:t xml:space="preserve"> &lt;Media omessi&gt;</w:t>
      </w:r>
    </w:p>
    <w:p>
      <w:pPr>
        <w:pBdr>
          <w:bottom w:val="single" w:sz="6" w:space="1" w:color="auto"/>
        </w:pBdr>
      </w:pPr>
    </w:p>
    <w:p>
      <w:r>
        <w:rPr>
          <w:b/>
          <w:highlight w:val="yellow"/>
        </w:rPr>
        <w:t>28/03/21, 16:07 - maría lorena:</w:t>
      </w:r>
      <w:r>
        <w:rPr>
          <w:highlight w:val="yellow"/>
        </w:rPr>
        <w:t xml:space="preserve"> &lt;Media omessi&gt;</w:t>
      </w:r>
    </w:p>
    <w:p>
      <w:pPr>
        <w:pBdr>
          <w:bottom w:val="single" w:sz="6" w:space="1" w:color="auto"/>
        </w:pBdr>
      </w:pPr>
    </w:p>
    <w:p>
      <w:r>
        <w:rPr>
          <w:b/>
          <w:highlight w:val="lightGray"/>
        </w:rPr>
        <w:t>28/03/21, 16:19 - Andy Varona:</w:t>
      </w:r>
      <w:r>
        <w:rPr>
          <w:highlight w:val="lightGray"/>
        </w:rPr>
        <w:t xml:space="preserve"> Yo</w:t>
      </w:r>
    </w:p>
    <w:p>
      <w:pPr>
        <w:pBdr>
          <w:bottom w:val="single" w:sz="6" w:space="1" w:color="auto"/>
        </w:pBdr>
      </w:pPr>
    </w:p>
    <w:p>
      <w:r>
        <w:rPr>
          <w:b/>
          <w:highlight w:val="lightGray"/>
        </w:rPr>
        <w:t>28/03/21, 16:21 - Andy Varona:</w:t>
      </w:r>
      <w:r>
        <w:rPr>
          <w:highlight w:val="lightGray"/>
        </w:rPr>
        <w:t xml:space="preserve"> &lt;Media omessi&gt;</w:t>
      </w:r>
    </w:p>
    <w:p>
      <w:pPr>
        <w:pBdr>
          <w:bottom w:val="single" w:sz="6" w:space="1" w:color="auto"/>
        </w:pBdr>
      </w:pPr>
    </w:p>
    <w:p>
      <w:r>
        <w:br w:type="page"/>
      </w:r>
    </w:p>
    <w:p>
      <w:pPr>
        <w:pStyle w:val="Heading1"/>
        <w:jc w:val="center"/>
      </w:pPr>
      <w:r>
        <w:t>03/04/21</w:t>
      </w:r>
    </w:p>
    <w:p>
      <w:r>
        <w:rPr>
          <w:b/>
          <w:highlight w:val="yellow"/>
        </w:rPr>
        <w:t>03/04/21, 09:18 - maría lorena:</w:t>
      </w:r>
      <w:r>
        <w:rPr>
          <w:highlight w:val="yellow"/>
        </w:rPr>
        <w:t xml:space="preserve"> Cómo vas? Ya salió Beto, veo, y se piensa quedar en casa de Claudia un rato porque le deben hacer curaciones?</w:t>
      </w:r>
    </w:p>
    <w:p>
      <w:pPr>
        <w:pBdr>
          <w:bottom w:val="single" w:sz="6" w:space="1" w:color="auto"/>
        </w:pBdr>
      </w:pPr>
    </w:p>
    <w:p>
      <w:r>
        <w:rPr>
          <w:b/>
          <w:highlight w:val="lightGray"/>
        </w:rPr>
        <w:t>03/04/21, 09:50 - Andy Varona:</w:t>
      </w:r>
      <w:r>
        <w:rPr>
          <w:highlight w:val="lightGray"/>
        </w:rPr>
        <w:t xml:space="preserve"> Se quiere quedar para estar cerca del hospital y de los doctores</w:t>
      </w:r>
      <w:r>
        <w:br/>
      </w:r>
      <w:r>
        <w:rPr>
          <w:highlight w:val="lightGray"/>
        </w:rPr>
      </w:r>
      <w:r>
        <w:br/>
      </w:r>
      <w:r>
        <w:rPr>
          <w:highlight w:val="lightGray"/>
        </w:rPr>
      </w:r>
    </w:p>
    <w:p>
      <w:pPr>
        <w:pBdr>
          <w:bottom w:val="single" w:sz="6" w:space="1" w:color="auto"/>
        </w:pBdr>
      </w:pPr>
    </w:p>
    <w:p>
      <w:r>
        <w:br w:type="page"/>
      </w:r>
    </w:p>
    <w:p>
      <w:pPr>
        <w:pStyle w:val="Heading1"/>
        <w:jc w:val="center"/>
      </w:pPr>
      <w:r>
        <w:t>12/04/21</w:t>
      </w:r>
    </w:p>
    <w:p>
      <w:r>
        <w:rPr>
          <w:b/>
          <w:highlight w:val="lightGray"/>
        </w:rPr>
        <w:t>12/04/21, 21:19 - Andy Varona:</w:t>
      </w:r>
      <w:r>
        <w:rPr>
          <w:highlight w:val="lightGray"/>
        </w:rPr>
        <w:t xml:space="preserve"> Para ver cómo sigues</w:t>
      </w:r>
    </w:p>
    <w:p>
      <w:pPr>
        <w:pBdr>
          <w:bottom w:val="single" w:sz="6" w:space="1" w:color="auto"/>
        </w:pBdr>
      </w:pPr>
    </w:p>
    <w:p>
      <w:r>
        <w:rPr>
          <w:b/>
          <w:highlight w:val="lightGray"/>
        </w:rPr>
        <w:t>12/04/21, 21:20 - Andy Varona:</w:t>
      </w:r>
      <w:r>
        <w:rPr>
          <w:highlight w:val="lightGray"/>
        </w:rPr>
        <w:t xml:space="preserve"> Que te dijo el Dc</w:t>
      </w:r>
    </w:p>
    <w:p>
      <w:pPr>
        <w:pBdr>
          <w:bottom w:val="single" w:sz="6" w:space="1" w:color="auto"/>
        </w:pBdr>
      </w:pPr>
    </w:p>
    <w:p>
      <w:r>
        <w:rPr>
          <w:b/>
          <w:highlight w:val="yellow"/>
        </w:rPr>
        <w:t>12/04/21, 21:20 - maría lorena:</w:t>
      </w:r>
      <w:r>
        <w:rPr>
          <w:highlight w:val="yellow"/>
        </w:rPr>
        <w:t xml:space="preserve"> Igual, hasta el.miercoles veo al doctor, sigo con mis jugos</w:t>
      </w:r>
    </w:p>
    <w:p>
      <w:pPr>
        <w:pBdr>
          <w:bottom w:val="single" w:sz="6" w:space="1" w:color="auto"/>
        </w:pBdr>
      </w:pPr>
    </w:p>
    <w:p>
      <w:r>
        <w:rPr>
          <w:b/>
          <w:highlight w:val="yellow"/>
        </w:rPr>
        <w:t>12/04/21, 21:20 - maría lorena:</w:t>
      </w:r>
      <w:r>
        <w:rPr>
          <w:highlight w:val="yellow"/>
        </w:rPr>
        <w:t xml:space="preserve"> Pero todo bien</w:t>
      </w:r>
    </w:p>
    <w:p>
      <w:pPr>
        <w:pBdr>
          <w:bottom w:val="single" w:sz="6" w:space="1" w:color="auto"/>
        </w:pBdr>
      </w:pPr>
    </w:p>
    <w:p>
      <w:r>
        <w:rPr>
          <w:b/>
          <w:highlight w:val="lightGray"/>
        </w:rPr>
        <w:t>12/04/21, 21:20 - Andy Varona:</w:t>
      </w:r>
      <w:r>
        <w:rPr>
          <w:highlight w:val="lightGray"/>
        </w:rPr>
        <w:t xml:space="preserve"> Ah que bueno</w:t>
      </w:r>
    </w:p>
    <w:p>
      <w:pPr>
        <w:pBdr>
          <w:bottom w:val="single" w:sz="6" w:space="1" w:color="auto"/>
        </w:pBdr>
      </w:pPr>
    </w:p>
    <w:p>
      <w:r>
        <w:rPr>
          <w:b/>
          <w:highlight w:val="lightGray"/>
        </w:rPr>
        <w:t>12/04/21, 21:20 - Andy Varona:</w:t>
      </w:r>
      <w:r>
        <w:rPr>
          <w:highlight w:val="lightGray"/>
        </w:rPr>
        <w:t xml:space="preserve"> Te mando besos</w:t>
      </w:r>
    </w:p>
    <w:p>
      <w:pPr>
        <w:pBdr>
          <w:bottom w:val="single" w:sz="6" w:space="1" w:color="auto"/>
        </w:pBdr>
      </w:pPr>
    </w:p>
    <w:p>
      <w:r>
        <w:rPr>
          <w:b/>
          <w:highlight w:val="yellow"/>
        </w:rPr>
        <w:t>12/04/21, 21:21 - maría lorena:</w:t>
      </w:r>
      <w:r>
        <w:rPr>
          <w:highlight w:val="yellow"/>
        </w:rPr>
        <w:t xml:space="preserve"> Ok te digo el.miercoles que me dice. Gracias. Tu, cómo vas?</w:t>
      </w:r>
    </w:p>
    <w:p>
      <w:pPr>
        <w:pBdr>
          <w:bottom w:val="single" w:sz="6" w:space="1" w:color="auto"/>
        </w:pBdr>
      </w:pPr>
    </w:p>
    <w:p>
      <w:r>
        <w:rPr>
          <w:b/>
          <w:highlight w:val="lightGray"/>
        </w:rPr>
        <w:t>12/04/21, 21:22 - Andy Varona:</w:t>
      </w:r>
      <w:r>
        <w:rPr>
          <w:highlight w:val="lightGray"/>
        </w:rPr>
        <w:t xml:space="preserve"> Ya no se</w:t>
      </w:r>
    </w:p>
    <w:p>
      <w:pPr>
        <w:pBdr>
          <w:bottom w:val="single" w:sz="6" w:space="1" w:color="auto"/>
        </w:pBdr>
      </w:pPr>
    </w:p>
    <w:p>
      <w:r>
        <w:rPr>
          <w:b/>
          <w:highlight w:val="lightGray"/>
        </w:rPr>
        <w:t>12/04/21, 21:22 - Andy Varona:</w:t>
      </w:r>
      <w:r>
        <w:rPr>
          <w:highlight w:val="lightGray"/>
        </w:rPr>
        <w:t xml:space="preserve"> Jajaja</w:t>
      </w:r>
    </w:p>
    <w:p>
      <w:pPr>
        <w:pBdr>
          <w:bottom w:val="single" w:sz="6" w:space="1" w:color="auto"/>
        </w:pBdr>
      </w:pPr>
    </w:p>
    <w:p>
      <w:r>
        <w:rPr>
          <w:b/>
          <w:highlight w:val="lightGray"/>
        </w:rPr>
        <w:t>12/04/21, 21:22 - Andy Varona:</w:t>
      </w:r>
      <w:r>
        <w:rPr>
          <w:highlight w:val="lightGray"/>
        </w:rPr>
        <w:t xml:space="preserve"> Unos días bien y otros mal</w:t>
      </w:r>
    </w:p>
    <w:p>
      <w:pPr>
        <w:pBdr>
          <w:bottom w:val="single" w:sz="6" w:space="1" w:color="auto"/>
        </w:pBdr>
      </w:pPr>
    </w:p>
    <w:p>
      <w:r>
        <w:rPr>
          <w:b/>
          <w:highlight w:val="lightGray"/>
        </w:rPr>
        <w:t>12/04/21, 21:22 - Andy Varona:</w:t>
      </w:r>
      <w:r>
        <w:rPr>
          <w:highlight w:val="lightGray"/>
        </w:rPr>
        <w:t xml:space="preserve"> Soñé que se moría Ana y que alguien le decía a Alberto</w:t>
      </w:r>
    </w:p>
    <w:p>
      <w:pPr>
        <w:pBdr>
          <w:bottom w:val="single" w:sz="6" w:space="1" w:color="auto"/>
        </w:pBdr>
      </w:pPr>
    </w:p>
    <w:p>
      <w:r>
        <w:rPr>
          <w:b/>
          <w:highlight w:val="lightGray"/>
        </w:rPr>
        <w:t>12/04/21, 21:22 - Andy Varona:</w:t>
      </w:r>
      <w:r>
        <w:rPr>
          <w:highlight w:val="lightGray"/>
        </w:rPr>
        <w:t xml:space="preserve"> Ya te vas a poder casar</w:t>
      </w:r>
    </w:p>
    <w:p>
      <w:pPr>
        <w:pBdr>
          <w:bottom w:val="single" w:sz="6" w:space="1" w:color="auto"/>
        </w:pBdr>
      </w:pPr>
    </w:p>
    <w:p>
      <w:r>
        <w:rPr>
          <w:b/>
          <w:highlight w:val="lightGray"/>
        </w:rPr>
        <w:t>12/04/21, 21:23 - Andy Varona:</w:t>
      </w:r>
      <w:r>
        <w:rPr>
          <w:highlight w:val="lightGray"/>
        </w:rPr>
        <w:t xml:space="preserve"> Y el decía: no yo no me quiero casar yo no quiero ningún compromiso con Andrea</w:t>
      </w:r>
    </w:p>
    <w:p>
      <w:pPr>
        <w:pBdr>
          <w:bottom w:val="single" w:sz="6" w:space="1" w:color="auto"/>
        </w:pBdr>
      </w:pPr>
    </w:p>
    <w:p>
      <w:r>
        <w:rPr>
          <w:b/>
          <w:highlight w:val="lightGray"/>
        </w:rPr>
        <w:t>12/04/21, 21:23 - Andy Varona:</w:t>
      </w:r>
      <w:r>
        <w:rPr>
          <w:highlight w:val="lightGray"/>
        </w:rPr>
        <w:t xml:space="preserve"> Y yo lo oía</w:t>
      </w:r>
    </w:p>
    <w:p>
      <w:pPr>
        <w:pBdr>
          <w:bottom w:val="single" w:sz="6" w:space="1" w:color="auto"/>
        </w:pBdr>
      </w:pPr>
    </w:p>
    <w:p>
      <w:r>
        <w:rPr>
          <w:b/>
          <w:highlight w:val="lightGray"/>
        </w:rPr>
        <w:t>12/04/21, 21:23 - Andy Varona:</w:t>
      </w:r>
      <w:r>
        <w:rPr>
          <w:highlight w:val="lightGray"/>
        </w:rPr>
        <w:t xml:space="preserve"> &lt;Media omessi&gt;</w:t>
      </w:r>
    </w:p>
    <w:p>
      <w:pPr>
        <w:pBdr>
          <w:bottom w:val="single" w:sz="6" w:space="1" w:color="auto"/>
        </w:pBdr>
      </w:pPr>
    </w:p>
    <w:p>
      <w:r>
        <w:rPr>
          <w:b/>
          <w:highlight w:val="lightGray"/>
        </w:rPr>
        <w:t>12/04/21, 21:23 - Andy Varona:</w:t>
      </w:r>
      <w:r>
        <w:rPr>
          <w:highlight w:val="lightGray"/>
        </w:rPr>
        <w:t xml:space="preserve"> &lt;Media omessi&gt;</w:t>
      </w:r>
    </w:p>
    <w:p>
      <w:pPr>
        <w:pBdr>
          <w:bottom w:val="single" w:sz="6" w:space="1" w:color="auto"/>
        </w:pBdr>
      </w:pPr>
    </w:p>
    <w:p>
      <w:r>
        <w:rPr>
          <w:b/>
          <w:highlight w:val="yellow"/>
        </w:rPr>
        <w:t>12/04/21, 21:25 - maría lorena:</w:t>
      </w:r>
      <w:r>
        <w:rPr>
          <w:highlight w:val="yellow"/>
        </w:rPr>
        <w:t xml:space="preserve"> Mmm, no pienses cosas que no son, y si no quiere pues se lo.pierde, que no es que sea un gran partido por ningún lado a este punto. Así que no te achicopales que por el no vale la pena</w:t>
      </w:r>
    </w:p>
    <w:p>
      <w:pPr>
        <w:pBdr>
          <w:bottom w:val="single" w:sz="6" w:space="1" w:color="auto"/>
        </w:pBdr>
      </w:pPr>
    </w:p>
    <w:p>
      <w:r>
        <w:rPr>
          <w:b/>
          <w:highlight w:val="yellow"/>
        </w:rPr>
        <w:t>12/04/21, 21:25 - maría lorena:</w:t>
      </w:r>
      <w:r>
        <w:rPr>
          <w:highlight w:val="yellow"/>
        </w:rPr>
        <w:t xml:space="preserve"> Y si luego va mejor y quiere cambiar las cosas pues que bien, pero no te adelantes. Vive el día a día</w:t>
      </w:r>
    </w:p>
    <w:p>
      <w:pPr>
        <w:pBdr>
          <w:bottom w:val="single" w:sz="6" w:space="1" w:color="auto"/>
        </w:pBdr>
      </w:pPr>
    </w:p>
    <w:p>
      <w:r>
        <w:rPr>
          <w:b/>
          <w:highlight w:val="lightGray"/>
        </w:rPr>
        <w:t>12/04/21, 21:32 - Andy Varona:</w:t>
      </w:r>
      <w:r>
        <w:rPr>
          <w:highlight w:val="lightGray"/>
        </w:rPr>
        <w:t xml:space="preserve"> &lt;Media omessi&gt;</w:t>
      </w:r>
    </w:p>
    <w:p>
      <w:pPr>
        <w:pBdr>
          <w:bottom w:val="single" w:sz="6" w:space="1" w:color="auto"/>
        </w:pBdr>
      </w:pPr>
    </w:p>
    <w:p>
      <w:r>
        <w:rPr>
          <w:b/>
          <w:highlight w:val="yellow"/>
        </w:rPr>
        <w:t>12/04/21, 21:38 - maría lorena:</w:t>
      </w:r>
      <w:r>
        <w:rPr>
          <w:highlight w:val="yellow"/>
        </w:rPr>
        <w:t xml:space="preserve"> Tu fuerte y feliz, nada te presiones</w:t>
      </w:r>
    </w:p>
    <w:p>
      <w:pPr>
        <w:pBdr>
          <w:bottom w:val="single" w:sz="6" w:space="1" w:color="auto"/>
        </w:pBdr>
      </w:pPr>
    </w:p>
    <w:p>
      <w:r>
        <w:rPr>
          <w:b/>
          <w:highlight w:val="yellow"/>
        </w:rPr>
        <w:t>12/04/21, 21:38 - maría lorena:</w:t>
      </w:r>
      <w:r>
        <w:rPr>
          <w:highlight w:val="yellow"/>
        </w:rPr>
        <w:t xml:space="preserve"> Si el está bien contigo porque estás tranquila no se irá.</w:t>
      </w:r>
    </w:p>
    <w:p>
      <w:pPr>
        <w:pBdr>
          <w:bottom w:val="single" w:sz="6" w:space="1" w:color="auto"/>
        </w:pBdr>
      </w:pPr>
    </w:p>
    <w:p>
      <w:r>
        <w:rPr>
          <w:b/>
          <w:highlight w:val="lightGray"/>
        </w:rPr>
        <w:t>12/04/21, 21:38 - Andy Varona:</w:t>
      </w:r>
      <w:r>
        <w:rPr>
          <w:highlight w:val="lightGray"/>
        </w:rPr>
        <w:t xml:space="preserve"> &lt;Media omessi&gt;</w:t>
      </w:r>
    </w:p>
    <w:p>
      <w:pPr>
        <w:pBdr>
          <w:bottom w:val="single" w:sz="6" w:space="1" w:color="auto"/>
        </w:pBdr>
      </w:pPr>
    </w:p>
    <w:p>
      <w:r>
        <w:rPr>
          <w:b/>
          <w:highlight w:val="yellow"/>
        </w:rPr>
        <w:t>12/04/21, 21:41 - maría lorena:</w:t>
      </w:r>
      <w:r>
        <w:rPr>
          <w:highlight w:val="yellow"/>
        </w:rPr>
        <w:t xml:space="preserve"> Pues mejor, sera menos dificy si no se dae</w:t>
      </w:r>
    </w:p>
    <w:p>
      <w:pPr>
        <w:pBdr>
          <w:bottom w:val="single" w:sz="6" w:space="1" w:color="auto"/>
        </w:pBdr>
      </w:pPr>
    </w:p>
    <w:p>
      <w:r>
        <w:br w:type="page"/>
      </w:r>
    </w:p>
    <w:p>
      <w:pPr>
        <w:pStyle w:val="Heading1"/>
        <w:jc w:val="center"/>
      </w:pPr>
      <w:r>
        <w:t>13/04/21</w:t>
      </w:r>
    </w:p>
    <w:p>
      <w:r>
        <w:rPr>
          <w:b/>
          <w:highlight w:val="lightGray"/>
        </w:rPr>
        <w:t>13/04/21, 22:51 - Andy Varona:</w:t>
      </w:r>
      <w:r>
        <w:rPr>
          <w:highlight w:val="lightGray"/>
        </w:rPr>
        <w:t xml:space="preserve"> Videochiamata persa</w:t>
      </w:r>
    </w:p>
    <w:p>
      <w:pPr>
        <w:pBdr>
          <w:bottom w:val="single" w:sz="6" w:space="1" w:color="auto"/>
        </w:pBdr>
      </w:pPr>
    </w:p>
    <w:p>
      <w:r>
        <w:br w:type="page"/>
      </w:r>
    </w:p>
    <w:p>
      <w:pPr>
        <w:pStyle w:val="Heading1"/>
        <w:jc w:val="center"/>
      </w:pPr>
      <w:r>
        <w:t>16/04/21</w:t>
      </w:r>
    </w:p>
    <w:p>
      <w:r>
        <w:rPr>
          <w:b/>
          <w:highlight w:val="lightGray"/>
        </w:rPr>
        <w:t>16/04/21, 18:39 - Andy Varona:</w:t>
      </w:r>
      <w:r>
        <w:rPr>
          <w:highlight w:val="lightGray"/>
        </w:rPr>
        <w:t xml:space="preserve"> Videochiamata persa</w:t>
      </w:r>
    </w:p>
    <w:p>
      <w:pPr>
        <w:pBdr>
          <w:bottom w:val="single" w:sz="6" w:space="1" w:color="auto"/>
        </w:pBdr>
      </w:pPr>
    </w:p>
    <w:p>
      <w:r>
        <w:rPr>
          <w:b/>
          <w:highlight w:val="lightGray"/>
        </w:rPr>
        <w:t>16/04/21, 18:39 - Andy Varona:</w:t>
      </w:r>
      <w:r>
        <w:rPr>
          <w:highlight w:val="lightGray"/>
        </w:rPr>
        <w:t xml:space="preserve"> Atch</w:t>
      </w:r>
    </w:p>
    <w:p>
      <w:pPr>
        <w:pBdr>
          <w:bottom w:val="single" w:sz="6" w:space="1" w:color="auto"/>
        </w:pBdr>
      </w:pPr>
    </w:p>
    <w:p>
      <w:r>
        <w:rPr>
          <w:b/>
          <w:highlight w:val="lightGray"/>
        </w:rPr>
        <w:t>16/04/21, 18:39 - Andy Varona:</w:t>
      </w:r>
      <w:r>
        <w:rPr>
          <w:highlight w:val="lightGray"/>
        </w:rPr>
        <w:t xml:space="preserve"> Contesta!</w:t>
      </w:r>
    </w:p>
    <w:p>
      <w:pPr>
        <w:pBdr>
          <w:bottom w:val="single" w:sz="6" w:space="1" w:color="auto"/>
        </w:pBdr>
      </w:pPr>
    </w:p>
    <w:p>
      <w:r>
        <w:rPr>
          <w:b/>
          <w:highlight w:val="lightGray"/>
        </w:rPr>
        <w:t>16/04/21, 18:39 - Andy Varona:</w:t>
      </w:r>
      <w:r>
        <w:rPr>
          <w:highlight w:val="lightGray"/>
        </w:rPr>
        <w:t xml:space="preserve"> Ya tenemos persianas</w:t>
      </w:r>
      <w:r>
        <w:br/>
      </w:r>
      <w:r>
        <w:rPr>
          <w:highlight w:val="lightGray"/>
        </w:rPr>
      </w:r>
    </w:p>
    <w:p>
      <w:pPr>
        <w:pBdr>
          <w:bottom w:val="single" w:sz="6" w:space="1" w:color="auto"/>
        </w:pBdr>
      </w:pPr>
    </w:p>
    <w:p>
      <w:r>
        <w:br w:type="page"/>
      </w:r>
    </w:p>
    <w:p>
      <w:pPr>
        <w:pStyle w:val="Heading1"/>
        <w:jc w:val="center"/>
      </w:pPr>
      <w:r>
        <w:t>11/06/21</w:t>
      </w:r>
    </w:p>
    <w:p>
      <w:r>
        <w:rPr>
          <w:b/>
          <w:highlight w:val="lightGray"/>
        </w:rPr>
        <w:t>11/06/21, 09:45 - Andy Varona:</w:t>
      </w:r>
      <w:r>
        <w:rPr>
          <w:highlight w:val="lightGray"/>
        </w:rPr>
        <w:t xml:space="preserve"> Cómo sigues? Espero que ya mejor ,</w:t>
      </w:r>
    </w:p>
    <w:p>
      <w:pPr>
        <w:pBdr>
          <w:bottom w:val="single" w:sz="6" w:space="1" w:color="auto"/>
        </w:pBdr>
      </w:pPr>
    </w:p>
    <w:p>
      <w:r>
        <w:rPr>
          <w:b/>
          <w:highlight w:val="yellow"/>
        </w:rPr>
        <w:t>11/06/21, 09:45 - maría lorena:</w:t>
      </w:r>
      <w:r>
        <w:rPr>
          <w:highlight w:val="yellow"/>
        </w:rPr>
        <w:t xml:space="preserve"> Hola</w:t>
      </w:r>
    </w:p>
    <w:p>
      <w:pPr>
        <w:pBdr>
          <w:bottom w:val="single" w:sz="6" w:space="1" w:color="auto"/>
        </w:pBdr>
      </w:pPr>
    </w:p>
    <w:p>
      <w:r>
        <w:rPr>
          <w:b/>
          <w:highlight w:val="yellow"/>
        </w:rPr>
        <w:t>11/06/21, 09:45 - maría lorena:</w:t>
      </w:r>
      <w:r>
        <w:rPr>
          <w:highlight w:val="yellow"/>
        </w:rPr>
        <w:t xml:space="preserve"> Todo bien de salud, de corazón malito</w:t>
      </w:r>
    </w:p>
    <w:p>
      <w:pPr>
        <w:pBdr>
          <w:bottom w:val="single" w:sz="6" w:space="1" w:color="auto"/>
        </w:pBdr>
      </w:pPr>
    </w:p>
    <w:p>
      <w:r>
        <w:rPr>
          <w:b/>
          <w:highlight w:val="yellow"/>
        </w:rPr>
        <w:t>11/06/21, 09:45 - maría lorena:</w:t>
      </w:r>
      <w:r>
        <w:rPr>
          <w:highlight w:val="yellow"/>
        </w:rPr>
        <w:t xml:space="preserve"> Tu, cono estás?</w:t>
      </w:r>
    </w:p>
    <w:p>
      <w:pPr>
        <w:pBdr>
          <w:bottom w:val="single" w:sz="6" w:space="1" w:color="auto"/>
        </w:pBdr>
      </w:pPr>
    </w:p>
    <w:p>
      <w:r>
        <w:rPr>
          <w:b/>
          <w:highlight w:val="lightGray"/>
        </w:rPr>
        <w:t>11/06/21, 09:45 - Andy Varona:</w:t>
      </w:r>
      <w:r>
        <w:rPr>
          <w:highlight w:val="lightGray"/>
        </w:rPr>
        <w:t xml:space="preserve"> Ah que bueno se la salud</w:t>
      </w:r>
    </w:p>
    <w:p>
      <w:pPr>
        <w:pBdr>
          <w:bottom w:val="single" w:sz="6" w:space="1" w:color="auto"/>
        </w:pBdr>
      </w:pPr>
    </w:p>
    <w:p>
      <w:r>
        <w:rPr>
          <w:b/>
          <w:highlight w:val="lightGray"/>
        </w:rPr>
        <w:t>11/06/21, 09:46 - Andy Varona:</w:t>
      </w:r>
      <w:r>
        <w:rPr>
          <w:highlight w:val="lightGray"/>
        </w:rPr>
        <w:t xml:space="preserve"> Del corazón …chócala</w:t>
      </w:r>
    </w:p>
    <w:p>
      <w:pPr>
        <w:pBdr>
          <w:bottom w:val="single" w:sz="6" w:space="1" w:color="auto"/>
        </w:pBdr>
      </w:pPr>
    </w:p>
    <w:p>
      <w:r>
        <w:rPr>
          <w:b/>
          <w:highlight w:val="lightGray"/>
        </w:rPr>
        <w:t>11/06/21, 09:46 - Andy Varona:</w:t>
      </w:r>
      <w:r>
        <w:rPr>
          <w:highlight w:val="lightGray"/>
        </w:rPr>
        <w:t xml:space="preserve"> Tú , por?</w:t>
      </w:r>
    </w:p>
    <w:p>
      <w:pPr>
        <w:pBdr>
          <w:bottom w:val="single" w:sz="6" w:space="1" w:color="auto"/>
        </w:pBdr>
      </w:pPr>
    </w:p>
    <w:p>
      <w:r>
        <w:rPr>
          <w:b/>
          <w:highlight w:val="lightGray"/>
        </w:rPr>
        <w:t>11/06/21, 09:47 - Andy Varona:</w:t>
      </w:r>
      <w:r>
        <w:rPr>
          <w:highlight w:val="lightGray"/>
        </w:rPr>
        <w:t xml:space="preserve"> Yo porque ya cortamos, entonces si me voy a ir al depa y así ya puedo empezar a rentar aunque sea un cuarto</w:t>
      </w:r>
    </w:p>
    <w:p>
      <w:pPr>
        <w:pBdr>
          <w:bottom w:val="single" w:sz="6" w:space="1" w:color="auto"/>
        </w:pBdr>
      </w:pPr>
    </w:p>
    <w:p>
      <w:r>
        <w:rPr>
          <w:b/>
          <w:highlight w:val="yellow"/>
        </w:rPr>
        <w:t>11/06/21, 09:47 - maría lorena:</w:t>
      </w:r>
      <w:r>
        <w:rPr>
          <w:highlight w:val="yellow"/>
        </w:rPr>
        <w:t xml:space="preserve"> Igual</w:t>
      </w:r>
    </w:p>
    <w:p>
      <w:pPr>
        <w:pBdr>
          <w:bottom w:val="single" w:sz="6" w:space="1" w:color="auto"/>
        </w:pBdr>
      </w:pPr>
    </w:p>
    <w:p>
      <w:r>
        <w:rPr>
          <w:b/>
          <w:highlight w:val="yellow"/>
        </w:rPr>
        <w:t>11/06/21, 09:48 - maría lorena:</w:t>
      </w:r>
      <w:r>
        <w:rPr>
          <w:highlight w:val="yellow"/>
        </w:rPr>
        <w:t xml:space="preserve"> Ah, y cómo estás? Tranquila o triste?</w:t>
      </w:r>
    </w:p>
    <w:p>
      <w:pPr>
        <w:pBdr>
          <w:bottom w:val="single" w:sz="6" w:space="1" w:color="auto"/>
        </w:pBdr>
      </w:pPr>
    </w:p>
    <w:p>
      <w:r>
        <w:rPr>
          <w:b/>
          <w:highlight w:val="lightGray"/>
        </w:rPr>
        <w:t>11/06/21, 09:50 - Andy Varona:</w:t>
      </w:r>
      <w:r>
        <w:rPr>
          <w:highlight w:val="lightGray"/>
        </w:rPr>
        <w:t xml:space="preserve"> Tranquila y poquito triste</w:t>
      </w:r>
    </w:p>
    <w:p>
      <w:pPr>
        <w:pBdr>
          <w:bottom w:val="single" w:sz="6" w:space="1" w:color="auto"/>
        </w:pBdr>
      </w:pPr>
    </w:p>
    <w:p>
      <w:r>
        <w:rPr>
          <w:b/>
          <w:highlight w:val="yellow"/>
        </w:rPr>
        <w:t>11/06/21, 09:50 - maría lorena:</w:t>
      </w:r>
      <w:r>
        <w:rPr>
          <w:highlight w:val="yellow"/>
        </w:rPr>
        <w:t xml:space="preserve"> Estás sola? Quieres hablar?</w:t>
      </w:r>
    </w:p>
    <w:p>
      <w:pPr>
        <w:pBdr>
          <w:bottom w:val="single" w:sz="6" w:space="1" w:color="auto"/>
        </w:pBdr>
      </w:pPr>
    </w:p>
    <w:p>
      <w:r>
        <w:rPr>
          <w:b/>
          <w:highlight w:val="lightGray"/>
        </w:rPr>
        <w:t>11/06/21, 09:51 - Andy Varona:</w:t>
      </w:r>
      <w:r>
        <w:rPr>
          <w:highlight w:val="lightGray"/>
        </w:rPr>
        <w:t xml:space="preserve"> La verdad es que ya era por demás, un día estamos bien y tres no, la neta no estaba padre ni para mi ni para el</w:t>
      </w:r>
    </w:p>
    <w:p>
      <w:pPr>
        <w:pBdr>
          <w:bottom w:val="single" w:sz="6" w:space="1" w:color="auto"/>
        </w:pBdr>
      </w:pPr>
    </w:p>
    <w:p>
      <w:r>
        <w:rPr>
          <w:b/>
          <w:highlight w:val="lightGray"/>
        </w:rPr>
        <w:t>11/06/21, 09:51 - Andy Varona:</w:t>
      </w:r>
      <w:r>
        <w:rPr>
          <w:highlight w:val="lightGray"/>
        </w:rPr>
        <w:t xml:space="preserve"> Está aquí roncando a mi lado !!!</w:t>
      </w:r>
    </w:p>
    <w:p>
      <w:pPr>
        <w:pBdr>
          <w:bottom w:val="single" w:sz="6" w:space="1" w:color="auto"/>
        </w:pBdr>
      </w:pPr>
    </w:p>
    <w:p>
      <w:r>
        <w:rPr>
          <w:b/>
          <w:highlight w:val="yellow"/>
        </w:rPr>
        <w:t>11/06/21, 09:51 - maría lorena:</w:t>
      </w:r>
      <w:r>
        <w:rPr>
          <w:highlight w:val="yellow"/>
        </w:rPr>
        <w:t xml:space="preserve"> Ah, enonces no.</w:t>
      </w:r>
      <w:r>
        <w:br/>
      </w:r>
      <w:r>
        <w:rPr>
          <w:highlight w:val="yellow"/>
        </w:rPr>
      </w:r>
    </w:p>
    <w:p>
      <w:pPr>
        <w:pBdr>
          <w:bottom w:val="single" w:sz="6" w:space="1" w:color="auto"/>
        </w:pBdr>
      </w:pPr>
    </w:p>
    <w:p>
      <w:r>
        <w:rPr>
          <w:b/>
          <w:highlight w:val="lightGray"/>
        </w:rPr>
        <w:t>11/06/21, 09:51 - Andy Varona:</w:t>
      </w:r>
      <w:r>
        <w:rPr>
          <w:highlight w:val="lightGray"/>
        </w:rPr>
        <w:t xml:space="preserve"> Según el nos esperamos a que se acabe e como trato en agusto pero la mera no creo yo creo que en julio ya me voy</w:t>
      </w:r>
    </w:p>
    <w:p>
      <w:pPr>
        <w:pBdr>
          <w:bottom w:val="single" w:sz="6" w:space="1" w:color="auto"/>
        </w:pBdr>
      </w:pPr>
    </w:p>
    <w:p>
      <w:r>
        <w:rPr>
          <w:b/>
          <w:highlight w:val="lightGray"/>
        </w:rPr>
        <w:t>11/06/21, 09:52 - Andy Varona:</w:t>
      </w:r>
      <w:r>
        <w:rPr>
          <w:highlight w:val="lightGray"/>
        </w:rPr>
        <w:t xml:space="preserve"> Namas hago los contratos de luz y eso</w:t>
      </w:r>
    </w:p>
    <w:p>
      <w:pPr>
        <w:pBdr>
          <w:bottom w:val="single" w:sz="6" w:space="1" w:color="auto"/>
        </w:pBdr>
      </w:pPr>
    </w:p>
    <w:p>
      <w:r>
        <w:rPr>
          <w:b/>
          <w:highlight w:val="yellow"/>
        </w:rPr>
        <w:t>11/06/21, 09:53 - maría lorena:</w:t>
      </w:r>
      <w:r>
        <w:rPr>
          <w:highlight w:val="yellow"/>
        </w:rPr>
        <w:t xml:space="preserve"> Pues sí, si no están bien, para qué darle largas.</w:t>
      </w:r>
    </w:p>
    <w:p>
      <w:pPr>
        <w:pBdr>
          <w:bottom w:val="single" w:sz="6" w:space="1" w:color="auto"/>
        </w:pBdr>
      </w:pPr>
    </w:p>
    <w:p>
      <w:r>
        <w:rPr>
          <w:b/>
          <w:highlight w:val="lightGray"/>
        </w:rPr>
        <w:t>11/06/21, 09:53 - Andy Varona:</w:t>
      </w:r>
      <w:r>
        <w:rPr>
          <w:highlight w:val="lightGray"/>
        </w:rPr>
        <w:t xml:space="preserve"> Estábamos muy bien hasta habíamos ido por una nieve y derrepente por 100 pesos que me equivoqué y le di a la muchacha me dijo que el quería poder hablar conmigo del dinero sin que yo me enojara pero que ya había pasado varias veces que me daba un billete de 500 y no le regresaba el cambio</w:t>
      </w:r>
    </w:p>
    <w:p>
      <w:pPr>
        <w:pBdr>
          <w:bottom w:val="single" w:sz="6" w:space="1" w:color="auto"/>
        </w:pBdr>
      </w:pPr>
    </w:p>
    <w:p>
      <w:r>
        <w:rPr>
          <w:b/>
          <w:highlight w:val="yellow"/>
        </w:rPr>
        <w:t>11/06/21, 09:53 - maría lorena:</w:t>
      </w:r>
      <w:r>
        <w:rPr>
          <w:highlight w:val="yellow"/>
        </w:rPr>
        <w:t xml:space="preserve"> Pierdes solo tiempo.</w:t>
      </w:r>
    </w:p>
    <w:p>
      <w:pPr>
        <w:pBdr>
          <w:bottom w:val="single" w:sz="6" w:space="1" w:color="auto"/>
        </w:pBdr>
      </w:pPr>
    </w:p>
    <w:p>
      <w:r>
        <w:rPr>
          <w:b/>
          <w:highlight w:val="lightGray"/>
        </w:rPr>
        <w:t>11/06/21, 09:54 - Andy Varona:</w:t>
      </w:r>
      <w:r>
        <w:rPr>
          <w:highlight w:val="lightGray"/>
        </w:rPr>
        <w:t xml:space="preserve"> 😒Pero que el tema no era el dinero era poder hacer las cosas en orden</w:t>
      </w:r>
    </w:p>
    <w:p>
      <w:pPr>
        <w:pBdr>
          <w:bottom w:val="single" w:sz="6" w:space="1" w:color="auto"/>
        </w:pBdr>
      </w:pPr>
    </w:p>
    <w:p>
      <w:r>
        <w:rPr>
          <w:b/>
          <w:highlight w:val="yellow"/>
        </w:rPr>
        <w:t>11/06/21, 09:54 - maría lorena:</w:t>
      </w:r>
      <w:r>
        <w:rPr>
          <w:highlight w:val="yellow"/>
        </w:rPr>
        <w:t xml:space="preserve"> Está loco, qué angustia a esta edad estar hablando de eso, por pinches 500 pesos, tiene problemas.</w:t>
      </w:r>
    </w:p>
    <w:p>
      <w:pPr>
        <w:pBdr>
          <w:bottom w:val="single" w:sz="6" w:space="1" w:color="auto"/>
        </w:pBdr>
      </w:pPr>
    </w:p>
    <w:p>
      <w:r>
        <w:rPr>
          <w:b/>
          <w:highlight w:val="lightGray"/>
        </w:rPr>
        <w:t>11/06/21, 09:55 - Andy Varona:</w:t>
      </w:r>
      <w:r>
        <w:rPr>
          <w:highlight w:val="lightGray"/>
        </w:rPr>
        <w:t xml:space="preserve"> Y total que teníamos pendiente el hablar de que qué onda con nosotros</w:t>
      </w:r>
    </w:p>
    <w:p>
      <w:pPr>
        <w:pBdr>
          <w:bottom w:val="single" w:sz="6" w:space="1" w:color="auto"/>
        </w:pBdr>
      </w:pPr>
    </w:p>
    <w:p>
      <w:r>
        <w:rPr>
          <w:b/>
          <w:highlight w:val="yellow"/>
        </w:rPr>
        <w:t>11/06/21, 09:55 - maría lorena:</w:t>
      </w:r>
      <w:r>
        <w:rPr>
          <w:highlight w:val="yellow"/>
        </w:rPr>
        <w:t xml:space="preserve"> Es muy maniático y eso es difícil para una convivencia.</w:t>
      </w:r>
    </w:p>
    <w:p>
      <w:pPr>
        <w:pBdr>
          <w:bottom w:val="single" w:sz="6" w:space="1" w:color="auto"/>
        </w:pBdr>
      </w:pPr>
    </w:p>
    <w:p>
      <w:r>
        <w:rPr>
          <w:b/>
          <w:highlight w:val="lightGray"/>
        </w:rPr>
        <w:t>11/06/21, 09:55 - Andy Varona:</w:t>
      </w:r>
      <w:r>
        <w:rPr>
          <w:highlight w:val="lightGray"/>
        </w:rPr>
        <w:t xml:space="preserve"> Y ya le dije pues hablemos de una vez</w:t>
      </w:r>
    </w:p>
    <w:p>
      <w:pPr>
        <w:pBdr>
          <w:bottom w:val="single" w:sz="6" w:space="1" w:color="auto"/>
        </w:pBdr>
      </w:pPr>
    </w:p>
    <w:p>
      <w:r>
        <w:rPr>
          <w:b/>
          <w:highlight w:val="lightGray"/>
        </w:rPr>
        <w:t>11/06/21, 09:56 - Andy Varona:</w:t>
      </w:r>
      <w:r>
        <w:rPr>
          <w:highlight w:val="lightGray"/>
        </w:rPr>
        <w:t xml:space="preserve"> Y le dije que lo hiciéramos de una manera positiva en ve de decirnos todo lo que no habíamos sido decirnos lo que si queremos de la relación</w:t>
      </w:r>
    </w:p>
    <w:p>
      <w:pPr>
        <w:pBdr>
          <w:bottom w:val="single" w:sz="6" w:space="1" w:color="auto"/>
        </w:pBdr>
      </w:pPr>
    </w:p>
    <w:p>
      <w:r>
        <w:rPr>
          <w:b/>
          <w:highlight w:val="lightGray"/>
        </w:rPr>
        <w:t>11/06/21, 09:56 - Andy Varona:</w:t>
      </w:r>
      <w:r>
        <w:rPr>
          <w:highlight w:val="lightGray"/>
        </w:rPr>
        <w:t xml:space="preserve"> Y lo primero que me dijo:</w:t>
      </w:r>
      <w:r>
        <w:br/>
      </w:r>
      <w:r>
        <w:rPr>
          <w:highlight w:val="lightGray"/>
        </w:rPr>
        <w:t>Yo quiero estar solo</w:t>
      </w:r>
      <w:r>
        <w:br/>
      </w:r>
      <w:r>
        <w:rPr>
          <w:highlight w:val="lightGray"/>
        </w:rPr>
      </w:r>
    </w:p>
    <w:p>
      <w:pPr>
        <w:pBdr>
          <w:bottom w:val="single" w:sz="6" w:space="1" w:color="auto"/>
        </w:pBdr>
      </w:pPr>
    </w:p>
    <w:p>
      <w:r>
        <w:br w:type="page"/>
      </w:r>
    </w:p>
    <w:p>
      <w:pPr>
        <w:pStyle w:val="Heading1"/>
        <w:jc w:val="center"/>
      </w:pPr>
      <w:r>
        <w:t>13/06/21</w:t>
      </w:r>
    </w:p>
    <w:p>
      <w:r>
        <w:rPr>
          <w:b/>
          <w:highlight w:val="lightGray"/>
        </w:rPr>
        <w:t>13/06/21, 19:26 - Andy Varona:</w:t>
      </w:r>
      <w:r>
        <w:rPr>
          <w:highlight w:val="lightGray"/>
        </w:rPr>
        <w:t xml:space="preserve"> Hasta que se muera</w:t>
      </w:r>
      <w:r>
        <w:br/>
      </w:r>
      <w:r>
        <w:rPr>
          <w:highlight w:val="lightGray"/>
        </w:rPr>
      </w:r>
    </w:p>
    <w:p>
      <w:pPr>
        <w:pBdr>
          <w:bottom w:val="single" w:sz="6" w:space="1" w:color="auto"/>
        </w:pBdr>
      </w:pPr>
    </w:p>
    <w:p>
      <w:r>
        <w:br w:type="page"/>
      </w:r>
    </w:p>
    <w:p>
      <w:pPr>
        <w:pStyle w:val="Heading1"/>
        <w:jc w:val="center"/>
      </w:pPr>
      <w:r>
        <w:t>18/07/21</w:t>
      </w:r>
    </w:p>
    <w:p>
      <w:r>
        <w:rPr>
          <w:b/>
          <w:highlight w:val="yellow"/>
        </w:rPr>
        <w:t>18/07/21, 20:17 - maría lorena:</w:t>
      </w:r>
      <w:r>
        <w:rPr>
          <w:highlight w:val="yellow"/>
        </w:rPr>
        <w:t xml:space="preserve"> Que bonito, ya estás allá instalada?</w:t>
      </w:r>
    </w:p>
    <w:p>
      <w:pPr>
        <w:pBdr>
          <w:bottom w:val="single" w:sz="6" w:space="1" w:color="auto"/>
        </w:pBdr>
      </w:pPr>
    </w:p>
    <w:p>
      <w:r>
        <w:rPr>
          <w:b/>
          <w:highlight w:val="yellow"/>
        </w:rPr>
        <w:t>18/07/21, 20:18 - maría lorena:</w:t>
      </w:r>
      <w:r>
        <w:rPr>
          <w:highlight w:val="yellow"/>
        </w:rPr>
        <w:t xml:space="preserve"> Es tu sala? Tus muebles?</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&lt;Media omessi&gt;</w:t>
      </w:r>
    </w:p>
    <w:p>
      <w:pPr>
        <w:pBdr>
          <w:bottom w:val="single" w:sz="6" w:space="1" w:color="auto"/>
        </w:pBdr>
      </w:pPr>
    </w:p>
    <w:p>
      <w:r>
        <w:rPr>
          <w:b/>
          <w:highlight w:val="lightGray"/>
        </w:rPr>
        <w:t>18/07/21, 21:38 - Andy Varona:</w:t>
      </w:r>
      <w:r>
        <w:rPr>
          <w:highlight w:val="lightGray"/>
        </w:rPr>
        <w:t xml:space="preserve"> Alo</w:t>
      </w:r>
    </w:p>
    <w:p>
      <w:pPr>
        <w:pBdr>
          <w:bottom w:val="single" w:sz="6" w:space="1" w:color="auto"/>
        </w:pBdr>
      </w:pPr>
    </w:p>
    <w:p>
      <w:r>
        <w:rPr>
          <w:b/>
          <w:highlight w:val="lightGray"/>
        </w:rPr>
        <w:t>18/07/21, 21:38 - Andy Varona:</w:t>
      </w:r>
      <w:r>
        <w:rPr>
          <w:highlight w:val="lightGray"/>
        </w:rPr>
        <w:t xml:space="preserve"> Ya vente</w:t>
      </w:r>
    </w:p>
    <w:p>
      <w:pPr>
        <w:pBdr>
          <w:bottom w:val="single" w:sz="6" w:space="1" w:color="auto"/>
        </w:pBdr>
      </w:pPr>
    </w:p>
    <w:p>
      <w:r>
        <w:rPr>
          <w:b/>
          <w:highlight w:val="lightGray"/>
        </w:rPr>
        <w:t>18/07/21, 21:39 - Andy Varona:</w:t>
      </w:r>
      <w:r>
        <w:rPr>
          <w:highlight w:val="lightGray"/>
        </w:rPr>
        <w:t xml:space="preserve"> Te gusta</w:t>
      </w:r>
    </w:p>
    <w:p>
      <w:pPr>
        <w:pBdr>
          <w:bottom w:val="single" w:sz="6" w:space="1" w:color="auto"/>
        </w:pBdr>
      </w:pPr>
    </w:p>
    <w:p>
      <w:r>
        <w:rPr>
          <w:b/>
          <w:highlight w:val="yellow"/>
        </w:rPr>
        <w:t>18/07/21, 21:46 - maría lorena:</w:t>
      </w:r>
      <w:r>
        <w:rPr>
          <w:highlight w:val="yellow"/>
        </w:rPr>
        <w:t xml:space="preserve"> Siiii, muy padre.</w:t>
      </w:r>
    </w:p>
    <w:p>
      <w:pPr>
        <w:pBdr>
          <w:bottom w:val="single" w:sz="6" w:space="1" w:color="auto"/>
        </w:pBdr>
      </w:pPr>
    </w:p>
    <w:p>
      <w:r>
        <w:rPr>
          <w:b/>
          <w:highlight w:val="yellow"/>
        </w:rPr>
        <w:t>18/07/21, 21:46 - maría lorena:</w:t>
      </w:r>
      <w:r>
        <w:rPr>
          <w:highlight w:val="yellow"/>
        </w:rPr>
        <w:t xml:space="preserve"> Perdón, es que estoy con una amiga y platicábamos.</w:t>
      </w:r>
    </w:p>
    <w:p>
      <w:pPr>
        <w:pBdr>
          <w:bottom w:val="single" w:sz="6" w:space="1" w:color="auto"/>
        </w:pBdr>
      </w:pPr>
    </w:p>
    <w:p>
      <w:r>
        <w:rPr>
          <w:b/>
          <w:highlight w:val="yellow"/>
        </w:rPr>
        <w:t>18/07/21, 21:46 - maría lorena:</w:t>
      </w:r>
      <w:r>
        <w:rPr>
          <w:highlight w:val="yellow"/>
        </w:rPr>
        <w:t xml:space="preserve"> ya te vas a aquedar ahí?</w:t>
      </w:r>
    </w:p>
    <w:p>
      <w:pPr>
        <w:pBdr>
          <w:bottom w:val="single" w:sz="6" w:space="1" w:color="auto"/>
        </w:pBdr>
      </w:pPr>
    </w:p>
    <w:p>
      <w:r>
        <w:rPr>
          <w:b/>
          <w:highlight w:val="lightGray"/>
        </w:rPr>
        <w:t>18/07/21, 22:02 - Andy Varona:</w:t>
      </w:r>
      <w:r>
        <w:rPr>
          <w:highlight w:val="lightGray"/>
        </w:rPr>
        <w:t xml:space="preserve"> No worries</w:t>
      </w:r>
    </w:p>
    <w:p>
      <w:pPr>
        <w:pBdr>
          <w:bottom w:val="single" w:sz="6" w:space="1" w:color="auto"/>
        </w:pBdr>
      </w:pPr>
    </w:p>
    <w:p>
      <w:r>
        <w:rPr>
          <w:b/>
          <w:highlight w:val="lightGray"/>
        </w:rPr>
        <w:t>18/07/21, 22:02 - Andy Varona:</w:t>
      </w:r>
      <w:r>
        <w:rPr>
          <w:highlight w:val="lightGray"/>
        </w:rPr>
        <w:t xml:space="preserve"> Si ahorita si un rato y ya que esté listo y lista yo,  ya lo rentamos</w:t>
      </w:r>
    </w:p>
    <w:p>
      <w:pPr>
        <w:pBdr>
          <w:bottom w:val="single" w:sz="6" w:space="1" w:color="auto"/>
        </w:pBdr>
      </w:pPr>
    </w:p>
    <w:p>
      <w:r>
        <w:rPr>
          <w:b/>
          <w:highlight w:val="lightGray"/>
        </w:rPr>
        <w:t>18/07/21, 22:02 - Andy Varona:</w:t>
      </w:r>
      <w:r>
        <w:rPr>
          <w:highlight w:val="lightGray"/>
        </w:rPr>
        <w:t xml:space="preserve"> Disfruta a tu amiga</w:t>
      </w:r>
    </w:p>
    <w:p>
      <w:pPr>
        <w:pBdr>
          <w:bottom w:val="single" w:sz="6" w:space="1" w:color="auto"/>
        </w:pBdr>
      </w:pPr>
    </w:p>
    <w:p>
      <w:r>
        <w:rPr>
          <w:b/>
          <w:highlight w:val="yellow"/>
        </w:rPr>
        <w:t>18/07/21, 22:04 - maría lorena:</w:t>
      </w:r>
      <w:r>
        <w:rPr>
          <w:highlight w:val="yellow"/>
        </w:rPr>
        <w:t xml:space="preserve"> Qué padre. Sí, te quería hablar, pero si no luego hablamo.</w:t>
      </w:r>
      <w:r>
        <w:br/>
      </w:r>
      <w:r>
        <w:rPr>
          <w:highlight w:val="yellow"/>
        </w:rPr>
      </w:r>
      <w:r>
        <w:br/>
      </w:r>
      <w:r>
        <w:rPr>
          <w:highlight w:val="yellow"/>
        </w:rPr>
      </w:r>
    </w:p>
    <w:p>
      <w:pPr>
        <w:pBdr>
          <w:bottom w:val="single" w:sz="6" w:space="1" w:color="auto"/>
        </w:pBdr>
      </w:pPr>
    </w:p>
    <w:p>
      <w:r>
        <w:br w:type="page"/>
      </w:r>
    </w:p>
    <w:p>
      <w:pPr>
        <w:pStyle w:val="Heading1"/>
        <w:jc w:val="center"/>
      </w:pPr>
      <w:r>
        <w:t>22/07/21</w:t>
      </w:r>
    </w:p>
    <w:p>
      <w:r>
        <w:rPr>
          <w:b/>
          <w:highlight w:val="lightGray"/>
        </w:rPr>
        <w:t>22/07/21, 17:35 - Andy Varona:</w:t>
      </w:r>
      <w:r>
        <w:rPr>
          <w:highlight w:val="lightGray"/>
        </w:rPr>
        <w:t xml:space="preserve"> Ya llegue al depa  puedes hablar</w:t>
      </w:r>
    </w:p>
    <w:p>
      <w:pPr>
        <w:pBdr>
          <w:bottom w:val="single" w:sz="6" w:space="1" w:color="auto"/>
        </w:pBdr>
      </w:pPr>
    </w:p>
    <w:p>
      <w:r>
        <w:rPr>
          <w:b/>
          <w:highlight w:val="lightGray"/>
        </w:rPr>
        <w:t>22/07/21, 17:36 - Andy Varona:</w:t>
      </w:r>
      <w:r>
        <w:rPr>
          <w:highlight w:val="lightGray"/>
        </w:rPr>
        <w:t xml:space="preserve"> Si puedes me dices</w:t>
      </w:r>
    </w:p>
    <w:p>
      <w:pPr>
        <w:pBdr>
          <w:bottom w:val="single" w:sz="6" w:space="1" w:color="auto"/>
        </w:pBdr>
      </w:pPr>
    </w:p>
    <w:p>
      <w:r>
        <w:br w:type="page"/>
      </w:r>
    </w:p>
    <w:p>
      <w:pPr>
        <w:pStyle w:val="Heading1"/>
        <w:jc w:val="center"/>
      </w:pPr>
      <w:r>
        <w:t>26/07/21</w:t>
      </w:r>
    </w:p>
    <w:p>
      <w:r>
        <w:rPr>
          <w:b/>
          <w:highlight w:val="lightGray"/>
        </w:rPr>
        <w:t>26/07/21, 17:48 - Andy Varona:</w:t>
      </w:r>
      <w:r>
        <w:rPr>
          <w:highlight w:val="lightGray"/>
        </w:rPr>
        <w:t xml:space="preserve"> Hola</w:t>
      </w:r>
    </w:p>
    <w:p>
      <w:pPr>
        <w:pBdr>
          <w:bottom w:val="single" w:sz="6" w:space="1" w:color="auto"/>
        </w:pBdr>
      </w:pPr>
    </w:p>
    <w:p>
      <w:r>
        <w:rPr>
          <w:b/>
          <w:highlight w:val="lightGray"/>
        </w:rPr>
        <w:t>26/07/21, 17:48 - Andy Varona:</w:t>
      </w:r>
      <w:r>
        <w:rPr>
          <w:highlight w:val="lightGray"/>
        </w:rPr>
        <w:t xml:space="preserve"> Es hoy</w:t>
      </w:r>
    </w:p>
    <w:p>
      <w:pPr>
        <w:pBdr>
          <w:bottom w:val="single" w:sz="6" w:space="1" w:color="auto"/>
        </w:pBdr>
      </w:pPr>
    </w:p>
    <w:p>
      <w:r>
        <w:rPr>
          <w:b/>
          <w:highlight w:val="lightGray"/>
        </w:rPr>
        <w:t>26/07/21, 17:48 - Andy Varona:</w:t>
      </w:r>
      <w:r>
        <w:rPr>
          <w:highlight w:val="lightGray"/>
        </w:rPr>
        <w:t xml:space="preserve"> La cita</w:t>
      </w:r>
    </w:p>
    <w:p>
      <w:pPr>
        <w:pBdr>
          <w:bottom w:val="single" w:sz="6" w:space="1" w:color="auto"/>
        </w:pBdr>
      </w:pPr>
    </w:p>
    <w:p>
      <w:r>
        <w:rPr>
          <w:b/>
          <w:highlight w:val="yellow"/>
        </w:rPr>
        <w:t>26/07/21, 17:48 - maría lorena:</w:t>
      </w:r>
      <w:r>
        <w:rPr>
          <w:highlight w:val="yellow"/>
        </w:rPr>
        <w:t xml:space="preserve"> Hola. Si, a las 7 mías no?</w:t>
      </w:r>
    </w:p>
    <w:p>
      <w:pPr>
        <w:pBdr>
          <w:bottom w:val="single" w:sz="6" w:space="1" w:color="auto"/>
        </w:pBdr>
      </w:pPr>
    </w:p>
    <w:p>
      <w:r>
        <w:rPr>
          <w:b/>
          <w:highlight w:val="yellow"/>
        </w:rPr>
        <w:t>26/07/21, 17:48 - maría lorena:</w:t>
      </w:r>
      <w:r>
        <w:rPr>
          <w:highlight w:val="yellow"/>
        </w:rPr>
        <w:t xml:space="preserve"> En una hora y poco más</w:t>
      </w:r>
    </w:p>
    <w:p>
      <w:pPr>
        <w:pBdr>
          <w:bottom w:val="single" w:sz="6" w:space="1" w:color="auto"/>
        </w:pBdr>
      </w:pPr>
    </w:p>
    <w:p>
      <w:r>
        <w:rPr>
          <w:b/>
          <w:highlight w:val="lightGray"/>
        </w:rPr>
        <w:t>26/07/21, 17:49 - Andy Varona:</w:t>
      </w:r>
      <w:r>
        <w:rPr>
          <w:highlight w:val="lightGray"/>
        </w:rPr>
        <w:t xml:space="preserve"> Si</w:t>
      </w:r>
    </w:p>
    <w:p>
      <w:pPr>
        <w:pBdr>
          <w:bottom w:val="single" w:sz="6" w:space="1" w:color="auto"/>
        </w:pBdr>
      </w:pPr>
    </w:p>
    <w:p>
      <w:r>
        <w:rPr>
          <w:b/>
          <w:highlight w:val="lightGray"/>
        </w:rPr>
        <w:t>26/07/21, 17:49 - Andy Varona:</w:t>
      </w:r>
      <w:r>
        <w:rPr>
          <w:highlight w:val="lightGray"/>
        </w:rPr>
        <w:t xml:space="preserve"> A las 12:30 mías</w:t>
      </w:r>
    </w:p>
    <w:p>
      <w:pPr>
        <w:pBdr>
          <w:bottom w:val="single" w:sz="6" w:space="1" w:color="auto"/>
        </w:pBdr>
      </w:pPr>
    </w:p>
    <w:p>
      <w:r>
        <w:rPr>
          <w:b/>
          <w:highlight w:val="yellow"/>
        </w:rPr>
        <w:t>26/07/21, 17:51 - maría lorena:</w:t>
      </w:r>
      <w:r>
        <w:rPr>
          <w:highlight w:val="yellow"/>
        </w:rPr>
        <w:t xml:space="preserve"> Si</w:t>
      </w:r>
    </w:p>
    <w:p>
      <w:pPr>
        <w:pBdr>
          <w:bottom w:val="single" w:sz="6" w:space="1" w:color="auto"/>
        </w:pBdr>
      </w:pPr>
    </w:p>
    <w:p>
      <w:r>
        <w:rPr>
          <w:b/>
          <w:highlight w:val="lightGray"/>
        </w:rPr>
        <w:t>26/07/21, 17:51 - Andy Varona:</w:t>
      </w:r>
      <w:r>
        <w:rPr>
          <w:highlight w:val="lightGray"/>
        </w:rPr>
        <w:t xml:space="preserve"> &lt;Media omessi&gt;</w:t>
      </w:r>
    </w:p>
    <w:p>
      <w:pPr>
        <w:pBdr>
          <w:bottom w:val="single" w:sz="6" w:space="1" w:color="auto"/>
        </w:pBdr>
      </w:pPr>
    </w:p>
    <w:p>
      <w:r>
        <w:rPr>
          <w:b/>
          <w:highlight w:val="yellow"/>
        </w:rPr>
        <w:t>26/07/21, 17:56 - maría lorena:</w:t>
      </w:r>
      <w:r>
        <w:rPr>
          <w:highlight w:val="yellow"/>
        </w:rPr>
        <w:t xml:space="preserve"> Ok sí</w:t>
      </w:r>
    </w:p>
    <w:p>
      <w:pPr>
        <w:pBdr>
          <w:bottom w:val="single" w:sz="6" w:space="1" w:color="auto"/>
        </w:pBdr>
      </w:pPr>
    </w:p>
    <w:p>
      <w:r>
        <w:rPr>
          <w:b/>
          <w:highlight w:val="yellow"/>
        </w:rPr>
        <w:t>26/07/21, 17:56 - maría lorena:</w:t>
      </w:r>
      <w:r>
        <w:rPr>
          <w:highlight w:val="yellow"/>
        </w:rPr>
        <w:t xml:space="preserve"> Perfecto</w:t>
      </w:r>
    </w:p>
    <w:p>
      <w:pPr>
        <w:pBdr>
          <w:bottom w:val="single" w:sz="6" w:space="1" w:color="auto"/>
        </w:pBdr>
      </w:pPr>
    </w:p>
    <w:p>
      <w:r>
        <w:rPr>
          <w:b/>
          <w:highlight w:val="lightGray"/>
        </w:rPr>
        <w:t>26/07/21, 17:57 - Andy Varona:</w:t>
      </w:r>
      <w:r>
        <w:rPr>
          <w:highlight w:val="lightGray"/>
        </w:rPr>
        <w:t xml:space="preserve"> ok</w:t>
      </w:r>
    </w:p>
    <w:p>
      <w:pPr>
        <w:pBdr>
          <w:bottom w:val="single" w:sz="6" w:space="1" w:color="auto"/>
        </w:pBdr>
      </w:pPr>
    </w:p>
    <w:p>
      <w:r>
        <w:rPr>
          <w:b/>
          <w:highlight w:val="yellow"/>
        </w:rPr>
        <w:t>26/07/21, 17:58 - maría lorena:</w:t>
      </w:r>
      <w:r>
        <w:rPr>
          <w:highlight w:val="yellow"/>
        </w:rPr>
        <w:t xml:space="preserve"> De tu confundícion hablamos después</w:t>
      </w:r>
    </w:p>
    <w:p>
      <w:pPr>
        <w:pBdr>
          <w:bottom w:val="single" w:sz="6" w:space="1" w:color="auto"/>
        </w:pBdr>
      </w:pPr>
    </w:p>
    <w:p>
      <w:r>
        <w:br w:type="page"/>
      </w:r>
    </w:p>
    <w:p>
      <w:pPr>
        <w:pStyle w:val="Heading1"/>
        <w:jc w:val="center"/>
      </w:pPr>
      <w:r>
        <w:t>27/07/21</w:t>
      </w:r>
    </w:p>
    <w:p>
      <w:r>
        <w:rPr>
          <w:b/>
          <w:highlight w:val="lightGray"/>
        </w:rPr>
        <w:t>27/07/21, 22:47 - Andy Varona:</w:t>
      </w:r>
      <w:r>
        <w:rPr>
          <w:highlight w:val="lightGray"/>
        </w:rPr>
        <w:t xml:space="preserve"> 😜</w:t>
      </w:r>
    </w:p>
    <w:p>
      <w:pPr>
        <w:pBdr>
          <w:bottom w:val="single" w:sz="6" w:space="1" w:color="auto"/>
        </w:pBdr>
      </w:pPr>
    </w:p>
    <w:p>
      <w:r>
        <w:rPr>
          <w:b/>
          <w:highlight w:val="yellow"/>
        </w:rPr>
        <w:t>27/07/21, 22:47 - maría lorena:</w:t>
      </w:r>
      <w:r>
        <w:rPr>
          <w:highlight w:val="yellow"/>
        </w:rPr>
        <w:t xml:space="preserve"> Hablemos luego, pero no te involucres tu tampoco tanto. Yo creo que luego ellas se arreglarán</w:t>
      </w:r>
    </w:p>
    <w:p>
      <w:pPr>
        <w:pBdr>
          <w:bottom w:val="single" w:sz="6" w:space="1" w:color="auto"/>
        </w:pBdr>
      </w:pPr>
    </w:p>
    <w:p>
      <w:r>
        <w:rPr>
          <w:b/>
          <w:highlight w:val="lightGray"/>
        </w:rPr>
        <w:t>27/07/21, 22:47 - Andy Varona:</w:t>
      </w:r>
      <w:r>
        <w:rPr>
          <w:highlight w:val="lightGray"/>
        </w:rPr>
        <w:t xml:space="preserve"> Si la verdad es que yo no hablo con mi mamá del tema</w:t>
      </w:r>
    </w:p>
    <w:p>
      <w:pPr>
        <w:pBdr>
          <w:bottom w:val="single" w:sz="6" w:space="1" w:color="auto"/>
        </w:pBdr>
      </w:pPr>
    </w:p>
    <w:p>
      <w:r>
        <w:rPr>
          <w:b/>
          <w:highlight w:val="lightGray"/>
        </w:rPr>
        <w:t>27/07/21, 22:47 - Andy Varona:</w:t>
      </w:r>
      <w:r>
        <w:rPr>
          <w:highlight w:val="lightGray"/>
        </w:rPr>
        <w:t xml:space="preserve"> No con Maruca ( ella me habla de repente) pero como ayer le pasó eso a mi mamá pues sentí feo</w:t>
      </w:r>
    </w:p>
    <w:p>
      <w:pPr>
        <w:pBdr>
          <w:bottom w:val="single" w:sz="6" w:space="1" w:color="auto"/>
        </w:pBdr>
      </w:pPr>
    </w:p>
    <w:p>
      <w:r>
        <w:rPr>
          <w:b/>
          <w:highlight w:val="lightGray"/>
        </w:rPr>
        <w:t>27/07/21, 23:08 - Andy Varona:</w:t>
      </w:r>
      <w:r>
        <w:rPr>
          <w:highlight w:val="lightGray"/>
        </w:rPr>
        <w:t xml:space="preserve"> &lt;Media omessi&gt;</w:t>
      </w:r>
    </w:p>
    <w:p>
      <w:pPr>
        <w:pBdr>
          <w:bottom w:val="single" w:sz="6" w:space="1" w:color="auto"/>
        </w:pBdr>
      </w:pPr>
    </w:p>
    <w:p>
      <w:r>
        <w:br w:type="page"/>
      </w:r>
    </w:p>
    <w:p>
      <w:pPr>
        <w:pStyle w:val="Heading1"/>
        <w:jc w:val="center"/>
      </w:pPr>
      <w:r>
        <w:t>28/07/21</w:t>
      </w:r>
    </w:p>
    <w:p>
      <w:r>
        <w:rPr>
          <w:b/>
          <w:highlight w:val="yellow"/>
        </w:rPr>
        <w:t>28/07/21, 00:46 - maría lorena:</w:t>
      </w:r>
      <w:r>
        <w:rPr>
          <w:highlight w:val="yellow"/>
        </w:rPr>
        <w:t xml:space="preserve"> &lt;Media omessi&gt;</w:t>
      </w:r>
    </w:p>
    <w:p>
      <w:pPr>
        <w:pBdr>
          <w:bottom w:val="single" w:sz="6" w:space="1" w:color="auto"/>
        </w:pBdr>
      </w:pPr>
    </w:p>
    <w:p>
      <w:r>
        <w:rPr>
          <w:b/>
          <w:highlight w:val="lightGray"/>
        </w:rPr>
        <w:t>28/07/21, 01:29 - Andy Varona:</w:t>
      </w:r>
      <w:r>
        <w:rPr>
          <w:highlight w:val="lightGray"/>
        </w:rPr>
        <w:t xml:space="preserve"> &lt;Media omessi&gt;</w:t>
      </w:r>
    </w:p>
    <w:p>
      <w:pPr>
        <w:pBdr>
          <w:bottom w:val="single" w:sz="6" w:space="1" w:color="auto"/>
        </w:pBdr>
      </w:pPr>
    </w:p>
    <w:p>
      <w:r>
        <w:rPr>
          <w:b/>
          <w:highlight w:val="lightGray"/>
        </w:rPr>
        <w:t>28/07/21, 01:44 - Andy Varona:</w:t>
      </w:r>
      <w:r>
        <w:rPr>
          <w:highlight w:val="lightGray"/>
        </w:rPr>
        <w:t xml:space="preserve"> &lt;Media omessi&gt;</w:t>
      </w:r>
    </w:p>
    <w:p>
      <w:pPr>
        <w:pBdr>
          <w:bottom w:val="single" w:sz="6" w:space="1" w:color="auto"/>
        </w:pBdr>
      </w:pPr>
    </w:p>
    <w:p>
      <w:r>
        <w:rPr>
          <w:b/>
          <w:highlight w:val="yellow"/>
        </w:rPr>
        <w:t>28/07/21, 08:47 - maría lorena:</w:t>
      </w:r>
      <w:r>
        <w:rPr>
          <w:highlight w:val="yellow"/>
        </w:rPr>
        <w:t xml:space="preserve"> &lt;Media omessi&gt;</w:t>
      </w:r>
    </w:p>
    <w:p>
      <w:pPr>
        <w:pBdr>
          <w:bottom w:val="single" w:sz="6" w:space="1" w:color="auto"/>
        </w:pBdr>
      </w:pPr>
    </w:p>
    <w:p>
      <w:r>
        <w:rPr>
          <w:b/>
          <w:highlight w:val="lightGray"/>
        </w:rPr>
        <w:t>28/07/21, 15:11 - Andy Varona:</w:t>
      </w:r>
      <w:r>
        <w:rPr>
          <w:highlight w:val="lightGray"/>
        </w:rPr>
        <w:t xml:space="preserve"> Ojalá que todo se arregle de la mejor manera</w:t>
      </w:r>
    </w:p>
    <w:p>
      <w:pPr>
        <w:pBdr>
          <w:bottom w:val="single" w:sz="6" w:space="1" w:color="auto"/>
        </w:pBdr>
      </w:pPr>
    </w:p>
    <w:p>
      <w:r>
        <w:rPr>
          <w:b/>
          <w:highlight w:val="yellow"/>
        </w:rPr>
        <w:t>28/07/21, 15:38 - maría lorena:</w:t>
      </w:r>
      <w:r>
        <w:rPr>
          <w:highlight w:val="yellow"/>
        </w:rPr>
        <w:t xml:space="preserve"> &lt;Media omessi&gt;</w:t>
      </w:r>
    </w:p>
    <w:p>
      <w:pPr>
        <w:pBdr>
          <w:bottom w:val="single" w:sz="6" w:space="1" w:color="auto"/>
        </w:pBdr>
      </w:pPr>
    </w:p>
    <w:p>
      <w:r>
        <w:rPr>
          <w:b/>
          <w:highlight w:val="lightGray"/>
        </w:rPr>
        <w:t>28/07/21, 16:02 - Andy Varona:</w:t>
      </w:r>
      <w:r>
        <w:rPr>
          <w:highlight w:val="lightGray"/>
        </w:rPr>
        <w:t xml:space="preserve"> &lt;Media omessi&gt;</w:t>
      </w:r>
    </w:p>
    <w:p>
      <w:pPr>
        <w:pBdr>
          <w:bottom w:val="single" w:sz="6" w:space="1" w:color="auto"/>
        </w:pBdr>
      </w:pPr>
    </w:p>
    <w:p>
      <w:r>
        <w:rPr>
          <w:b/>
          <w:highlight w:val="lightGray"/>
        </w:rPr>
        <w:t>28/07/21, 16:02 - Andy Varona:</w:t>
      </w:r>
      <w:r>
        <w:rPr>
          <w:highlight w:val="lightGray"/>
        </w:rPr>
        <w:t xml:space="preserve"> &lt;Media omessi&gt;</w:t>
      </w:r>
    </w:p>
    <w:p>
      <w:pPr>
        <w:pBdr>
          <w:bottom w:val="single" w:sz="6" w:space="1" w:color="auto"/>
        </w:pBdr>
      </w:pPr>
    </w:p>
    <w:p>
      <w:r>
        <w:rPr>
          <w:b/>
          <w:highlight w:val="yellow"/>
        </w:rPr>
        <w:t>28/07/21, 16:03 - maría lorena:</w:t>
      </w:r>
      <w:r>
        <w:rPr>
          <w:highlight w:val="yellow"/>
        </w:rPr>
        <w:t xml:space="preserve"> &lt;Media omessi&gt;</w:t>
      </w:r>
    </w:p>
    <w:p>
      <w:pPr>
        <w:pBdr>
          <w:bottom w:val="single" w:sz="6" w:space="1" w:color="auto"/>
        </w:pBdr>
      </w:pPr>
    </w:p>
    <w:p>
      <w:r>
        <w:rPr>
          <w:b/>
          <w:highlight w:val="lightGray"/>
        </w:rPr>
        <w:t>28/07/21, 16:03 - Andy Varona:</w:t>
      </w:r>
      <w:r>
        <w:rPr>
          <w:highlight w:val="lightGray"/>
        </w:rPr>
        <w:t xml:space="preserve"> Que guapas</w:t>
      </w:r>
    </w:p>
    <w:p>
      <w:pPr>
        <w:pBdr>
          <w:bottom w:val="single" w:sz="6" w:space="1" w:color="auto"/>
        </w:pBdr>
      </w:pPr>
    </w:p>
    <w:p>
      <w:r>
        <w:rPr>
          <w:b/>
          <w:highlight w:val="yellow"/>
        </w:rPr>
        <w:t>28/07/21, 16:03 - maría lorena:</w:t>
      </w:r>
      <w:r>
        <w:rPr>
          <w:highlight w:val="yellow"/>
        </w:rPr>
        <w:t xml:space="preserve"> &lt;Media omessi&gt;</w:t>
      </w:r>
    </w:p>
    <w:p>
      <w:pPr>
        <w:pBdr>
          <w:bottom w:val="single" w:sz="6" w:space="1" w:color="auto"/>
        </w:pBdr>
      </w:pPr>
    </w:p>
    <w:p>
      <w:r>
        <w:rPr>
          <w:b/>
          <w:highlight w:val="yellow"/>
        </w:rPr>
        <w:t>28/07/21, 16:04 - maría lorena:</w:t>
      </w:r>
      <w:r>
        <w:rPr>
          <w:highlight w:val="yellow"/>
        </w:rPr>
        <w:t xml:space="preserve"> &lt;Media omessi&gt;</w:t>
      </w:r>
    </w:p>
    <w:p>
      <w:pPr>
        <w:pBdr>
          <w:bottom w:val="single" w:sz="6" w:space="1" w:color="auto"/>
        </w:pBdr>
      </w:pPr>
    </w:p>
    <w:p>
      <w:r>
        <w:rPr>
          <w:b/>
          <w:highlight w:val="yellow"/>
        </w:rPr>
        <w:t>28/07/21, 16:05 - maría lorena:</w:t>
      </w:r>
      <w:r>
        <w:rPr>
          <w:highlight w:val="yellow"/>
        </w:rPr>
        <w:t xml:space="preserve"> &lt;Media omessi&gt;</w:t>
      </w:r>
    </w:p>
    <w:p>
      <w:pPr>
        <w:pBdr>
          <w:bottom w:val="single" w:sz="6" w:space="1" w:color="auto"/>
        </w:pBdr>
      </w:pPr>
    </w:p>
    <w:p>
      <w:r>
        <w:rPr>
          <w:b/>
          <w:highlight w:val="lightGray"/>
        </w:rPr>
        <w:t>28/07/21, 16:15 - Andy Varona:</w:t>
      </w:r>
      <w:r>
        <w:rPr>
          <w:highlight w:val="lightGray"/>
        </w:rPr>
        <w:t xml:space="preserve"> &lt;Media omessi&gt;</w:t>
      </w:r>
    </w:p>
    <w:p>
      <w:pPr>
        <w:pBdr>
          <w:bottom w:val="single" w:sz="6" w:space="1" w:color="auto"/>
        </w:pBdr>
      </w:pPr>
    </w:p>
    <w:p>
      <w:r>
        <w:rPr>
          <w:b/>
          <w:highlight w:val="lightGray"/>
        </w:rPr>
        <w:t>28/07/21, 16:16 - Andy Varona:</w:t>
      </w:r>
      <w:r>
        <w:rPr>
          <w:highlight w:val="lightGray"/>
        </w:rPr>
        <w:t xml:space="preserve"> &lt;Media omessi&gt;</w:t>
      </w:r>
    </w:p>
    <w:p>
      <w:pPr>
        <w:pBdr>
          <w:bottom w:val="single" w:sz="6" w:space="1" w:color="auto"/>
        </w:pBdr>
      </w:pPr>
    </w:p>
    <w:p>
      <w:r>
        <w:rPr>
          <w:b/>
          <w:highlight w:val="lightGray"/>
        </w:rPr>
        <w:t>28/07/21, 16:16 - Andy Varona:</w:t>
      </w:r>
      <w:r>
        <w:rPr>
          <w:highlight w:val="lightGray"/>
        </w:rPr>
        <w:t xml:space="preserve"> &lt;Media omessi&gt;</w:t>
      </w:r>
    </w:p>
    <w:p>
      <w:pPr>
        <w:pBdr>
          <w:bottom w:val="single" w:sz="6" w:space="1" w:color="auto"/>
        </w:pBdr>
      </w:pPr>
    </w:p>
    <w:p>
      <w:r>
        <w:rPr>
          <w:b/>
          <w:highlight w:val="lightGray"/>
        </w:rPr>
        <w:t>28/07/21, 16:16 - Andy Varona:</w:t>
      </w:r>
      <w:r>
        <w:rPr>
          <w:highlight w:val="lightGray"/>
        </w:rPr>
        <w:t xml:space="preserve"> &lt;Media omessi&gt;</w:t>
      </w:r>
    </w:p>
    <w:p>
      <w:pPr>
        <w:pBdr>
          <w:bottom w:val="single" w:sz="6" w:space="1" w:color="auto"/>
        </w:pBdr>
      </w:pPr>
    </w:p>
    <w:p>
      <w:r>
        <w:rPr>
          <w:b/>
          <w:highlight w:val="lightGray"/>
        </w:rPr>
        <w:t>28/07/21, 16:17 - Andy Varona:</w:t>
      </w:r>
      <w:r>
        <w:rPr>
          <w:highlight w:val="lightGray"/>
        </w:rPr>
        <w:t xml:space="preserve"> &lt;Media omessi&gt;</w:t>
      </w:r>
    </w:p>
    <w:p>
      <w:pPr>
        <w:pBdr>
          <w:bottom w:val="single" w:sz="6" w:space="1" w:color="auto"/>
        </w:pBdr>
      </w:pPr>
    </w:p>
    <w:p>
      <w:r>
        <w:rPr>
          <w:b/>
          <w:highlight w:val="lightGray"/>
        </w:rPr>
        <w:t>28/07/21, 16:17 - Andy Varona:</w:t>
      </w:r>
      <w:r>
        <w:rPr>
          <w:highlight w:val="lightGray"/>
        </w:rPr>
        <w:t xml:space="preserve"> &lt;Media omessi&gt;</w:t>
      </w:r>
    </w:p>
    <w:p>
      <w:pPr>
        <w:pBdr>
          <w:bottom w:val="single" w:sz="6" w:space="1" w:color="auto"/>
        </w:pBdr>
      </w:pPr>
    </w:p>
    <w:p>
      <w:r>
        <w:rPr>
          <w:b/>
          <w:highlight w:val="yellow"/>
        </w:rPr>
        <w:t>28/07/21, 16:18 - maría lorena:</w:t>
      </w:r>
      <w:r>
        <w:rPr>
          <w:highlight w:val="yellow"/>
        </w:rPr>
        <w:t xml:space="preserve"> &lt;Media omessi&gt;</w:t>
      </w:r>
    </w:p>
    <w:p>
      <w:pPr>
        <w:pBdr>
          <w:bottom w:val="single" w:sz="6" w:space="1" w:color="auto"/>
        </w:pBdr>
      </w:pPr>
    </w:p>
    <w:p>
      <w:r>
        <w:rPr>
          <w:b/>
          <w:highlight w:val="yellow"/>
        </w:rPr>
        <w:t>28/07/21, 17:39 - maría lorena:</w:t>
      </w:r>
      <w:r>
        <w:rPr>
          <w:highlight w:val="yellow"/>
        </w:rPr>
        <w:t xml:space="preserve"> Que padre!</w:t>
      </w:r>
    </w:p>
    <w:p>
      <w:pPr>
        <w:pBdr>
          <w:bottom w:val="single" w:sz="6" w:space="1" w:color="auto"/>
        </w:pBdr>
      </w:pPr>
    </w:p>
    <w:p>
      <w:r>
        <w:rPr>
          <w:b/>
          <w:highlight w:val="lightGray"/>
        </w:rPr>
        <w:t>28/07/21, 18:05 - Andy Varona:</w:t>
      </w:r>
      <w:r>
        <w:rPr>
          <w:highlight w:val="lightGray"/>
        </w:rPr>
        <w:t xml:space="preserve"> &lt;Media omessi&gt;</w:t>
      </w:r>
    </w:p>
    <w:p>
      <w:pPr>
        <w:pBdr>
          <w:bottom w:val="single" w:sz="6" w:space="1" w:color="auto"/>
        </w:pBdr>
      </w:pPr>
    </w:p>
    <w:p>
      <w:r>
        <w:rPr>
          <w:b/>
          <w:highlight w:val="yellow"/>
        </w:rPr>
        <w:t>28/07/21, 18:22 - maría lorena:</w:t>
      </w:r>
      <w:r>
        <w:rPr>
          <w:highlight w:val="yellow"/>
        </w:rPr>
        <w:t xml:space="preserve"> Quedó muy padre</w:t>
      </w:r>
    </w:p>
    <w:p>
      <w:pPr>
        <w:pBdr>
          <w:bottom w:val="single" w:sz="6" w:space="1" w:color="auto"/>
        </w:pBdr>
      </w:pPr>
    </w:p>
    <w:p>
      <w:r>
        <w:rPr>
          <w:b/>
          <w:highlight w:val="lightGray"/>
        </w:rPr>
        <w:t>28/07/21, 18:23 - Andy Varona:</w:t>
      </w:r>
      <w:r>
        <w:rPr>
          <w:highlight w:val="lightGray"/>
        </w:rPr>
        <w:t xml:space="preserve"> Ahi va</w:t>
      </w:r>
    </w:p>
    <w:p>
      <w:pPr>
        <w:pBdr>
          <w:bottom w:val="single" w:sz="6" w:space="1" w:color="auto"/>
        </w:pBdr>
      </w:pPr>
    </w:p>
    <w:p>
      <w:r>
        <w:rPr>
          <w:b/>
          <w:highlight w:val="lightGray"/>
        </w:rPr>
        <w:t>28/07/21, 18:23 - Andy Varona:</w:t>
      </w:r>
      <w:r>
        <w:rPr>
          <w:highlight w:val="lightGray"/>
        </w:rPr>
        <w:t xml:space="preserve"> Esperándote</w:t>
      </w:r>
    </w:p>
    <w:p>
      <w:pPr>
        <w:pBdr>
          <w:bottom w:val="single" w:sz="6" w:space="1" w:color="auto"/>
        </w:pBdr>
      </w:pPr>
    </w:p>
    <w:p>
      <w:r>
        <w:rPr>
          <w:b/>
          <w:highlight w:val="yellow"/>
        </w:rPr>
        <w:t>28/07/21, 18:34 - maría lorena:</w:t>
      </w:r>
      <w:r>
        <w:rPr>
          <w:highlight w:val="yellow"/>
        </w:rPr>
        <w:t xml:space="preserve"> Gracias!</w:t>
      </w:r>
    </w:p>
    <w:p>
      <w:pPr>
        <w:pBdr>
          <w:bottom w:val="single" w:sz="6" w:space="1" w:color="auto"/>
        </w:pBdr>
      </w:pPr>
    </w:p>
    <w:p>
      <w:r>
        <w:rPr>
          <w:b/>
          <w:highlight w:val="yellow"/>
        </w:rPr>
        <w:t>28/07/21, 18:34 - maría lorena:</w:t>
      </w:r>
      <w:r>
        <w:rPr>
          <w:highlight w:val="yellow"/>
        </w:rPr>
        <w:t xml:space="preserve"> Luego hablamos de que has decidido con Beto</w:t>
      </w:r>
    </w:p>
    <w:p>
      <w:pPr>
        <w:pBdr>
          <w:bottom w:val="single" w:sz="6" w:space="1" w:color="auto"/>
        </w:pBdr>
      </w:pPr>
    </w:p>
    <w:p>
      <w:r>
        <w:br w:type="page"/>
      </w:r>
    </w:p>
    <w:p>
      <w:pPr>
        <w:pStyle w:val="Heading1"/>
        <w:jc w:val="center"/>
      </w:pPr>
      <w:r>
        <w:t>04/08/21</w:t>
      </w:r>
    </w:p>
    <w:p>
      <w:r>
        <w:rPr>
          <w:b/>
          <w:highlight w:val="yellow"/>
        </w:rPr>
        <w:t>04/08/21, 21:25 - maría lorena:</w:t>
      </w:r>
      <w:r>
        <w:rPr>
          <w:highlight w:val="yellow"/>
        </w:rPr>
        <w:t xml:space="preserve"> Cómo estás ? Ya regresaste?</w:t>
      </w:r>
    </w:p>
    <w:p>
      <w:pPr>
        <w:pBdr>
          <w:bottom w:val="single" w:sz="6" w:space="1" w:color="auto"/>
        </w:pBdr>
      </w:pPr>
    </w:p>
    <w:p>
      <w:r>
        <w:rPr>
          <w:b/>
          <w:highlight w:val="lightGray"/>
        </w:rPr>
        <w:t>04/08/21, 21:38 - Andy Varona:</w:t>
      </w:r>
      <w:r>
        <w:rPr>
          <w:highlight w:val="lightGray"/>
        </w:rPr>
        <w:t xml:space="preserve"> Hola si ya</w:t>
      </w:r>
    </w:p>
    <w:p>
      <w:pPr>
        <w:pBdr>
          <w:bottom w:val="single" w:sz="6" w:space="1" w:color="auto"/>
        </w:pBdr>
      </w:pPr>
    </w:p>
    <w:p>
      <w:r>
        <w:rPr>
          <w:b/>
          <w:highlight w:val="lightGray"/>
        </w:rPr>
        <w:t>04/08/21, 21:39 - Andy Varona:</w:t>
      </w:r>
      <w:r>
        <w:rPr>
          <w:highlight w:val="lightGray"/>
        </w:rPr>
        <w:t xml:space="preserve"> Voy llegando a méxico porque vine a la visa</w:t>
      </w:r>
    </w:p>
    <w:p>
      <w:pPr>
        <w:pBdr>
          <w:bottom w:val="single" w:sz="6" w:space="1" w:color="auto"/>
        </w:pBdr>
      </w:pPr>
    </w:p>
    <w:p>
      <w:r>
        <w:rPr>
          <w:b/>
          <w:highlight w:val="yellow"/>
        </w:rPr>
        <w:t>04/08/21, 21:39 - maría lorena:</w:t>
      </w:r>
      <w:r>
        <w:rPr>
          <w:highlight w:val="yellow"/>
        </w:rPr>
        <w:t xml:space="preserve"> Ah si, bueno npues no te distraigas. Luego hablamos</w:t>
      </w:r>
      <w:r>
        <w:br/>
      </w:r>
      <w:r>
        <w:rPr>
          <w:highlight w:val="yellow"/>
        </w:rPr>
      </w:r>
    </w:p>
    <w:p>
      <w:pPr>
        <w:pBdr>
          <w:bottom w:val="single" w:sz="6" w:space="1" w:color="auto"/>
        </w:pBdr>
      </w:pPr>
    </w:p>
    <w:p>
      <w:r>
        <w:br w:type="page"/>
      </w:r>
    </w:p>
    <w:p>
      <w:pPr>
        <w:pStyle w:val="Heading1"/>
        <w:jc w:val="center"/>
      </w:pPr>
      <w:r>
        <w:t>12/08/21</w:t>
      </w:r>
    </w:p>
    <w:p>
      <w:r>
        <w:rPr>
          <w:b/>
          <w:highlight w:val="lightGray"/>
        </w:rPr>
        <w:t>12/08/21, 15:44 - Andy Varona:</w:t>
      </w:r>
      <w:r>
        <w:rPr>
          <w:highlight w:val="lightGray"/>
        </w:rPr>
        <w:t xml:space="preserve"> Bien</w:t>
      </w:r>
    </w:p>
    <w:p>
      <w:pPr>
        <w:pBdr>
          <w:bottom w:val="single" w:sz="6" w:space="1" w:color="auto"/>
        </w:pBdr>
      </w:pPr>
    </w:p>
    <w:p>
      <w:r>
        <w:rPr>
          <w:b/>
          <w:highlight w:val="lightGray"/>
        </w:rPr>
        <w:t>12/08/21, 15:44 - Andy Varona:</w:t>
      </w:r>
      <w:r>
        <w:rPr>
          <w:highlight w:val="lightGray"/>
        </w:rPr>
        <w:t xml:space="preserve"> Ya volvimos</w:t>
      </w:r>
    </w:p>
    <w:p>
      <w:pPr>
        <w:pBdr>
          <w:bottom w:val="single" w:sz="6" w:space="1" w:color="auto"/>
        </w:pBdr>
      </w:pPr>
    </w:p>
    <w:p>
      <w:r>
        <w:rPr>
          <w:b/>
          <w:highlight w:val="lightGray"/>
        </w:rPr>
        <w:t>12/08/21, 15:45 - Andy Varona:</w:t>
      </w:r>
      <w:r>
        <w:rPr>
          <w:highlight w:val="lightGray"/>
        </w:rPr>
        <w:t xml:space="preserve"> Hablamos el sábado y pues acordamos intentarlo desde la conciencia y ver qué onda</w:t>
      </w:r>
    </w:p>
    <w:p>
      <w:pPr>
        <w:pBdr>
          <w:bottom w:val="single" w:sz="6" w:space="1" w:color="auto"/>
        </w:pBdr>
      </w:pPr>
    </w:p>
    <w:p>
      <w:r>
        <w:rPr>
          <w:b/>
          <w:highlight w:val="lightGray"/>
        </w:rPr>
        <w:t>12/08/21, 15:45 - Andy Varona:</w:t>
      </w:r>
      <w:r>
        <w:rPr>
          <w:highlight w:val="lightGray"/>
        </w:rPr>
        <w:t xml:space="preserve"> Por ahora el allá y yo en San Miguel</w:t>
      </w:r>
    </w:p>
    <w:p>
      <w:pPr>
        <w:pBdr>
          <w:bottom w:val="single" w:sz="6" w:space="1" w:color="auto"/>
        </w:pBdr>
      </w:pPr>
    </w:p>
    <w:p>
      <w:r>
        <w:rPr>
          <w:b/>
          <w:highlight w:val="lightGray"/>
        </w:rPr>
        <w:t>12/08/21, 15:46 - Andy Varona:</w:t>
      </w:r>
      <w:r>
        <w:rPr>
          <w:highlight w:val="lightGray"/>
        </w:rPr>
        <w:t xml:space="preserve"> Y ya que se rente pues me iría yo con el</w:t>
      </w:r>
    </w:p>
    <w:p>
      <w:pPr>
        <w:pBdr>
          <w:bottom w:val="single" w:sz="6" w:space="1" w:color="auto"/>
        </w:pBdr>
      </w:pPr>
    </w:p>
    <w:p>
      <w:r>
        <w:rPr>
          <w:b/>
          <w:highlight w:val="lightGray"/>
        </w:rPr>
        <w:t>12/08/21, 15:46 - Andy Varona:</w:t>
      </w:r>
      <w:r>
        <w:rPr>
          <w:highlight w:val="lightGray"/>
        </w:rPr>
        <w:t xml:space="preserve"> Hoy montan el librero</w:t>
      </w:r>
    </w:p>
    <w:p>
      <w:pPr>
        <w:pBdr>
          <w:bottom w:val="single" w:sz="6" w:space="1" w:color="auto"/>
        </w:pBdr>
      </w:pPr>
    </w:p>
    <w:p>
      <w:r>
        <w:rPr>
          <w:b/>
          <w:highlight w:val="lightGray"/>
        </w:rPr>
        <w:t>12/08/21, 15:46 - Andy Varona:</w:t>
      </w:r>
      <w:r>
        <w:rPr>
          <w:highlight w:val="lightGray"/>
        </w:rPr>
        <w:t xml:space="preserve"> Ya falta menos</w:t>
      </w:r>
    </w:p>
    <w:p>
      <w:pPr>
        <w:pBdr>
          <w:bottom w:val="single" w:sz="6" w:space="1" w:color="auto"/>
        </w:pBdr>
      </w:pPr>
    </w:p>
    <w:p>
      <w:r>
        <w:rPr>
          <w:b/>
          <w:highlight w:val="yellow"/>
        </w:rPr>
        <w:t>12/08/21, 15:46 - maría lorena:</w:t>
      </w:r>
      <w:r>
        <w:rPr>
          <w:highlight w:val="yellow"/>
        </w:rPr>
        <w:t xml:space="preserve"> Ah pes me da muchísimo gusto, espero de verdad que funcione,</w:t>
      </w:r>
    </w:p>
    <w:p>
      <w:pPr>
        <w:pBdr>
          <w:bottom w:val="single" w:sz="6" w:space="1" w:color="auto"/>
        </w:pBdr>
      </w:pPr>
    </w:p>
    <w:p>
      <w:r>
        <w:rPr>
          <w:b/>
          <w:highlight w:val="lightGray"/>
        </w:rPr>
        <w:t>12/08/21, 15:47 - Andy Varona:</w:t>
      </w:r>
      <w:r>
        <w:rPr>
          <w:highlight w:val="lightGray"/>
        </w:rPr>
        <w:t xml:space="preserve"> Gracias</w:t>
      </w:r>
    </w:p>
    <w:p>
      <w:pPr>
        <w:pBdr>
          <w:bottom w:val="single" w:sz="6" w:space="1" w:color="auto"/>
        </w:pBdr>
      </w:pPr>
    </w:p>
    <w:p>
      <w:r>
        <w:rPr>
          <w:b/>
          <w:highlight w:val="lightGray"/>
        </w:rPr>
        <w:t>12/08/21, 15:47 - Andy Varona:</w:t>
      </w:r>
      <w:r>
        <w:rPr>
          <w:highlight w:val="lightGray"/>
        </w:rPr>
        <w:t xml:space="preserve"> Quieres hablar?</w:t>
      </w:r>
    </w:p>
    <w:p>
      <w:pPr>
        <w:pBdr>
          <w:bottom w:val="single" w:sz="6" w:space="1" w:color="auto"/>
        </w:pBdr>
      </w:pPr>
    </w:p>
    <w:p>
      <w:r>
        <w:rPr>
          <w:b/>
          <w:highlight w:val="yellow"/>
        </w:rPr>
        <w:t>12/08/21, 15:47 - maría lorena:</w:t>
      </w:r>
      <w:r>
        <w:rPr>
          <w:highlight w:val="yellow"/>
        </w:rPr>
        <w:t xml:space="preserve"> ok</w:t>
      </w:r>
    </w:p>
    <w:p>
      <w:pPr>
        <w:pBdr>
          <w:bottom w:val="single" w:sz="6" w:space="1" w:color="auto"/>
        </w:pBdr>
      </w:pPr>
    </w:p>
    <w:p>
      <w:r>
        <w:rPr>
          <w:b/>
          <w:highlight w:val="yellow"/>
        </w:rPr>
        <w:t>12/08/21, 15:48 - maría lorena:</w:t>
      </w:r>
      <w:r>
        <w:rPr>
          <w:highlight w:val="yellow"/>
        </w:rPr>
        <w:t xml:space="preserve"> Vuelve</w:t>
      </w:r>
    </w:p>
    <w:p>
      <w:pPr>
        <w:pBdr>
          <w:bottom w:val="single" w:sz="6" w:space="1" w:color="auto"/>
        </w:pBdr>
      </w:pPr>
    </w:p>
    <w:p>
      <w:r>
        <w:rPr>
          <w:b/>
          <w:highlight w:val="lightGray"/>
        </w:rPr>
        <w:t>12/08/21, 15:48 - Andy Varona:</w:t>
      </w:r>
      <w:r>
        <w:rPr>
          <w:highlight w:val="lightGray"/>
        </w:rPr>
        <w:t xml:space="preserve"> Se corto</w:t>
      </w:r>
    </w:p>
    <w:p>
      <w:pPr>
        <w:pBdr>
          <w:bottom w:val="single" w:sz="6" w:space="1" w:color="auto"/>
        </w:pBdr>
      </w:pPr>
    </w:p>
    <w:p>
      <w:r>
        <w:rPr>
          <w:b/>
          <w:highlight w:val="lightGray"/>
        </w:rPr>
        <w:t>12/08/21, 16:26 - Andy Varona:</w:t>
      </w:r>
      <w:r>
        <w:rPr>
          <w:highlight w:val="lightGray"/>
        </w:rPr>
        <w:t xml:space="preserve"> Ya colgué</w:t>
      </w:r>
    </w:p>
    <w:p>
      <w:pPr>
        <w:pBdr>
          <w:bottom w:val="single" w:sz="6" w:space="1" w:color="auto"/>
        </w:pBdr>
      </w:pPr>
    </w:p>
    <w:p>
      <w:r>
        <w:rPr>
          <w:b/>
          <w:highlight w:val="lightGray"/>
        </w:rPr>
        <w:t>12/08/21, 16:26 - Andy Varona:</w:t>
      </w:r>
      <w:r>
        <w:rPr>
          <w:highlight w:val="lightGray"/>
        </w:rPr>
        <w:t xml:space="preserve"> Quieres hablar o luego?</w:t>
      </w:r>
    </w:p>
    <w:p>
      <w:pPr>
        <w:pBdr>
          <w:bottom w:val="single" w:sz="6" w:space="1" w:color="auto"/>
        </w:pBdr>
      </w:pPr>
    </w:p>
    <w:p>
      <w:r>
        <w:rPr>
          <w:b/>
          <w:highlight w:val="yellow"/>
        </w:rPr>
        <w:t>12/08/21, 16:26 - maría lorena:</w:t>
      </w:r>
      <w:r>
        <w:rPr>
          <w:highlight w:val="yellow"/>
        </w:rPr>
        <w:t xml:space="preserve"> Te marco luego, re fo que mandar un correo urgente.</w:t>
      </w:r>
    </w:p>
    <w:p>
      <w:pPr>
        <w:pBdr>
          <w:bottom w:val="single" w:sz="6" w:space="1" w:color="auto"/>
        </w:pBdr>
      </w:pPr>
    </w:p>
    <w:p>
      <w:r>
        <w:rPr>
          <w:b/>
          <w:highlight w:val="yellow"/>
        </w:rPr>
        <w:t>12/08/21, 16:27 - maría lorena:</w:t>
      </w:r>
      <w:r>
        <w:rPr>
          <w:highlight w:val="yellow"/>
        </w:rPr>
        <w:t xml:space="preserve"> cone bien poco y no fuera de casa</w:t>
      </w:r>
    </w:p>
    <w:p>
      <w:pPr>
        <w:pBdr>
          <w:bottom w:val="single" w:sz="6" w:space="1" w:color="auto"/>
        </w:pBdr>
      </w:pPr>
    </w:p>
    <w:p>
      <w:r>
        <w:rPr>
          <w:b/>
          <w:highlight w:val="lightGray"/>
        </w:rPr>
        <w:t>12/08/21, 16:47 - Andy Varona:</w:t>
      </w:r>
      <w:r>
        <w:rPr>
          <w:highlight w:val="lightGray"/>
        </w:rPr>
        <w:t xml:space="preserve"> Ok</w:t>
      </w:r>
    </w:p>
    <w:p>
      <w:pPr>
        <w:pBdr>
          <w:bottom w:val="single" w:sz="6" w:space="1" w:color="auto"/>
        </w:pBdr>
      </w:pPr>
    </w:p>
    <w:p>
      <w:r>
        <w:br w:type="page"/>
      </w:r>
    </w:p>
    <w:p>
      <w:pPr>
        <w:pStyle w:val="Heading1"/>
        <w:jc w:val="center"/>
      </w:pPr>
      <w:r>
        <w:t>13/08/21</w:t>
      </w:r>
    </w:p>
    <w:p>
      <w:r>
        <w:rPr>
          <w:b/>
          <w:highlight w:val="lightGray"/>
        </w:rPr>
        <w:t>13/08/21, 15:01 - Andy Varona:</w:t>
      </w:r>
      <w:r>
        <w:rPr>
          <w:highlight w:val="lightGray"/>
        </w:rPr>
        <w:t xml:space="preserve"> Mira que lindo quedo</w:t>
      </w:r>
    </w:p>
    <w:p>
      <w:pPr>
        <w:pBdr>
          <w:bottom w:val="single" w:sz="6" w:space="1" w:color="auto"/>
        </w:pBdr>
      </w:pPr>
    </w:p>
    <w:p>
      <w:r>
        <w:rPr>
          <w:b/>
          <w:highlight w:val="lightGray"/>
        </w:rPr>
        <w:t>13/08/21, 15:01 - Andy Varona:</w:t>
      </w:r>
      <w:r>
        <w:rPr>
          <w:highlight w:val="lightGray"/>
        </w:rPr>
        <w:t xml:space="preserve"> &lt;Media omessi&gt;</w:t>
      </w:r>
    </w:p>
    <w:p>
      <w:pPr>
        <w:pBdr>
          <w:bottom w:val="single" w:sz="6" w:space="1" w:color="auto"/>
        </w:pBdr>
      </w:pPr>
    </w:p>
    <w:p>
      <w:r>
        <w:rPr>
          <w:b/>
          <w:highlight w:val="lightGray"/>
        </w:rPr>
        <w:t>13/08/21, 15:01 - Andy Varona:</w:t>
      </w:r>
      <w:r>
        <w:rPr>
          <w:highlight w:val="lightGray"/>
        </w:rPr>
        <w:t xml:space="preserve"> &lt;Media omessi&gt;</w:t>
      </w:r>
    </w:p>
    <w:p>
      <w:pPr>
        <w:pBdr>
          <w:bottom w:val="single" w:sz="6" w:space="1" w:color="auto"/>
        </w:pBdr>
      </w:pPr>
    </w:p>
    <w:p>
      <w:r>
        <w:rPr>
          <w:b/>
          <w:highlight w:val="lightGray"/>
        </w:rPr>
        <w:t>13/08/21, 15:01 - Andy Varona:</w:t>
      </w:r>
      <w:r>
        <w:rPr>
          <w:highlight w:val="lightGray"/>
        </w:rPr>
        <w:t xml:space="preserve"> &lt;Media omessi&gt;</w:t>
      </w:r>
    </w:p>
    <w:p>
      <w:pPr>
        <w:pBdr>
          <w:bottom w:val="single" w:sz="6" w:space="1" w:color="auto"/>
        </w:pBdr>
      </w:pPr>
    </w:p>
    <w:p>
      <w:r>
        <w:rPr>
          <w:b/>
          <w:highlight w:val="lightGray"/>
        </w:rPr>
        <w:t>13/08/21, 15:01 - Andy Varona:</w:t>
      </w:r>
      <w:r>
        <w:rPr>
          <w:highlight w:val="lightGray"/>
        </w:rPr>
        <w:t xml:space="preserve"> &lt;Media omessi&gt;</w:t>
      </w:r>
    </w:p>
    <w:p>
      <w:pPr>
        <w:pBdr>
          <w:bottom w:val="single" w:sz="6" w:space="1" w:color="auto"/>
        </w:pBdr>
      </w:pPr>
    </w:p>
    <w:p>
      <w:r>
        <w:rPr>
          <w:b/>
          <w:highlight w:val="yellow"/>
        </w:rPr>
        <w:t>13/08/21, 15:07 - maría lorena:</w:t>
      </w:r>
      <w:r>
        <w:rPr>
          <w:highlight w:val="yellow"/>
        </w:rPr>
        <w:t xml:space="preserve"> Sí, muy bonito!</w:t>
      </w:r>
    </w:p>
    <w:p>
      <w:pPr>
        <w:pBdr>
          <w:bottom w:val="single" w:sz="6" w:space="1" w:color="auto"/>
        </w:pBdr>
      </w:pPr>
    </w:p>
    <w:p>
      <w:r>
        <w:rPr>
          <w:b/>
          <w:highlight w:val="yellow"/>
        </w:rPr>
        <w:t>13/08/21, 15:07 - maría lorena:</w:t>
      </w:r>
      <w:r>
        <w:rPr>
          <w:highlight w:val="yellow"/>
        </w:rPr>
        <w:t xml:space="preserve"> Lo hicieron a medida?</w:t>
      </w:r>
    </w:p>
    <w:p>
      <w:pPr>
        <w:pBdr>
          <w:bottom w:val="single" w:sz="6" w:space="1" w:color="auto"/>
        </w:pBdr>
      </w:pPr>
    </w:p>
    <w:p>
      <w:r>
        <w:rPr>
          <w:b/>
          <w:highlight w:val="lightGray"/>
        </w:rPr>
        <w:t>13/08/21, 15:08 - Andy Varona:</w:t>
      </w:r>
      <w:r>
        <w:rPr>
          <w:highlight w:val="lightGray"/>
        </w:rPr>
        <w:t xml:space="preserve"> Si</w:t>
      </w:r>
    </w:p>
    <w:p>
      <w:pPr>
        <w:pBdr>
          <w:bottom w:val="single" w:sz="6" w:space="1" w:color="auto"/>
        </w:pBdr>
      </w:pPr>
    </w:p>
    <w:p>
      <w:r>
        <w:rPr>
          <w:b/>
          <w:highlight w:val="lightGray"/>
        </w:rPr>
        <w:t>13/08/21, 15:08 - Andy Varona:</w:t>
      </w:r>
      <w:r>
        <w:rPr>
          <w:highlight w:val="lightGray"/>
        </w:rPr>
        <w:t xml:space="preserve"> &lt;Media omessi&gt;</w:t>
      </w:r>
    </w:p>
    <w:p>
      <w:pPr>
        <w:pBdr>
          <w:bottom w:val="single" w:sz="6" w:space="1" w:color="auto"/>
        </w:pBdr>
      </w:pPr>
    </w:p>
    <w:p>
      <w:r>
        <w:rPr>
          <w:b/>
          <w:highlight w:val="yellow"/>
        </w:rPr>
        <w:t>13/08/21, 15:09 - maría lorena:</w:t>
      </w:r>
      <w:r>
        <w:rPr>
          <w:highlight w:val="yellow"/>
        </w:rPr>
        <w:t xml:space="preserve"> Qued</w:t>
      </w:r>
    </w:p>
    <w:p>
      <w:pPr>
        <w:pBdr>
          <w:bottom w:val="single" w:sz="6" w:space="1" w:color="auto"/>
        </w:pBdr>
      </w:pPr>
    </w:p>
    <w:p>
      <w:r>
        <w:rPr>
          <w:b/>
          <w:highlight w:val="yellow"/>
        </w:rPr>
        <w:t>13/08/21, 15:09 - maría lorena:</w:t>
      </w:r>
      <w:r>
        <w:rPr>
          <w:highlight w:val="yellow"/>
        </w:rPr>
        <w:t xml:space="preserve"> Quedó muy padre!</w:t>
      </w:r>
    </w:p>
    <w:p>
      <w:pPr>
        <w:pBdr>
          <w:bottom w:val="single" w:sz="6" w:space="1" w:color="auto"/>
        </w:pBdr>
      </w:pPr>
    </w:p>
    <w:p>
      <w:r>
        <w:rPr>
          <w:b/>
          <w:highlight w:val="lightGray"/>
        </w:rPr>
        <w:t>13/08/21, 15:10 - Andy Varona:</w:t>
      </w:r>
      <w:r>
        <w:rPr>
          <w:highlight w:val="lightGray"/>
        </w:rPr>
        <w:t xml:space="preserve"> &lt;Media omessi&gt;</w:t>
      </w:r>
    </w:p>
    <w:p>
      <w:pPr>
        <w:pBdr>
          <w:bottom w:val="single" w:sz="6" w:space="1" w:color="auto"/>
        </w:pBdr>
      </w:pPr>
    </w:p>
    <w:p>
      <w:r>
        <w:rPr>
          <w:b/>
          <w:highlight w:val="yellow"/>
        </w:rPr>
        <w:t>13/08/21, 15:10 - maría lorena:</w:t>
      </w:r>
      <w:r>
        <w:rPr>
          <w:highlight w:val="yellow"/>
        </w:rPr>
        <w:t xml:space="preserve"> Qued muy padre el color de las paredes, no estaba asi o si?</w:t>
      </w:r>
    </w:p>
    <w:p>
      <w:pPr>
        <w:pBdr>
          <w:bottom w:val="single" w:sz="6" w:space="1" w:color="auto"/>
        </w:pBdr>
      </w:pPr>
    </w:p>
    <w:p>
      <w:r>
        <w:rPr>
          <w:b/>
          <w:highlight w:val="lightGray"/>
        </w:rPr>
        <w:t>13/08/21, 15:10 - Andy Varona:</w:t>
      </w:r>
      <w:r>
        <w:rPr>
          <w:highlight w:val="lightGray"/>
        </w:rPr>
        <w:t xml:space="preserve"> No estaba blanco todo</w:t>
      </w:r>
    </w:p>
    <w:p>
      <w:pPr>
        <w:pBdr>
          <w:bottom w:val="single" w:sz="6" w:space="1" w:color="auto"/>
        </w:pBdr>
      </w:pPr>
    </w:p>
    <w:p>
      <w:r>
        <w:rPr>
          <w:b/>
          <w:highlight w:val="lightGray"/>
        </w:rPr>
        <w:t>13/08/21, 15:11 - Andy Varona:</w:t>
      </w:r>
      <w:r>
        <w:rPr>
          <w:highlight w:val="lightGray"/>
        </w:rPr>
        <w:t xml:space="preserve"> &lt;Media omessi&gt;</w:t>
      </w:r>
      <w:r>
        <w:br/>
      </w:r>
      <w:r>
        <w:rPr>
          <w:highlight w:val="lightGray"/>
        </w:rPr>
      </w:r>
    </w:p>
    <w:p>
      <w:pPr>
        <w:pBdr>
          <w:bottom w:val="single" w:sz="6" w:space="1" w:color="auto"/>
        </w:pBdr>
      </w:pPr>
    </w:p>
    <w:p>
      <w:r>
        <w:rPr>
          <w:b/>
          <w:highlight w:val="lightGray"/>
        </w:rPr>
        <w:t>13/08/21, 15:33 - Andy Varona:</w:t>
      </w:r>
      <w:r>
        <w:rPr>
          <w:highlight w:val="lightGray"/>
        </w:rPr>
        <w:t xml:space="preserve"> &lt;Media omessi&gt;</w:t>
      </w:r>
    </w:p>
    <w:p>
      <w:pPr>
        <w:pBdr>
          <w:bottom w:val="single" w:sz="6" w:space="1" w:color="auto"/>
        </w:pBdr>
      </w:pPr>
    </w:p>
    <w:p>
      <w:r>
        <w:rPr>
          <w:b/>
          <w:highlight w:val="yellow"/>
        </w:rPr>
        <w:t>13/08/21, 15:33 - maría lorena:</w:t>
      </w:r>
      <w:r>
        <w:rPr>
          <w:highlight w:val="yellow"/>
        </w:rPr>
        <w:t xml:space="preserve"> &lt;Media omessi&gt;</w:t>
      </w:r>
    </w:p>
    <w:p>
      <w:pPr>
        <w:pBdr>
          <w:bottom w:val="single" w:sz="6" w:space="1" w:color="auto"/>
        </w:pBdr>
      </w:pPr>
    </w:p>
    <w:p>
      <w:r>
        <w:br w:type="page"/>
      </w:r>
    </w:p>
    <w:p>
      <w:pPr>
        <w:pStyle w:val="Heading1"/>
        <w:jc w:val="center"/>
      </w:pPr>
      <w:r>
        <w:t>18/08/21</w:t>
      </w:r>
    </w:p>
    <w:p>
      <w:r>
        <w:rPr>
          <w:b/>
          <w:highlight w:val="yellow"/>
        </w:rPr>
        <w:t>18/08/21, 19:34 - maría lorena:</w:t>
      </w:r>
      <w:r>
        <w:rPr>
          <w:highlight w:val="yellow"/>
        </w:rPr>
        <w:t xml:space="preserve"> Gracias! Por instagram, yoo no sé hacer esas monadas!!</w:t>
      </w:r>
    </w:p>
    <w:p>
      <w:pPr>
        <w:pBdr>
          <w:bottom w:val="single" w:sz="6" w:space="1" w:color="auto"/>
        </w:pBdr>
      </w:pPr>
    </w:p>
    <w:p>
      <w:r>
        <w:rPr>
          <w:b/>
          <w:highlight w:val="lightGray"/>
        </w:rPr>
        <w:t>18/08/21, 19:37 - Andy Varona:</w:t>
      </w:r>
      <w:r>
        <w:rPr>
          <w:highlight w:val="lightGray"/>
        </w:rPr>
        <w:t xml:space="preserve"> Tú dame acceso</w:t>
      </w:r>
    </w:p>
    <w:p>
      <w:pPr>
        <w:pBdr>
          <w:bottom w:val="single" w:sz="6" w:space="1" w:color="auto"/>
        </w:pBdr>
      </w:pPr>
    </w:p>
    <w:p>
      <w:r>
        <w:rPr>
          <w:b/>
          <w:highlight w:val="lightGray"/>
        </w:rPr>
        <w:t>18/08/21, 19:37 - Andy Varona:</w:t>
      </w:r>
      <w:r>
        <w:rPr>
          <w:highlight w:val="lightGray"/>
        </w:rPr>
        <w:t xml:space="preserve"> Jajaja</w:t>
      </w:r>
    </w:p>
    <w:p>
      <w:pPr>
        <w:pBdr>
          <w:bottom w:val="single" w:sz="6" w:space="1" w:color="auto"/>
        </w:pBdr>
      </w:pPr>
    </w:p>
    <w:p>
      <w:r>
        <w:rPr>
          <w:b/>
          <w:highlight w:val="yellow"/>
        </w:rPr>
        <w:t>18/08/21, 19:39 - maría lorena:</w:t>
      </w:r>
      <w:r>
        <w:rPr>
          <w:highlight w:val="yellow"/>
        </w:rPr>
        <w:t xml:space="preserve"> y cómo? Tipo ponerte como editor?</w:t>
      </w:r>
    </w:p>
    <w:p>
      <w:pPr>
        <w:pBdr>
          <w:bottom w:val="single" w:sz="6" w:space="1" w:color="auto"/>
        </w:pBdr>
      </w:pPr>
    </w:p>
    <w:p>
      <w:r>
        <w:rPr>
          <w:b/>
          <w:highlight w:val="lightGray"/>
        </w:rPr>
        <w:t>18/08/21, 19:47 - Andy Varona:</w:t>
      </w:r>
      <w:r>
        <w:rPr>
          <w:highlight w:val="lightGray"/>
        </w:rPr>
        <w:t xml:space="preserve"> Si</w:t>
      </w:r>
    </w:p>
    <w:p>
      <w:pPr>
        <w:pBdr>
          <w:bottom w:val="single" w:sz="6" w:space="1" w:color="auto"/>
        </w:pBdr>
      </w:pPr>
    </w:p>
    <w:p>
      <w:r>
        <w:rPr>
          <w:b/>
          <w:highlight w:val="yellow"/>
        </w:rPr>
        <w:t>18/08/21, 19:48 - maría lorena:</w:t>
      </w:r>
      <w:r>
        <w:rPr>
          <w:highlight w:val="yellow"/>
        </w:rPr>
        <w:t xml:space="preserve"> Ah ok, sí, pero tengo que abrirlo en la compu, lo hago mañana. Cómo estás?</w:t>
      </w:r>
    </w:p>
    <w:p>
      <w:pPr>
        <w:pBdr>
          <w:bottom w:val="single" w:sz="6" w:space="1" w:color="auto"/>
        </w:pBdr>
      </w:pPr>
    </w:p>
    <w:p>
      <w:r>
        <w:rPr>
          <w:b/>
          <w:highlight w:val="lightGray"/>
        </w:rPr>
        <w:t>18/08/21, 20:03 - Andy Varona:</w:t>
      </w:r>
      <w:r>
        <w:rPr>
          <w:highlight w:val="lightGray"/>
        </w:rPr>
        <w:t xml:space="preserve"> &lt;Media omessi&gt;</w:t>
      </w:r>
    </w:p>
    <w:p>
      <w:pPr>
        <w:pBdr>
          <w:bottom w:val="single" w:sz="6" w:space="1" w:color="auto"/>
        </w:pBdr>
      </w:pPr>
    </w:p>
    <w:p>
      <w:r>
        <w:rPr>
          <w:b/>
          <w:highlight w:val="lightGray"/>
        </w:rPr>
        <w:t>18/08/21, 20:03 - Andy Varona:</w:t>
      </w:r>
      <w:r>
        <w:rPr>
          <w:highlight w:val="lightGray"/>
        </w:rPr>
        <w:t xml:space="preserve"> Andale!! Muy bien</w:t>
      </w:r>
    </w:p>
    <w:p>
      <w:pPr>
        <w:pBdr>
          <w:bottom w:val="single" w:sz="6" w:space="1" w:color="auto"/>
        </w:pBdr>
      </w:pPr>
    </w:p>
    <w:p>
      <w:r>
        <w:rPr>
          <w:b/>
          <w:highlight w:val="lightGray"/>
        </w:rPr>
        <w:t>18/08/21, 20:03 - Andy Varona:</w:t>
      </w:r>
      <w:r>
        <w:rPr>
          <w:highlight w:val="lightGray"/>
        </w:rPr>
        <w:t xml:space="preserve"> Me late</w:t>
      </w:r>
    </w:p>
    <w:p>
      <w:pPr>
        <w:pBdr>
          <w:bottom w:val="single" w:sz="6" w:space="1" w:color="auto"/>
        </w:pBdr>
      </w:pPr>
    </w:p>
    <w:p>
      <w:r>
        <w:rPr>
          <w:b/>
          <w:highlight w:val="lightGray"/>
        </w:rPr>
        <w:t>18/08/21, 20:04 - Andy Varona:</w:t>
      </w:r>
      <w:r>
        <w:rPr>
          <w:highlight w:val="lightGray"/>
        </w:rPr>
        <w:t xml:space="preserve"> Estoy en un coworking</w:t>
      </w:r>
    </w:p>
    <w:p>
      <w:pPr>
        <w:pBdr>
          <w:bottom w:val="single" w:sz="6" w:space="1" w:color="auto"/>
        </w:pBdr>
      </w:pPr>
    </w:p>
    <w:p>
      <w:r>
        <w:rPr>
          <w:b/>
          <w:highlight w:val="lightGray"/>
        </w:rPr>
        <w:t>18/08/21, 20:04 - Andy Varona:</w:t>
      </w:r>
      <w:r>
        <w:rPr>
          <w:highlight w:val="lightGray"/>
        </w:rPr>
        <w:t xml:space="preserve"> Muy padre</w:t>
      </w:r>
    </w:p>
    <w:p>
      <w:pPr>
        <w:pBdr>
          <w:bottom w:val="single" w:sz="6" w:space="1" w:color="auto"/>
        </w:pBdr>
      </w:pPr>
    </w:p>
    <w:p>
      <w:r>
        <w:rPr>
          <w:b/>
          <w:highlight w:val="yellow"/>
        </w:rPr>
        <w:t>18/08/21, 20:05 - maría lorena:</w:t>
      </w:r>
      <w:r>
        <w:rPr>
          <w:highlight w:val="yellow"/>
        </w:rPr>
        <w:t xml:space="preserve"> ah, yo también quiero ir a uno, leí que hay personas interesantes, se me olvida! A parte que serán puros chicuelos jovenes pero se me antojaba</w:t>
      </w:r>
    </w:p>
    <w:p>
      <w:pPr>
        <w:pBdr>
          <w:bottom w:val="single" w:sz="6" w:space="1" w:color="auto"/>
        </w:pBdr>
      </w:pPr>
    </w:p>
    <w:p>
      <w:r>
        <w:rPr>
          <w:b/>
          <w:highlight w:val="lightGray"/>
        </w:rPr>
        <w:t>18/08/21, 20:07 - Andy Varona:</w:t>
      </w:r>
      <w:r>
        <w:rPr>
          <w:highlight w:val="lightGray"/>
        </w:rPr>
        <w:t xml:space="preserve"> ahh pos las dos niñas con as que estoy tienes como 20 altos pero super agusto aparte por fin me puse a trabajar porque llevaba desde que llegue haciendome guey</w:t>
      </w:r>
    </w:p>
    <w:p>
      <w:pPr>
        <w:pBdr>
          <w:bottom w:val="single" w:sz="6" w:space="1" w:color="auto"/>
        </w:pBdr>
      </w:pPr>
    </w:p>
    <w:p>
      <w:r>
        <w:rPr>
          <w:b/>
          <w:highlight w:val="lightGray"/>
        </w:rPr>
        <w:t>18/08/21, 20:08 - Andy Varona:</w:t>
      </w:r>
      <w:r>
        <w:rPr>
          <w:highlight w:val="lightGray"/>
        </w:rPr>
        <w:t xml:space="preserve"> me tengo que poner a hacer lo de la certificacion en 10 dias</w:t>
      </w:r>
    </w:p>
    <w:p>
      <w:pPr>
        <w:pBdr>
          <w:bottom w:val="single" w:sz="6" w:space="1" w:color="auto"/>
        </w:pBdr>
      </w:pPr>
    </w:p>
    <w:p>
      <w:r>
        <w:rPr>
          <w:b/>
          <w:highlight w:val="lightGray"/>
        </w:rPr>
        <w:t>18/08/21, 20:08 - Andy Varona:</w:t>
      </w:r>
      <w:r>
        <w:rPr>
          <w:highlight w:val="lightGray"/>
        </w:rPr>
        <w:t xml:space="preserve"> para entregar todo</w:t>
      </w:r>
    </w:p>
    <w:p>
      <w:pPr>
        <w:pBdr>
          <w:bottom w:val="single" w:sz="6" w:space="1" w:color="auto"/>
        </w:pBdr>
      </w:pPr>
    </w:p>
    <w:p>
      <w:r>
        <w:br w:type="page"/>
      </w:r>
    </w:p>
    <w:p>
      <w:pPr>
        <w:pStyle w:val="Heading1"/>
        <w:jc w:val="center"/>
      </w:pPr>
      <w:r>
        <w:t>20/08/21</w:t>
      </w:r>
    </w:p>
    <w:p>
      <w:r>
        <w:rPr>
          <w:b/>
          <w:highlight w:val="lightGray"/>
        </w:rPr>
        <w:t>20/08/21, 17:39 - Andy Varona:</w:t>
      </w:r>
      <w:r>
        <w:rPr>
          <w:highlight w:val="lightGray"/>
        </w:rPr>
        <w:t xml:space="preserve"> Videochiamata persa</w:t>
      </w:r>
    </w:p>
    <w:p>
      <w:pPr>
        <w:pBdr>
          <w:bottom w:val="single" w:sz="6" w:space="1" w:color="auto"/>
        </w:pBdr>
      </w:pPr>
    </w:p>
    <w:p>
      <w:r>
        <w:rPr>
          <w:b/>
          <w:highlight w:val="lightGray"/>
        </w:rPr>
        <w:t>20/08/21, 17:39 - Andy Varona:</w:t>
      </w:r>
      <w:r>
        <w:rPr>
          <w:highlight w:val="lightGray"/>
        </w:rPr>
        <w:t xml:space="preserve"> Cuando puedas marcas con vide</w:t>
      </w:r>
    </w:p>
    <w:p>
      <w:pPr>
        <w:pBdr>
          <w:bottom w:val="single" w:sz="6" w:space="1" w:color="auto"/>
        </w:pBdr>
      </w:pPr>
    </w:p>
    <w:p>
      <w:r>
        <w:rPr>
          <w:b/>
          <w:highlight w:val="yellow"/>
        </w:rPr>
        <w:t>20/08/21, 17:49 - maría lorena:</w:t>
      </w:r>
      <w:r>
        <w:rPr>
          <w:highlight w:val="yellow"/>
        </w:rPr>
        <w:t xml:space="preserve"> Estoy en la mar y casi no hay señal</w:t>
      </w:r>
    </w:p>
    <w:p>
      <w:pPr>
        <w:pBdr>
          <w:bottom w:val="single" w:sz="6" w:space="1" w:color="auto"/>
        </w:pBdr>
      </w:pPr>
    </w:p>
    <w:p>
      <w:r>
        <w:rPr>
          <w:b/>
          <w:highlight w:val="lightGray"/>
        </w:rPr>
        <w:t>20/08/21, 18:13 - Andy Varona:</w:t>
      </w:r>
      <w:r>
        <w:rPr>
          <w:highlight w:val="lightGray"/>
        </w:rPr>
        <w:t xml:space="preserve"> Ah que rico</w:t>
      </w:r>
      <w:r>
        <w:br/>
      </w:r>
      <w:r>
        <w:rPr>
          <w:highlight w:val="lightGray"/>
        </w:rPr>
      </w:r>
      <w:r>
        <w:br/>
      </w:r>
      <w:r>
        <w:rPr>
          <w:highlight w:val="lightGray"/>
        </w:rPr>
      </w:r>
      <w:r>
        <w:br/>
      </w:r>
      <w:r>
        <w:rPr>
          <w:highlight w:val="lightGray"/>
        </w:rPr>
      </w:r>
      <w:r>
        <w:br/>
      </w:r>
      <w:r>
        <w:rPr>
          <w:highlight w:val="lightGray"/>
        </w:rPr>
      </w:r>
    </w:p>
    <w:p>
      <w:pPr>
        <w:pBdr>
          <w:bottom w:val="single" w:sz="6" w:space="1" w:color="auto"/>
        </w:pBdr>
      </w:pPr>
    </w:p>
    <w:p>
      <w:r>
        <w:br w:type="page"/>
      </w:r>
    </w:p>
    <w:p>
      <w:pPr>
        <w:pStyle w:val="Heading1"/>
        <w:jc w:val="center"/>
      </w:pPr>
      <w:r>
        <w:t>11/09/21</w:t>
      </w:r>
    </w:p>
    <w:p>
      <w:r>
        <w:rPr>
          <w:b/>
          <w:highlight w:val="lightGray"/>
        </w:rPr>
        <w:t>11/09/21, 16:19 - Andy Varona:</w:t>
      </w:r>
      <w:r>
        <w:rPr>
          <w:highlight w:val="lightGray"/>
        </w:rPr>
        <w:t xml:space="preserve"> Adriana dice que si vienes en octubre</w:t>
      </w:r>
    </w:p>
    <w:p>
      <w:pPr>
        <w:pBdr>
          <w:bottom w:val="single" w:sz="6" w:space="1" w:color="auto"/>
        </w:pBdr>
      </w:pPr>
    </w:p>
    <w:p>
      <w:r>
        <w:rPr>
          <w:b/>
          <w:highlight w:val="lightGray"/>
        </w:rPr>
        <w:t>11/09/21, 16:20 - Andy Varona:</w:t>
      </w:r>
      <w:r>
        <w:rPr>
          <w:highlight w:val="lightGray"/>
        </w:rPr>
        <w:t xml:space="preserve"> Ahh que padre , me lo Felicitas</w:t>
      </w:r>
    </w:p>
    <w:p>
      <w:pPr>
        <w:pBdr>
          <w:bottom w:val="single" w:sz="6" w:space="1" w:color="auto"/>
        </w:pBdr>
      </w:pPr>
    </w:p>
    <w:p>
      <w:r>
        <w:rPr>
          <w:b/>
          <w:highlight w:val="lightGray"/>
        </w:rPr>
        <w:t>11/09/21, 16:21 - Andy Varona:</w:t>
      </w:r>
      <w:r>
        <w:rPr>
          <w:highlight w:val="lightGray"/>
        </w:rPr>
        <w:t xml:space="preserve"> &lt;Media omessi&gt;</w:t>
      </w:r>
    </w:p>
    <w:p>
      <w:pPr>
        <w:pBdr>
          <w:bottom w:val="single" w:sz="6" w:space="1" w:color="auto"/>
        </w:pBdr>
      </w:pPr>
    </w:p>
    <w:p>
      <w:r>
        <w:rPr>
          <w:b/>
          <w:highlight w:val="yellow"/>
        </w:rPr>
        <w:t>11/09/21, 16:23 - maría lorena:</w:t>
      </w:r>
      <w:r>
        <w:rPr>
          <w:highlight w:val="yellow"/>
        </w:rPr>
        <w:t xml:space="preserve"> &lt;Media omessi&gt;</w:t>
      </w:r>
    </w:p>
    <w:p>
      <w:pPr>
        <w:pBdr>
          <w:bottom w:val="single" w:sz="6" w:space="1" w:color="auto"/>
        </w:pBdr>
      </w:pPr>
    </w:p>
    <w:p>
      <w:r>
        <w:rPr>
          <w:b/>
          <w:highlight w:val="lightGray"/>
        </w:rPr>
        <w:t>11/09/21, 16:25 - Andy Varona:</w:t>
      </w:r>
      <w:r>
        <w:rPr>
          <w:highlight w:val="lightGray"/>
        </w:rPr>
        <w:t xml:space="preserve"> Ahh que bueno</w:t>
      </w:r>
    </w:p>
    <w:p>
      <w:pPr>
        <w:pBdr>
          <w:bottom w:val="single" w:sz="6" w:space="1" w:color="auto"/>
        </w:pBdr>
      </w:pPr>
    </w:p>
    <w:p>
      <w:r>
        <w:br w:type="page"/>
      </w:r>
    </w:p>
    <w:p>
      <w:pPr>
        <w:pStyle w:val="Heading1"/>
        <w:jc w:val="center"/>
      </w:pPr>
      <w:r>
        <w:t>14/09/21</w:t>
      </w:r>
    </w:p>
    <w:p>
      <w:r>
        <w:rPr>
          <w:b/>
          <w:highlight w:val="lightGray"/>
        </w:rPr>
        <w:t>14/09/21, 03:04 - Andy Varona:</w:t>
      </w:r>
      <w:r>
        <w:rPr>
          <w:highlight w:val="lightGray"/>
        </w:rPr>
        <w:t xml:space="preserve"> &lt;Media omessi&gt;</w:t>
      </w:r>
    </w:p>
    <w:p>
      <w:pPr>
        <w:pBdr>
          <w:bottom w:val="single" w:sz="6" w:space="1" w:color="auto"/>
        </w:pBdr>
      </w:pPr>
    </w:p>
    <w:p>
      <w:r>
        <w:rPr>
          <w:b/>
          <w:highlight w:val="yellow"/>
        </w:rPr>
        <w:t>14/09/21, 07:17 - maría lorena:</w:t>
      </w:r>
      <w:r>
        <w:rPr>
          <w:highlight w:val="yellow"/>
        </w:rPr>
        <w:t xml:space="preserve"> No, no me la quisieron dar porque estaba apenas x presentarse en Cannes desgraciadamente.</w:t>
      </w:r>
    </w:p>
    <w:p>
      <w:pPr>
        <w:pBdr>
          <w:bottom w:val="single" w:sz="6" w:space="1" w:color="auto"/>
        </w:pBdr>
      </w:pPr>
    </w:p>
    <w:p>
      <w:r>
        <w:rPr>
          <w:b/>
          <w:highlight w:val="lightGray"/>
        </w:rPr>
        <w:t>14/09/21, 20:21 - Andy Varona:</w:t>
      </w:r>
      <w:r>
        <w:rPr>
          <w:highlight w:val="lightGray"/>
        </w:rPr>
        <w:t xml:space="preserve"> Ok</w:t>
      </w:r>
    </w:p>
    <w:p>
      <w:pPr>
        <w:pBdr>
          <w:bottom w:val="single" w:sz="6" w:space="1" w:color="auto"/>
        </w:pBdr>
      </w:pPr>
    </w:p>
    <w:p>
      <w:r>
        <w:br w:type="page"/>
      </w:r>
    </w:p>
    <w:p>
      <w:pPr>
        <w:pStyle w:val="Heading1"/>
        <w:jc w:val="center"/>
      </w:pPr>
      <w:r>
        <w:t>23/09/21</w:t>
      </w:r>
    </w:p>
    <w:p>
      <w:r>
        <w:rPr>
          <w:b/>
          <w:highlight w:val="yellow"/>
        </w:rPr>
        <w:t>23/09/21, 18:05 - maría lorena:</w:t>
      </w:r>
      <w:r>
        <w:rPr>
          <w:highlight w:val="yellow"/>
        </w:rPr>
        <w:t xml:space="preserve"> &lt;Media omessi&gt;</w:t>
      </w:r>
      <w:r>
        <w:br/>
      </w:r>
      <w:r>
        <w:rPr>
          <w:highlight w:val="yellow"/>
        </w:rPr>
      </w:r>
    </w:p>
    <w:p>
      <w:pPr>
        <w:pBdr>
          <w:bottom w:val="single" w:sz="6" w:space="1" w:color="auto"/>
        </w:pBdr>
      </w:pPr>
    </w:p>
    <w:p>
      <w:r>
        <w:br w:type="page"/>
      </w:r>
    </w:p>
    <w:p>
      <w:pPr>
        <w:pStyle w:val="Heading1"/>
        <w:jc w:val="center"/>
      </w:pPr>
      <w:r>
        <w:t>08/10/21</w:t>
      </w:r>
    </w:p>
    <w:p>
      <w:r>
        <w:rPr>
          <w:b/>
          <w:highlight w:val="yellow"/>
        </w:rPr>
        <w:t>08/10/21, 15:07 - maría lorena:</w:t>
      </w:r>
      <w:r>
        <w:rPr>
          <w:highlight w:val="yellow"/>
        </w:rPr>
        <w:t xml:space="preserve"> Dónde estás?</w:t>
      </w:r>
    </w:p>
    <w:p>
      <w:pPr>
        <w:pBdr>
          <w:bottom w:val="single" w:sz="6" w:space="1" w:color="auto"/>
        </w:pBdr>
      </w:pPr>
    </w:p>
    <w:p>
      <w:r>
        <w:rPr>
          <w:b/>
          <w:highlight w:val="lightGray"/>
        </w:rPr>
        <w:t>08/10/21, 15:40 - Andy Varona:</w:t>
      </w:r>
      <w:r>
        <w:rPr>
          <w:highlight w:val="lightGray"/>
        </w:rPr>
        <w:t xml:space="preserve"> Bien en Iraouato</w:t>
      </w:r>
    </w:p>
    <w:p>
      <w:pPr>
        <w:pBdr>
          <w:bottom w:val="single" w:sz="6" w:space="1" w:color="auto"/>
        </w:pBdr>
      </w:pPr>
    </w:p>
    <w:p>
      <w:r>
        <w:rPr>
          <w:b/>
          <w:highlight w:val="lightGray"/>
        </w:rPr>
        <w:t>08/10/21, 15:40 - Andy Varona:</w:t>
      </w:r>
      <w:r>
        <w:rPr>
          <w:highlight w:val="lightGray"/>
        </w:rPr>
        <w:t xml:space="preserve"> En casa de Sílvia</w:t>
      </w:r>
    </w:p>
    <w:p>
      <w:pPr>
        <w:pBdr>
          <w:bottom w:val="single" w:sz="6" w:space="1" w:color="auto"/>
        </w:pBdr>
      </w:pPr>
    </w:p>
    <w:p>
      <w:r>
        <w:rPr>
          <w:b/>
          <w:highlight w:val="yellow"/>
        </w:rPr>
        <w:t>08/10/21, 15:45 - maría lorena:</w:t>
      </w:r>
      <w:r>
        <w:rPr>
          <w:highlight w:val="yellow"/>
        </w:rPr>
        <w:t xml:space="preserve"> Ah</w:t>
      </w:r>
    </w:p>
    <w:p>
      <w:pPr>
        <w:pBdr>
          <w:bottom w:val="single" w:sz="6" w:space="1" w:color="auto"/>
        </w:pBdr>
      </w:pPr>
    </w:p>
    <w:p>
      <w:r>
        <w:rPr>
          <w:b/>
          <w:highlight w:val="yellow"/>
        </w:rPr>
        <w:t>08/10/21, 15:45 - maría lorena:</w:t>
      </w:r>
      <w:r>
        <w:rPr>
          <w:highlight w:val="yellow"/>
        </w:rPr>
        <w:t xml:space="preserve"> LogrAte rentar el departamento?</w:t>
      </w:r>
    </w:p>
    <w:p>
      <w:pPr>
        <w:pBdr>
          <w:bottom w:val="single" w:sz="6" w:space="1" w:color="auto"/>
        </w:pBdr>
      </w:pPr>
    </w:p>
    <w:p>
      <w:r>
        <w:rPr>
          <w:b/>
          <w:highlight w:val="yellow"/>
        </w:rPr>
        <w:t>08/10/21, 15:45 - maría lorena:</w:t>
      </w:r>
      <w:r>
        <w:rPr>
          <w:highlight w:val="yellow"/>
        </w:rPr>
        <w:t xml:space="preserve"> Que has pensado?</w:t>
      </w:r>
    </w:p>
    <w:p>
      <w:pPr>
        <w:pBdr>
          <w:bottom w:val="single" w:sz="6" w:space="1" w:color="auto"/>
        </w:pBdr>
      </w:pPr>
    </w:p>
    <w:p>
      <w:r>
        <w:rPr>
          <w:b/>
          <w:highlight w:val="yellow"/>
        </w:rPr>
        <w:t>08/10/21, 15:46 - maría lorena:</w:t>
      </w:r>
      <w:r>
        <w:rPr>
          <w:highlight w:val="yellow"/>
        </w:rPr>
        <w:t xml:space="preserve"> Ya casi nos vemos!</w:t>
      </w:r>
    </w:p>
    <w:p>
      <w:pPr>
        <w:pBdr>
          <w:bottom w:val="single" w:sz="6" w:space="1" w:color="auto"/>
        </w:pBdr>
      </w:pPr>
    </w:p>
    <w:p>
      <w:r>
        <w:rPr>
          <w:b/>
          <w:highlight w:val="lightGray"/>
        </w:rPr>
        <w:t>08/10/21, 15:49 - Andy Varona:</w:t>
      </w:r>
      <w:r>
        <w:rPr>
          <w:highlight w:val="lightGray"/>
        </w:rPr>
        <w:t xml:space="preserve"> Hola! Aún no lo empiezo a promocionar</w:t>
      </w:r>
    </w:p>
    <w:p>
      <w:pPr>
        <w:pBdr>
          <w:bottom w:val="single" w:sz="6" w:space="1" w:color="auto"/>
        </w:pBdr>
      </w:pPr>
    </w:p>
    <w:p>
      <w:r>
        <w:rPr>
          <w:b/>
          <w:highlight w:val="lightGray"/>
        </w:rPr>
        <w:t>08/10/21, 15:49 - Andy Varona:</w:t>
      </w:r>
      <w:r>
        <w:rPr>
          <w:highlight w:val="lightGray"/>
        </w:rPr>
        <w:t xml:space="preserve"> Tienen que arreglar unas cosas. Pero ya empiezo. Me da miedo quedarme otra vez quedarme sin donde vivir</w:t>
      </w:r>
    </w:p>
    <w:p>
      <w:pPr>
        <w:pBdr>
          <w:bottom w:val="single" w:sz="6" w:space="1" w:color="auto"/>
        </w:pBdr>
      </w:pPr>
    </w:p>
    <w:p>
      <w:r>
        <w:rPr>
          <w:b/>
          <w:highlight w:val="yellow"/>
        </w:rPr>
        <w:t>08/10/21, 15:49 - maría lorena:</w:t>
      </w:r>
      <w:r>
        <w:rPr>
          <w:highlight w:val="yellow"/>
        </w:rPr>
        <w:t xml:space="preserve"> Ah ok</w:t>
      </w:r>
    </w:p>
    <w:p>
      <w:pPr>
        <w:pBdr>
          <w:bottom w:val="single" w:sz="6" w:space="1" w:color="auto"/>
        </w:pBdr>
      </w:pPr>
    </w:p>
    <w:p>
      <w:r>
        <w:rPr>
          <w:b/>
          <w:highlight w:val="yellow"/>
        </w:rPr>
        <w:t>08/10/21, 15:50 - maría lorena:</w:t>
      </w:r>
      <w:r>
        <w:rPr>
          <w:highlight w:val="yellow"/>
        </w:rPr>
        <w:t xml:space="preserve"> Si, entiendo</w:t>
      </w:r>
    </w:p>
    <w:p>
      <w:pPr>
        <w:pBdr>
          <w:bottom w:val="single" w:sz="6" w:space="1" w:color="auto"/>
        </w:pBdr>
      </w:pPr>
    </w:p>
    <w:p>
      <w:r>
        <w:rPr>
          <w:b/>
          <w:highlight w:val="lightGray"/>
        </w:rPr>
        <w:t>08/10/21, 15:50 - Andy Varona:</w:t>
      </w:r>
      <w:r>
        <w:rPr>
          <w:highlight w:val="lightGray"/>
        </w:rPr>
        <w:t xml:space="preserve"> tan eso ya se me está acabando el dinero así que ya lo empiezo</w:t>
      </w:r>
    </w:p>
    <w:p>
      <w:pPr>
        <w:pBdr>
          <w:bottom w:val="single" w:sz="6" w:space="1" w:color="auto"/>
        </w:pBdr>
      </w:pPr>
    </w:p>
    <w:p>
      <w:r>
        <w:rPr>
          <w:b/>
          <w:highlight w:val="lightGray"/>
        </w:rPr>
        <w:t>08/10/21, 15:50 - Andy Varona:</w:t>
      </w:r>
      <w:r>
        <w:rPr>
          <w:highlight w:val="lightGray"/>
        </w:rPr>
        <w:t xml:space="preserve"> Para cuando vengas te vas unos días?</w:t>
      </w:r>
    </w:p>
    <w:p>
      <w:pPr>
        <w:pBdr>
          <w:bottom w:val="single" w:sz="6" w:space="1" w:color="auto"/>
        </w:pBdr>
      </w:pPr>
    </w:p>
    <w:p>
      <w:r>
        <w:rPr>
          <w:b/>
          <w:highlight w:val="lightGray"/>
        </w:rPr>
        <w:t>08/10/21, 15:50 - Andy Varona:</w:t>
      </w:r>
      <w:r>
        <w:rPr>
          <w:highlight w:val="lightGray"/>
        </w:rPr>
        <w:t xml:space="preserve"> Anda</w:t>
      </w:r>
    </w:p>
    <w:p>
      <w:pPr>
        <w:pBdr>
          <w:bottom w:val="single" w:sz="6" w:space="1" w:color="auto"/>
        </w:pBdr>
      </w:pPr>
    </w:p>
    <w:p>
      <w:r>
        <w:rPr>
          <w:b/>
          <w:highlight w:val="yellow"/>
        </w:rPr>
        <w:t>08/10/21, 15:54 - maría lorena:</w:t>
      </w:r>
      <w:r>
        <w:rPr>
          <w:highlight w:val="yellow"/>
        </w:rPr>
        <w:t xml:space="preserve"> Si, me gustaría estar ahí unos días</w:t>
      </w:r>
    </w:p>
    <w:p>
      <w:pPr>
        <w:pBdr>
          <w:bottom w:val="single" w:sz="6" w:space="1" w:color="auto"/>
        </w:pBdr>
      </w:pPr>
    </w:p>
    <w:p>
      <w:r>
        <w:rPr>
          <w:b/>
          <w:highlight w:val="lightGray"/>
        </w:rPr>
        <w:t>08/10/21, 17:52 - Andy Varona:</w:t>
      </w:r>
      <w:r>
        <w:rPr>
          <w:highlight w:val="lightGray"/>
        </w:rPr>
        <w:t xml:space="preserve"> Super</w:t>
      </w:r>
    </w:p>
    <w:p>
      <w:pPr>
        <w:pBdr>
          <w:bottom w:val="single" w:sz="6" w:space="1" w:color="auto"/>
        </w:pBdr>
      </w:pPr>
    </w:p>
    <w:p>
      <w:r>
        <w:br w:type="page"/>
      </w:r>
    </w:p>
    <w:p>
      <w:pPr>
        <w:pStyle w:val="Heading1"/>
        <w:jc w:val="center"/>
      </w:pPr>
      <w:r>
        <w:t>09/10/21</w:t>
      </w:r>
    </w:p>
    <w:p>
      <w:r>
        <w:rPr>
          <w:b/>
          <w:highlight w:val="yellow"/>
        </w:rPr>
        <w:t>09/10/21, 10:33 - maría lorena:</w:t>
      </w:r>
      <w:r>
        <w:rPr>
          <w:highlight w:val="yellow"/>
        </w:rPr>
        <w:t xml:space="preserve"> Te contestarron en el FICM?</w:t>
      </w:r>
    </w:p>
    <w:p>
      <w:pPr>
        <w:pBdr>
          <w:bottom w:val="single" w:sz="6" w:space="1" w:color="auto"/>
        </w:pBdr>
      </w:pPr>
    </w:p>
    <w:p>
      <w:r>
        <w:rPr>
          <w:b/>
          <w:highlight w:val="lightGray"/>
        </w:rPr>
        <w:t>09/10/21, 14:13 - Andy Varona:</w:t>
      </w:r>
      <w:r>
        <w:rPr>
          <w:highlight w:val="lightGray"/>
        </w:rPr>
        <w:t xml:space="preserve"> Se me fue!! Sorry</w:t>
      </w:r>
    </w:p>
    <w:p>
      <w:pPr>
        <w:pBdr>
          <w:bottom w:val="single" w:sz="6" w:space="1" w:color="auto"/>
        </w:pBdr>
      </w:pPr>
    </w:p>
    <w:p>
      <w:r>
        <w:rPr>
          <w:b/>
          <w:highlight w:val="lightGray"/>
        </w:rPr>
        <w:t>09/10/21, 14:13 - Andy Varona:</w:t>
      </w:r>
      <w:r>
        <w:rPr>
          <w:highlight w:val="lightGray"/>
        </w:rPr>
        <w:t xml:space="preserve"> Hablo hoy</w:t>
      </w:r>
    </w:p>
    <w:p>
      <w:pPr>
        <w:pBdr>
          <w:bottom w:val="single" w:sz="6" w:space="1" w:color="auto"/>
        </w:pBdr>
      </w:pPr>
    </w:p>
    <w:p>
      <w:r>
        <w:br w:type="page"/>
      </w:r>
    </w:p>
    <w:p>
      <w:pPr>
        <w:pStyle w:val="Heading1"/>
        <w:jc w:val="center"/>
      </w:pPr>
      <w:r>
        <w:t>11/10/21</w:t>
      </w:r>
    </w:p>
    <w:p>
      <w:r>
        <w:rPr>
          <w:b/>
          <w:highlight w:val="yellow"/>
        </w:rPr>
        <w:t>11/10/21, 21:20 - maría lorena:</w:t>
      </w:r>
      <w:r>
        <w:rPr>
          <w:highlight w:val="yellow"/>
        </w:rPr>
        <w:t xml:space="preserve"> Hola, pudiste hablar?</w:t>
      </w:r>
    </w:p>
    <w:p>
      <w:pPr>
        <w:pBdr>
          <w:bottom w:val="single" w:sz="6" w:space="1" w:color="auto"/>
        </w:pBdr>
      </w:pPr>
    </w:p>
    <w:p>
      <w:r>
        <w:rPr>
          <w:b/>
          <w:highlight w:val="lightGray"/>
        </w:rPr>
        <w:t>11/10/21, 21:55 - Andy Varona:</w:t>
      </w:r>
      <w:r>
        <w:rPr>
          <w:highlight w:val="lightGray"/>
        </w:rPr>
        <w:t xml:space="preserve"> Videochiamata persa</w:t>
      </w:r>
    </w:p>
    <w:p>
      <w:pPr>
        <w:pBdr>
          <w:bottom w:val="single" w:sz="6" w:space="1" w:color="auto"/>
        </w:pBdr>
      </w:pPr>
    </w:p>
    <w:p>
      <w:r>
        <w:rPr>
          <w:b/>
          <w:highlight w:val="lightGray"/>
        </w:rPr>
        <w:t>11/10/21, 22:08 - Andy Varona:</w:t>
      </w:r>
      <w:r>
        <w:rPr>
          <w:highlight w:val="lightGray"/>
        </w:rPr>
        <w:t xml:space="preserve"> Chiamata vocale persa</w:t>
      </w:r>
    </w:p>
    <w:p>
      <w:pPr>
        <w:pBdr>
          <w:bottom w:val="single" w:sz="6" w:space="1" w:color="auto"/>
        </w:pBdr>
      </w:pPr>
    </w:p>
    <w:p>
      <w:r>
        <w:rPr>
          <w:b/>
          <w:highlight w:val="lightGray"/>
        </w:rPr>
        <w:t>11/10/21, 22:09 - Andy Varona:</w:t>
      </w:r>
      <w:r>
        <w:rPr>
          <w:highlight w:val="lightGray"/>
        </w:rPr>
        <w:t xml:space="preserve"> &lt;Media omessi&gt;</w:t>
      </w:r>
    </w:p>
    <w:p>
      <w:pPr>
        <w:pBdr>
          <w:bottom w:val="single" w:sz="6" w:space="1" w:color="auto"/>
        </w:pBdr>
      </w:pPr>
    </w:p>
    <w:p>
      <w:r>
        <w:rPr>
          <w:b/>
          <w:highlight w:val="yellow"/>
        </w:rPr>
        <w:t>11/10/21, 22:55 - maría lorena:</w:t>
      </w:r>
      <w:r>
        <w:rPr>
          <w:highlight w:val="yellow"/>
        </w:rPr>
        <w:t xml:space="preserve"> Borrado</w:t>
      </w:r>
    </w:p>
    <w:p>
      <w:pPr>
        <w:pBdr>
          <w:bottom w:val="single" w:sz="6" w:space="1" w:color="auto"/>
        </w:pBdr>
      </w:pPr>
    </w:p>
    <w:p>
      <w:r>
        <w:rPr>
          <w:b/>
          <w:highlight w:val="lightGray"/>
        </w:rPr>
        <w:t>11/10/21, 22:56 - Andy Varona:</w:t>
      </w:r>
      <w:r>
        <w:rPr>
          <w:highlight w:val="lightGray"/>
        </w:rPr>
        <w:t xml:space="preserve"> bravo!!!</w:t>
      </w:r>
    </w:p>
    <w:p>
      <w:pPr>
        <w:pBdr>
          <w:bottom w:val="single" w:sz="6" w:space="1" w:color="auto"/>
        </w:pBdr>
      </w:pPr>
    </w:p>
    <w:p>
      <w:r>
        <w:rPr>
          <w:b/>
          <w:highlight w:val="lightGray"/>
        </w:rPr>
        <w:t>11/10/21, 22:56 - Andy Varona:</w:t>
      </w:r>
      <w:r>
        <w:rPr>
          <w:highlight w:val="lightGray"/>
        </w:rPr>
        <w:t xml:space="preserve"> Felicidades!! eres una chingona</w:t>
      </w:r>
    </w:p>
    <w:p>
      <w:pPr>
        <w:pBdr>
          <w:bottom w:val="single" w:sz="6" w:space="1" w:color="auto"/>
        </w:pBdr>
      </w:pPr>
    </w:p>
    <w:p>
      <w:r>
        <w:rPr>
          <w:b/>
          <w:highlight w:val="lightGray"/>
        </w:rPr>
        <w:t>11/10/21, 22:56 - Andy Varona:</w:t>
      </w:r>
      <w:r>
        <w:rPr>
          <w:highlight w:val="lightGray"/>
        </w:rPr>
        <w:t xml:space="preserve"> ya empezaste  caminar para adelante en vez de en c</w:t>
      </w:r>
    </w:p>
    <w:p>
      <w:pPr>
        <w:pBdr>
          <w:bottom w:val="single" w:sz="6" w:space="1" w:color="auto"/>
        </w:pBdr>
      </w:pPr>
    </w:p>
    <w:p>
      <w:r>
        <w:rPr>
          <w:b/>
          <w:highlight w:val="lightGray"/>
        </w:rPr>
        <w:t>11/10/21, 22:56 - Andy Varona:</w:t>
      </w:r>
      <w:r>
        <w:rPr>
          <w:highlight w:val="lightGray"/>
        </w:rPr>
        <w:t xml:space="preserve"> c</w:t>
      </w:r>
    </w:p>
    <w:p>
      <w:pPr>
        <w:pBdr>
          <w:bottom w:val="single" w:sz="6" w:space="1" w:color="auto"/>
        </w:pBdr>
      </w:pPr>
    </w:p>
    <w:p>
      <w:r>
        <w:rPr>
          <w:b/>
          <w:highlight w:val="lightGray"/>
        </w:rPr>
        <w:t>11/10/21, 22:56 - Andy Varona:</w:t>
      </w:r>
      <w:r>
        <w:rPr>
          <w:highlight w:val="lightGray"/>
        </w:rPr>
        <w:t xml:space="preserve"> círuclos</w:t>
      </w:r>
      <w:r>
        <w:br/>
      </w:r>
      <w:r>
        <w:rPr>
          <w:highlight w:val="lightGray"/>
        </w:rPr>
      </w:r>
    </w:p>
    <w:p>
      <w:pPr>
        <w:pBdr>
          <w:bottom w:val="single" w:sz="6" w:space="1" w:color="auto"/>
        </w:pBdr>
      </w:pPr>
    </w:p>
    <w:p>
      <w:r>
        <w:br w:type="page"/>
      </w:r>
    </w:p>
    <w:p>
      <w:pPr>
        <w:pStyle w:val="Heading1"/>
        <w:jc w:val="center"/>
      </w:pPr>
      <w:r>
        <w:t>17/10/21</w:t>
      </w:r>
    </w:p>
    <w:p>
      <w:r>
        <w:rPr>
          <w:b/>
          <w:highlight w:val="lightGray"/>
        </w:rPr>
        <w:t>17/10/21, 20:22 - Andy Varona:</w:t>
      </w:r>
      <w:r>
        <w:rPr>
          <w:highlight w:val="lightGray"/>
        </w:rPr>
        <w:t xml:space="preserve"> Welcome</w:t>
      </w:r>
    </w:p>
    <w:p>
      <w:pPr>
        <w:pBdr>
          <w:bottom w:val="single" w:sz="6" w:space="1" w:color="auto"/>
        </w:pBdr>
      </w:pPr>
    </w:p>
    <w:p>
      <w:r>
        <w:br w:type="page"/>
      </w:r>
    </w:p>
    <w:p>
      <w:pPr>
        <w:pStyle w:val="Heading1"/>
        <w:jc w:val="center"/>
      </w:pPr>
      <w:r>
        <w:t>18/10/21</w:t>
      </w:r>
    </w:p>
    <w:p>
      <w:r>
        <w:rPr>
          <w:b/>
          <w:highlight w:val="yellow"/>
        </w:rPr>
        <w:t>18/10/21, 00:19 - maría lorena:</w:t>
      </w:r>
      <w:r>
        <w:rPr>
          <w:highlight w:val="yellow"/>
        </w:rPr>
        <w:t xml:space="preserve"> Ya llegué</w:t>
      </w:r>
    </w:p>
    <w:p>
      <w:pPr>
        <w:pBdr>
          <w:bottom w:val="single" w:sz="6" w:space="1" w:color="auto"/>
        </w:pBdr>
      </w:pPr>
    </w:p>
    <w:p>
      <w:r>
        <w:rPr>
          <w:b/>
          <w:highlight w:val="yellow"/>
        </w:rPr>
        <w:t>18/10/21, 00:48 - maría lorena:</w:t>
      </w:r>
      <w:r>
        <w:rPr>
          <w:highlight w:val="yellow"/>
        </w:rPr>
        <w:t xml:space="preserve"> Ya</w:t>
      </w:r>
    </w:p>
    <w:p>
      <w:pPr>
        <w:pBdr>
          <w:bottom w:val="single" w:sz="6" w:space="1" w:color="auto"/>
        </w:pBdr>
      </w:pPr>
    </w:p>
    <w:p>
      <w:r>
        <w:rPr>
          <w:b/>
          <w:highlight w:val="lightGray"/>
        </w:rPr>
        <w:t>18/10/21, 00:59 - Andy Varona:</w:t>
      </w:r>
      <w:r>
        <w:rPr>
          <w:highlight w:val="lightGray"/>
        </w:rPr>
        <w:t xml:space="preserve"> Ahh que bueno</w:t>
      </w:r>
    </w:p>
    <w:p>
      <w:pPr>
        <w:pBdr>
          <w:bottom w:val="single" w:sz="6" w:space="1" w:color="auto"/>
        </w:pBdr>
      </w:pPr>
    </w:p>
    <w:p>
      <w:r>
        <w:rPr>
          <w:b/>
          <w:highlight w:val="lightGray"/>
        </w:rPr>
        <w:t>18/10/21, 00:59 - Andy Varona:</w:t>
      </w:r>
      <w:r>
        <w:rPr>
          <w:highlight w:val="lightGray"/>
        </w:rPr>
        <w:t xml:space="preserve"> Todo bien?</w:t>
      </w:r>
    </w:p>
    <w:p>
      <w:pPr>
        <w:pBdr>
          <w:bottom w:val="single" w:sz="6" w:space="1" w:color="auto"/>
        </w:pBdr>
      </w:pPr>
    </w:p>
    <w:p>
      <w:r>
        <w:rPr>
          <w:b/>
          <w:highlight w:val="yellow"/>
        </w:rPr>
        <w:t>18/10/21, 01:11 - maría lorena:</w:t>
      </w:r>
      <w:r>
        <w:rPr>
          <w:highlight w:val="yellow"/>
        </w:rPr>
        <w:t xml:space="preserve"> 5549268067 este es mi nuevo número</w:t>
      </w:r>
    </w:p>
    <w:p>
      <w:pPr>
        <w:pBdr>
          <w:bottom w:val="single" w:sz="6" w:space="1" w:color="auto"/>
        </w:pBdr>
      </w:pPr>
    </w:p>
    <w:p>
      <w:r>
        <w:rPr>
          <w:b/>
          <w:highlight w:val="lightGray"/>
        </w:rPr>
        <w:t>18/10/21, 01:16 - Andy Varona:</w:t>
      </w:r>
      <w:r>
        <w:rPr>
          <w:highlight w:val="lightGray"/>
        </w:rPr>
        <w:t xml:space="preserve"> Oki</w:t>
      </w:r>
    </w:p>
    <w:p>
      <w:pPr>
        <w:pBdr>
          <w:bottom w:val="single" w:sz="6" w:space="1" w:color="auto"/>
        </w:pBdr>
      </w:pPr>
    </w:p>
    <w:p>
      <w:r>
        <w:rPr>
          <w:b/>
          <w:highlight w:val="lightGray"/>
        </w:rPr>
        <w:t>18/10/21, 01:16 - Andy Varona:</w:t>
      </w:r>
      <w:r>
        <w:rPr>
          <w:highlight w:val="lightGray"/>
        </w:rPr>
        <w:t xml:space="preserve"> Te marcó?</w:t>
      </w:r>
    </w:p>
    <w:p>
      <w:pPr>
        <w:pBdr>
          <w:bottom w:val="single" w:sz="6" w:space="1" w:color="auto"/>
        </w:pBdr>
      </w:pPr>
    </w:p>
    <w:p>
      <w:r>
        <w:rPr>
          <w:b/>
          <w:highlight w:val="yellow"/>
        </w:rPr>
        <w:t>18/10/21, 01:16 - maría lorena:</w:t>
      </w:r>
      <w:r>
        <w:rPr>
          <w:highlight w:val="yellow"/>
        </w:rPr>
        <w:t xml:space="preserve"> Ok</w:t>
      </w:r>
    </w:p>
    <w:p>
      <w:pPr>
        <w:pBdr>
          <w:bottom w:val="single" w:sz="6" w:space="1" w:color="auto"/>
        </w:pBdr>
      </w:pPr>
    </w:p>
    <w:p>
      <w:r>
        <w:rPr>
          <w:b/>
          <w:highlight w:val="lightGray"/>
        </w:rPr>
        <w:t>18/10/21, 15:47 - Andy Varona:</w:t>
      </w:r>
      <w:r>
        <w:rPr>
          <w:highlight w:val="lightGray"/>
        </w:rPr>
        <w:t xml:space="preserve"> Hola lindo día</w:t>
      </w:r>
    </w:p>
    <w:p>
      <w:pPr>
        <w:pBdr>
          <w:bottom w:val="single" w:sz="6" w:space="1" w:color="auto"/>
        </w:pBdr>
      </w:pPr>
    </w:p>
    <w:p>
      <w:r>
        <w:rPr>
          <w:b/>
          <w:highlight w:val="lightGray"/>
        </w:rPr>
        <w:t>18/10/21, 15:49 - Andy Varona:</w:t>
      </w:r>
      <w:r>
        <w:rPr>
          <w:highlight w:val="lightGray"/>
        </w:rPr>
        <w:t xml:space="preserve"> Espero que te haya ido bien.</w:t>
      </w:r>
      <w:r>
        <w:br/>
      </w:r>
      <w:r>
        <w:rPr>
          <w:highlight w:val="lightGray"/>
        </w:rPr>
        <w:t>Necesito que me digas que días quieres que bloquee en San Miguel para en esta semana ya abrir lo del Airbnb</w:t>
      </w:r>
    </w:p>
    <w:p>
      <w:pPr>
        <w:pBdr>
          <w:bottom w:val="single" w:sz="6" w:space="1" w:color="auto"/>
        </w:pBdr>
      </w:pPr>
    </w:p>
    <w:p>
      <w:r>
        <w:rPr>
          <w:b/>
          <w:highlight w:val="yellow"/>
        </w:rPr>
        <w:t>18/10/21, 18:11 - maría lorena:</w:t>
      </w:r>
      <w:r>
        <w:rPr>
          <w:highlight w:val="yellow"/>
        </w:rPr>
        <w:t xml:space="preserve"> &lt;Media omessi&gt;</w:t>
      </w:r>
    </w:p>
    <w:p>
      <w:pPr>
        <w:pBdr>
          <w:bottom w:val="single" w:sz="6" w:space="1" w:color="auto"/>
        </w:pBdr>
      </w:pPr>
    </w:p>
    <w:p>
      <w:r>
        <w:rPr>
          <w:b/>
          <w:highlight w:val="yellow"/>
        </w:rPr>
        <w:t>18/10/21, 18:12 - maría lorena:</w:t>
      </w:r>
      <w:r>
        <w:rPr>
          <w:highlight w:val="yellow"/>
        </w:rPr>
        <w:t xml:space="preserve"> &lt;Media omessi&gt;</w:t>
      </w:r>
    </w:p>
    <w:p>
      <w:pPr>
        <w:pBdr>
          <w:bottom w:val="single" w:sz="6" w:space="1" w:color="auto"/>
        </w:pBdr>
      </w:pPr>
    </w:p>
    <w:p>
      <w:r>
        <w:rPr>
          <w:b/>
          <w:highlight w:val="lightGray"/>
        </w:rPr>
        <w:t>18/10/21, 18:15 - Andy Varona:</w:t>
      </w:r>
      <w:r>
        <w:rPr>
          <w:highlight w:val="lightGray"/>
        </w:rPr>
        <w:t xml:space="preserve"> Ok,  entonces para no subirlo</w:t>
      </w:r>
    </w:p>
    <w:p>
      <w:pPr>
        <w:pBdr>
          <w:bottom w:val="single" w:sz="6" w:space="1" w:color="auto"/>
        </w:pBdr>
      </w:pPr>
    </w:p>
    <w:p>
      <w:r>
        <w:rPr>
          <w:b/>
          <w:highlight w:val="lightGray"/>
        </w:rPr>
        <w:t>18/10/21, 18:17 - Andy Varona:</w:t>
      </w:r>
      <w:r>
        <w:rPr>
          <w:highlight w:val="lightGray"/>
        </w:rPr>
        <w:t xml:space="preserve"> &lt;Media omessi&gt;</w:t>
      </w:r>
    </w:p>
    <w:p>
      <w:pPr>
        <w:pBdr>
          <w:bottom w:val="single" w:sz="6" w:space="1" w:color="auto"/>
        </w:pBdr>
      </w:pPr>
    </w:p>
    <w:p>
      <w:r>
        <w:rPr>
          <w:b/>
          <w:highlight w:val="yellow"/>
        </w:rPr>
        <w:t>18/10/21, 18:19 - maría lorena:</w:t>
      </w:r>
      <w:r>
        <w:rPr>
          <w:highlight w:val="yellow"/>
        </w:rPr>
        <w:t xml:space="preserve"> &lt;Media omessi&gt;</w:t>
      </w:r>
    </w:p>
    <w:p>
      <w:pPr>
        <w:pBdr>
          <w:bottom w:val="single" w:sz="6" w:space="1" w:color="auto"/>
        </w:pBdr>
      </w:pPr>
    </w:p>
    <w:p>
      <w:r>
        <w:rPr>
          <w:b/>
          <w:highlight w:val="lightGray"/>
        </w:rPr>
        <w:t>18/10/21, 18:25 - Andy Varona:</w:t>
      </w:r>
      <w:r>
        <w:rPr>
          <w:highlight w:val="lightGray"/>
        </w:rPr>
        <w:t xml:space="preserve"> Ahh ok</w:t>
      </w:r>
    </w:p>
    <w:p>
      <w:pPr>
        <w:pBdr>
          <w:bottom w:val="single" w:sz="6" w:space="1" w:color="auto"/>
        </w:pBdr>
      </w:pPr>
    </w:p>
    <w:p>
      <w:r>
        <w:rPr>
          <w:b/>
          <w:highlight w:val="lightGray"/>
        </w:rPr>
        <w:t>18/10/21, 18:26 - Andy Varona:</w:t>
      </w:r>
      <w:r>
        <w:rPr>
          <w:highlight w:val="lightGray"/>
        </w:rPr>
        <w:t xml:space="preserve"> Sii</w:t>
      </w:r>
    </w:p>
    <w:p>
      <w:pPr>
        <w:pBdr>
          <w:bottom w:val="single" w:sz="6" w:space="1" w:color="auto"/>
        </w:pBdr>
      </w:pPr>
    </w:p>
    <w:p>
      <w:r>
        <w:rPr>
          <w:b/>
          <w:highlight w:val="lightGray"/>
        </w:rPr>
        <w:t>18/10/21, 18:26 - Andy Varona:</w:t>
      </w:r>
      <w:r>
        <w:rPr>
          <w:highlight w:val="lightGray"/>
        </w:rPr>
        <w:t xml:space="preserve"> Claro</w:t>
      </w:r>
    </w:p>
    <w:p>
      <w:pPr>
        <w:pBdr>
          <w:bottom w:val="single" w:sz="6" w:space="1" w:color="auto"/>
        </w:pBdr>
      </w:pPr>
    </w:p>
    <w:p>
      <w:r>
        <w:rPr>
          <w:b/>
          <w:highlight w:val="lightGray"/>
        </w:rPr>
        <w:t>18/10/21, 18:26 - Andy Varona:</w:t>
      </w:r>
      <w:r>
        <w:rPr>
          <w:highlight w:val="lightGray"/>
        </w:rPr>
        <w:t xml:space="preserve"> Pos pon en el chat de este fin</w:t>
      </w:r>
    </w:p>
    <w:p>
      <w:pPr>
        <w:pBdr>
          <w:bottom w:val="single" w:sz="6" w:space="1" w:color="auto"/>
        </w:pBdr>
      </w:pPr>
    </w:p>
    <w:p>
      <w:r>
        <w:rPr>
          <w:b/>
          <w:highlight w:val="lightGray"/>
        </w:rPr>
        <w:t>18/10/21, 18:26 - Andy Varona:</w:t>
      </w:r>
      <w:r>
        <w:rPr>
          <w:highlight w:val="lightGray"/>
        </w:rPr>
        <w:t xml:space="preserve"> Cuando dices Juan Rulfo me</w:t>
      </w:r>
      <w:r>
        <w:br/>
      </w:r>
      <w:r>
        <w:rPr>
          <w:highlight w:val="lightGray"/>
        </w:rPr>
        <w:t>Siento en 1985</w:t>
      </w:r>
    </w:p>
    <w:p>
      <w:pPr>
        <w:pBdr>
          <w:bottom w:val="single" w:sz="6" w:space="1" w:color="auto"/>
        </w:pBdr>
      </w:pPr>
    </w:p>
    <w:p>
      <w:r>
        <w:rPr>
          <w:b/>
          <w:highlight w:val="lightGray"/>
        </w:rPr>
        <w:t>18/10/21, 18:27 - Andy Varona:</w:t>
      </w:r>
      <w:r>
        <w:rPr>
          <w:highlight w:val="lightGray"/>
        </w:rPr>
        <w:t xml:space="preserve"> Si quieres el jueves voy por ti y luego pasamos por ellos</w:t>
      </w:r>
    </w:p>
    <w:p>
      <w:pPr>
        <w:pBdr>
          <w:bottom w:val="single" w:sz="6" w:space="1" w:color="auto"/>
        </w:pBdr>
      </w:pPr>
    </w:p>
    <w:p>
      <w:r>
        <w:rPr>
          <w:b/>
          <w:highlight w:val="lightGray"/>
        </w:rPr>
        <w:t>18/10/21, 18:27 - Andy Varona:</w:t>
      </w:r>
      <w:r>
        <w:rPr>
          <w:highlight w:val="lightGray"/>
        </w:rPr>
        <w:t xml:space="preserve"> Ahh si va Sílvia con sus amigas</w:t>
      </w:r>
    </w:p>
    <w:p>
      <w:pPr>
        <w:pBdr>
          <w:bottom w:val="single" w:sz="6" w:space="1" w:color="auto"/>
        </w:pBdr>
      </w:pPr>
    </w:p>
    <w:p>
      <w:r>
        <w:rPr>
          <w:b/>
          <w:highlight w:val="lightGray"/>
        </w:rPr>
        <w:t>18/10/21, 18:28 - Andy Varona:</w:t>
      </w:r>
      <w:r>
        <w:rPr>
          <w:highlight w:val="lightGray"/>
        </w:rPr>
        <w:t xml:space="preserve"> Si este si</w:t>
      </w:r>
    </w:p>
    <w:p>
      <w:pPr>
        <w:pBdr>
          <w:bottom w:val="single" w:sz="6" w:space="1" w:color="auto"/>
        </w:pBdr>
      </w:pPr>
    </w:p>
    <w:p>
      <w:r>
        <w:rPr>
          <w:b/>
          <w:highlight w:val="yellow"/>
        </w:rPr>
        <w:t>18/10/21, 18:29 - maría lorena:</w:t>
      </w:r>
      <w:r>
        <w:rPr>
          <w:highlight w:val="yellow"/>
        </w:rPr>
        <w:t xml:space="preserve"> Sí, estaría bien, deja que me confirmen, pero si no van igual vamos nosotras.</w:t>
      </w:r>
    </w:p>
    <w:p>
      <w:pPr>
        <w:pBdr>
          <w:bottom w:val="single" w:sz="6" w:space="1" w:color="auto"/>
        </w:pBdr>
      </w:pPr>
    </w:p>
    <w:p>
      <w:r>
        <w:rPr>
          <w:b/>
          <w:highlight w:val="lightGray"/>
        </w:rPr>
        <w:t>18/10/21, 18:33 - Andy Varona:</w:t>
      </w:r>
      <w:r>
        <w:rPr>
          <w:highlight w:val="lightGray"/>
        </w:rPr>
        <w:t xml:space="preserve"> Va</w:t>
      </w:r>
    </w:p>
    <w:p>
      <w:pPr>
        <w:pBdr>
          <w:bottom w:val="single" w:sz="6" w:space="1" w:color="auto"/>
        </w:pBdr>
      </w:pPr>
    </w:p>
    <w:p>
      <w:r>
        <w:rPr>
          <w:b/>
          <w:highlight w:val="lightGray"/>
        </w:rPr>
        <w:t>18/10/21, 18:33 - Andy Varona:</w:t>
      </w:r>
      <w:r>
        <w:rPr>
          <w:highlight w:val="lightGray"/>
        </w:rPr>
        <w:t xml:space="preserve"> Mira</w:t>
      </w:r>
    </w:p>
    <w:p>
      <w:pPr>
        <w:pBdr>
          <w:bottom w:val="single" w:sz="6" w:space="1" w:color="auto"/>
        </w:pBdr>
      </w:pPr>
    </w:p>
    <w:p>
      <w:r>
        <w:rPr>
          <w:b/>
          <w:highlight w:val="lightGray"/>
        </w:rPr>
        <w:t>18/10/21, 18:33 - Andy Varona:</w:t>
      </w:r>
      <w:r>
        <w:rPr>
          <w:highlight w:val="lightGray"/>
        </w:rPr>
        <w:t xml:space="preserve"> &lt;Media omessi&gt;</w:t>
      </w:r>
    </w:p>
    <w:p>
      <w:pPr>
        <w:pBdr>
          <w:bottom w:val="single" w:sz="6" w:space="1" w:color="auto"/>
        </w:pBdr>
      </w:pPr>
    </w:p>
    <w:p>
      <w:r>
        <w:rPr>
          <w:b/>
          <w:highlight w:val="lightGray"/>
        </w:rPr>
        <w:t>18/10/21, 18:33 - Andy Varona:</w:t>
      </w:r>
      <w:r>
        <w:rPr>
          <w:highlight w:val="lightGray"/>
        </w:rPr>
        <w:t xml:space="preserve"> &lt;Media omessi&gt;</w:t>
      </w:r>
    </w:p>
    <w:p>
      <w:pPr>
        <w:pBdr>
          <w:bottom w:val="single" w:sz="6" w:space="1" w:color="auto"/>
        </w:pBdr>
      </w:pPr>
    </w:p>
    <w:p>
      <w:r>
        <w:rPr>
          <w:b/>
          <w:highlight w:val="lightGray"/>
        </w:rPr>
        <w:t>18/10/21, 18:33 - Andy Varona:</w:t>
      </w:r>
      <w:r>
        <w:rPr>
          <w:highlight w:val="lightGray"/>
        </w:rPr>
        <w:t xml:space="preserve"> &lt;Media omessi&gt;</w:t>
      </w:r>
    </w:p>
    <w:p>
      <w:pPr>
        <w:pBdr>
          <w:bottom w:val="single" w:sz="6" w:space="1" w:color="auto"/>
        </w:pBdr>
      </w:pPr>
    </w:p>
    <w:p>
      <w:r>
        <w:rPr>
          <w:b/>
          <w:highlight w:val="lightGray"/>
        </w:rPr>
        <w:t>18/10/21, 18:33 - Andy Varona:</w:t>
      </w:r>
      <w:r>
        <w:rPr>
          <w:highlight w:val="lightGray"/>
        </w:rPr>
        <w:t xml:space="preserve"> &lt;Media omessi&gt;</w:t>
      </w:r>
    </w:p>
    <w:p>
      <w:pPr>
        <w:pBdr>
          <w:bottom w:val="single" w:sz="6" w:space="1" w:color="auto"/>
        </w:pBdr>
      </w:pPr>
    </w:p>
    <w:p>
      <w:r>
        <w:rPr>
          <w:b/>
          <w:highlight w:val="lightGray"/>
        </w:rPr>
        <w:t>18/10/21, 18:33 - Andy Varona:</w:t>
      </w:r>
      <w:r>
        <w:rPr>
          <w:highlight w:val="lightGray"/>
        </w:rPr>
        <w:t xml:space="preserve"> &lt;Media omessi&gt;</w:t>
      </w:r>
    </w:p>
    <w:p>
      <w:pPr>
        <w:pBdr>
          <w:bottom w:val="single" w:sz="6" w:space="1" w:color="auto"/>
        </w:pBdr>
      </w:pPr>
    </w:p>
    <w:p>
      <w:r>
        <w:br w:type="page"/>
      </w:r>
    </w:p>
    <w:p>
      <w:pPr>
        <w:pStyle w:val="Heading1"/>
        <w:jc w:val="center"/>
      </w:pPr>
      <w:r>
        <w:t>19/10/21</w:t>
      </w:r>
    </w:p>
    <w:p>
      <w:r>
        <w:rPr>
          <w:b/>
          <w:highlight w:val="yellow"/>
        </w:rPr>
        <w:t>19/10/21, 00:01 - maría lorena:</w:t>
      </w:r>
      <w:r>
        <w:rPr>
          <w:highlight w:val="yellow"/>
        </w:rPr>
        <w:t xml:space="preserve"> Oye, mis amigos decidieron esto, si paso el jueves a la 1:00 por ellos a Querétaro y nos vamos a San Miguel</w:t>
      </w:r>
    </w:p>
    <w:p>
      <w:pPr>
        <w:pBdr>
          <w:bottom w:val="single" w:sz="6" w:space="1" w:color="auto"/>
        </w:pBdr>
      </w:pPr>
    </w:p>
    <w:p>
      <w:r>
        <w:rPr>
          <w:b/>
          <w:highlight w:val="yellow"/>
        </w:rPr>
        <w:t>19/10/21, 00:02 - maría lorena:</w:t>
      </w:r>
      <w:r>
        <w:rPr>
          <w:highlight w:val="yellow"/>
        </w:rPr>
        <w:t xml:space="preserve"> Tu vendrías a Salamanca/ Irapuato antes y nos regresamos el jueves?</w:t>
      </w:r>
    </w:p>
    <w:p>
      <w:pPr>
        <w:pBdr>
          <w:bottom w:val="single" w:sz="6" w:space="1" w:color="auto"/>
        </w:pBdr>
      </w:pPr>
    </w:p>
    <w:p>
      <w:r>
        <w:rPr>
          <w:b/>
          <w:highlight w:val="yellow"/>
        </w:rPr>
        <w:t>19/10/21, 00:15 - maría lorena:</w:t>
      </w:r>
      <w:r>
        <w:rPr>
          <w:highlight w:val="yellow"/>
        </w:rPr>
        <w:t xml:space="preserve"> Y ya ellos se regresan el viernes a Querétaro y nosotras nos quedamos</w:t>
      </w:r>
    </w:p>
    <w:p>
      <w:pPr>
        <w:pBdr>
          <w:bottom w:val="single" w:sz="6" w:space="1" w:color="auto"/>
        </w:pBdr>
      </w:pPr>
    </w:p>
    <w:p>
      <w:r>
        <w:rPr>
          <w:b/>
          <w:highlight w:val="yellow"/>
        </w:rPr>
        <w:t>19/10/21, 00:15 - maría lorena:</w:t>
      </w:r>
      <w:r>
        <w:rPr>
          <w:highlight w:val="yellow"/>
        </w:rPr>
        <w:t xml:space="preserve"> Quién iría entonces?</w:t>
      </w:r>
    </w:p>
    <w:p>
      <w:pPr>
        <w:pBdr>
          <w:bottom w:val="single" w:sz="6" w:space="1" w:color="auto"/>
        </w:pBdr>
      </w:pPr>
    </w:p>
    <w:p>
      <w:r>
        <w:rPr>
          <w:b/>
          <w:highlight w:val="yellow"/>
        </w:rPr>
        <w:t>19/10/21, 00:16 - maría lorena:</w:t>
      </w:r>
      <w:r>
        <w:rPr>
          <w:highlight w:val="yellow"/>
        </w:rPr>
        <w:t xml:space="preserve"> Quisiera invitar a Cris mi amiga per si no otro día</w:t>
      </w:r>
    </w:p>
    <w:p>
      <w:pPr>
        <w:pBdr>
          <w:bottom w:val="single" w:sz="6" w:space="1" w:color="auto"/>
        </w:pBdr>
      </w:pPr>
    </w:p>
    <w:p>
      <w:r>
        <w:rPr>
          <w:b/>
          <w:highlight w:val="lightGray"/>
        </w:rPr>
        <w:t>19/10/21, 01:00 - Andy Varona:</w:t>
      </w:r>
      <w:r>
        <w:rPr>
          <w:highlight w:val="lightGray"/>
        </w:rPr>
        <w:t xml:space="preserve"> si claro</w:t>
      </w:r>
    </w:p>
    <w:p>
      <w:pPr>
        <w:pBdr>
          <w:bottom w:val="single" w:sz="6" w:space="1" w:color="auto"/>
        </w:pBdr>
      </w:pPr>
    </w:p>
    <w:p>
      <w:r>
        <w:rPr>
          <w:b/>
          <w:highlight w:val="lightGray"/>
        </w:rPr>
        <w:t>19/10/21, 01:00 - Andy Varona:</w:t>
      </w:r>
      <w:r>
        <w:rPr>
          <w:highlight w:val="lightGray"/>
        </w:rPr>
        <w:t xml:space="preserve"> me puedo ir el jueves mismo</w:t>
      </w:r>
    </w:p>
    <w:p>
      <w:pPr>
        <w:pBdr>
          <w:bottom w:val="single" w:sz="6" w:space="1" w:color="auto"/>
        </w:pBdr>
      </w:pPr>
    </w:p>
    <w:p>
      <w:r>
        <w:rPr>
          <w:b/>
          <w:highlight w:val="yellow"/>
        </w:rPr>
        <w:t>19/10/21, 01:53 - maría lorena:</w:t>
      </w:r>
      <w:r>
        <w:rPr>
          <w:highlight w:val="yellow"/>
        </w:rPr>
        <w:t xml:space="preserve"> Segura?</w:t>
      </w:r>
    </w:p>
    <w:p>
      <w:pPr>
        <w:pBdr>
          <w:bottom w:val="single" w:sz="6" w:space="1" w:color="auto"/>
        </w:pBdr>
      </w:pPr>
    </w:p>
    <w:p>
      <w:r>
        <w:rPr>
          <w:b/>
          <w:highlight w:val="yellow"/>
        </w:rPr>
        <w:t>19/10/21, 01:54 - maría lorena:</w:t>
      </w:r>
      <w:r>
        <w:rPr>
          <w:highlight w:val="yellow"/>
        </w:rPr>
        <w:t xml:space="preserve"> No es mucho viaje?</w:t>
      </w:r>
    </w:p>
    <w:p>
      <w:pPr>
        <w:pBdr>
          <w:bottom w:val="single" w:sz="6" w:space="1" w:color="auto"/>
        </w:pBdr>
      </w:pPr>
    </w:p>
    <w:p>
      <w:r>
        <w:rPr>
          <w:b/>
          <w:highlight w:val="yellow"/>
        </w:rPr>
        <w:t>19/10/21, 01:54 - maría lorena:</w:t>
      </w:r>
      <w:r>
        <w:rPr>
          <w:highlight w:val="yellow"/>
        </w:rPr>
        <w:t xml:space="preserve"> Pensé que beniaS por algo antese</w:t>
      </w:r>
    </w:p>
    <w:p>
      <w:pPr>
        <w:pBdr>
          <w:bottom w:val="single" w:sz="6" w:space="1" w:color="auto"/>
        </w:pBdr>
      </w:pPr>
    </w:p>
    <w:p>
      <w:r>
        <w:rPr>
          <w:b/>
          <w:highlight w:val="lightGray"/>
        </w:rPr>
        <w:t>19/10/21, 02:25 - Andy Varona:</w:t>
      </w:r>
      <w:r>
        <w:rPr>
          <w:highlight w:val="lightGray"/>
        </w:rPr>
        <w:t xml:space="preserve"> Si no pasa nada</w:t>
      </w:r>
    </w:p>
    <w:p>
      <w:pPr>
        <w:pBdr>
          <w:bottom w:val="single" w:sz="6" w:space="1" w:color="auto"/>
        </w:pBdr>
      </w:pPr>
    </w:p>
    <w:p>
      <w:r>
        <w:rPr>
          <w:b/>
          <w:highlight w:val="lightGray"/>
        </w:rPr>
        <w:t>19/10/21, 02:25 - Andy Varona:</w:t>
      </w:r>
      <w:r>
        <w:rPr>
          <w:highlight w:val="lightGray"/>
        </w:rPr>
        <w:t xml:space="preserve"> Pensaba ir aal miercolitos per está bien</w:t>
      </w:r>
    </w:p>
    <w:p>
      <w:pPr>
        <w:pBdr>
          <w:bottom w:val="single" w:sz="6" w:space="1" w:color="auto"/>
        </w:pBdr>
      </w:pPr>
    </w:p>
    <w:p>
      <w:r>
        <w:rPr>
          <w:b/>
          <w:highlight w:val="lightGray"/>
        </w:rPr>
        <w:t>19/10/21, 02:57 - Andy Varona:</w:t>
      </w:r>
      <w:r>
        <w:rPr>
          <w:highlight w:val="lightGray"/>
        </w:rPr>
        <w:t xml:space="preserve"> El jueves Namas quisiera pasar al palacio de hierro</w:t>
      </w:r>
    </w:p>
    <w:p>
      <w:pPr>
        <w:pBdr>
          <w:bottom w:val="single" w:sz="6" w:space="1" w:color="auto"/>
        </w:pBdr>
      </w:pPr>
    </w:p>
    <w:p>
      <w:r>
        <w:rPr>
          <w:b/>
          <w:highlight w:val="yellow"/>
        </w:rPr>
        <w:t>19/10/21, 03:52 - maría lorena:</w:t>
      </w:r>
      <w:r>
        <w:rPr>
          <w:highlight w:val="yellow"/>
        </w:rPr>
        <w:t xml:space="preserve"> Dónde es palacio de hierro?</w:t>
      </w:r>
    </w:p>
    <w:p>
      <w:pPr>
        <w:pBdr>
          <w:bottom w:val="single" w:sz="6" w:space="1" w:color="auto"/>
        </w:pBdr>
      </w:pPr>
    </w:p>
    <w:p>
      <w:r>
        <w:rPr>
          <w:b/>
          <w:highlight w:val="yellow"/>
        </w:rPr>
        <w:t>19/10/21, 03:52 - maría lorena:</w:t>
      </w:r>
      <w:r>
        <w:rPr>
          <w:highlight w:val="yellow"/>
        </w:rPr>
        <w:t xml:space="preserve"> En Querétaro?</w:t>
      </w:r>
    </w:p>
    <w:p>
      <w:pPr>
        <w:pBdr>
          <w:bottom w:val="single" w:sz="6" w:space="1" w:color="auto"/>
        </w:pBdr>
      </w:pPr>
    </w:p>
    <w:p>
      <w:r>
        <w:rPr>
          <w:b/>
          <w:highlight w:val="lightGray"/>
        </w:rPr>
        <w:t>19/10/21, 04:05 - Andy Varona:</w:t>
      </w:r>
      <w:r>
        <w:rPr>
          <w:highlight w:val="lightGray"/>
        </w:rPr>
        <w:t xml:space="preserve"> Si</w:t>
      </w:r>
    </w:p>
    <w:p>
      <w:pPr>
        <w:pBdr>
          <w:bottom w:val="single" w:sz="6" w:space="1" w:color="auto"/>
        </w:pBdr>
      </w:pPr>
    </w:p>
    <w:p>
      <w:r>
        <w:rPr>
          <w:b/>
          <w:highlight w:val="yellow"/>
        </w:rPr>
        <w:t>19/10/21, 04:06 - maría lorena:</w:t>
      </w:r>
      <w:r>
        <w:rPr>
          <w:highlight w:val="yellow"/>
        </w:rPr>
        <w:t xml:space="preserve"> Ah, ok y porque no vienes  el miércoles y nos vamos el jueves</w:t>
      </w:r>
    </w:p>
    <w:p>
      <w:pPr>
        <w:pBdr>
          <w:bottom w:val="single" w:sz="6" w:space="1" w:color="auto"/>
        </w:pBdr>
      </w:pPr>
    </w:p>
    <w:p>
      <w:r>
        <w:rPr>
          <w:b/>
          <w:highlight w:val="lightGray"/>
        </w:rPr>
        <w:t>19/10/21, 04:17 - Andy Varona:</w:t>
      </w:r>
      <w:r>
        <w:rPr>
          <w:highlight w:val="lightGray"/>
        </w:rPr>
        <w:t xml:space="preserve"> Pues si pensaba para el miércoles pero luego fumo mucho y me duermo bien tarde</w:t>
      </w:r>
    </w:p>
    <w:p>
      <w:pPr>
        <w:pBdr>
          <w:bottom w:val="single" w:sz="6" w:space="1" w:color="auto"/>
        </w:pBdr>
      </w:pPr>
    </w:p>
    <w:p>
      <w:r>
        <w:rPr>
          <w:b/>
          <w:highlight w:val="yellow"/>
        </w:rPr>
        <w:t>19/10/21, 04:28 - maría lorena:</w:t>
      </w:r>
      <w:r>
        <w:rPr>
          <w:highlight w:val="yellow"/>
        </w:rPr>
        <w:t xml:space="preserve"> Ah, pues no fumes y se van a dormir temprano</w:t>
      </w:r>
    </w:p>
    <w:p>
      <w:pPr>
        <w:pBdr>
          <w:bottom w:val="single" w:sz="6" w:space="1" w:color="auto"/>
        </w:pBdr>
      </w:pPr>
    </w:p>
    <w:p>
      <w:r>
        <w:rPr>
          <w:b/>
          <w:highlight w:val="yellow"/>
        </w:rPr>
        <w:t>19/10/21, 04:28 - maría lorena:</w:t>
      </w:r>
      <w:r>
        <w:rPr>
          <w:highlight w:val="yellow"/>
        </w:rPr>
        <w:t xml:space="preserve"> Te vienes aquí</w:t>
      </w:r>
    </w:p>
    <w:p>
      <w:pPr>
        <w:pBdr>
          <w:bottom w:val="single" w:sz="6" w:space="1" w:color="auto"/>
        </w:pBdr>
      </w:pPr>
    </w:p>
    <w:p>
      <w:r>
        <w:rPr>
          <w:b/>
          <w:highlight w:val="yellow"/>
        </w:rPr>
        <w:t>19/10/21, 04:28 - maría lorena:</w:t>
      </w:r>
      <w:r>
        <w:rPr>
          <w:highlight w:val="yellow"/>
        </w:rPr>
        <w:t xml:space="preserve"> Y nos vamos el jueves temprano</w:t>
      </w:r>
    </w:p>
    <w:p>
      <w:pPr>
        <w:pBdr>
          <w:bottom w:val="single" w:sz="6" w:space="1" w:color="auto"/>
        </w:pBdr>
      </w:pPr>
    </w:p>
    <w:p>
      <w:r>
        <w:rPr>
          <w:b/>
          <w:highlight w:val="lightGray"/>
        </w:rPr>
        <w:t>19/10/21, 04:30 - Andy Varona:</w:t>
      </w:r>
      <w:r>
        <w:rPr>
          <w:highlight w:val="lightGray"/>
        </w:rPr>
        <w:t xml:space="preserve"> Le pienso y te digo pero igual solo voy por ti</w:t>
      </w:r>
    </w:p>
    <w:p>
      <w:pPr>
        <w:pBdr>
          <w:bottom w:val="single" w:sz="6" w:space="1" w:color="auto"/>
        </w:pBdr>
      </w:pPr>
    </w:p>
    <w:p>
      <w:r>
        <w:rPr>
          <w:b/>
          <w:highlight w:val="yellow"/>
        </w:rPr>
        <w:t>19/10/21, 04:30 - maría lorena:</w:t>
      </w:r>
      <w:r>
        <w:rPr>
          <w:highlight w:val="yellow"/>
        </w:rPr>
        <w:t xml:space="preserve"> Ok.</w:t>
      </w:r>
    </w:p>
    <w:p>
      <w:pPr>
        <w:pBdr>
          <w:bottom w:val="single" w:sz="6" w:space="1" w:color="auto"/>
        </w:pBdr>
      </w:pPr>
    </w:p>
    <w:p>
      <w:r>
        <w:rPr>
          <w:b/>
          <w:highlight w:val="yellow"/>
        </w:rPr>
        <w:t>19/10/21, 04:30 - maría lorena:</w:t>
      </w:r>
      <w:r>
        <w:rPr>
          <w:highlight w:val="yellow"/>
        </w:rPr>
        <w:t xml:space="preserve"> Y te tardas mucho en el Palacio?</w:t>
      </w:r>
    </w:p>
    <w:p>
      <w:pPr>
        <w:pBdr>
          <w:bottom w:val="single" w:sz="6" w:space="1" w:color="auto"/>
        </w:pBdr>
      </w:pPr>
    </w:p>
    <w:p>
      <w:r>
        <w:rPr>
          <w:b/>
          <w:highlight w:val="lightGray"/>
        </w:rPr>
        <w:t>19/10/21, 04:32 - Andy Varona:</w:t>
      </w:r>
      <w:r>
        <w:rPr>
          <w:highlight w:val="lightGray"/>
        </w:rPr>
        <w:t xml:space="preserve"> No Namas tengo que pagar</w:t>
      </w:r>
    </w:p>
    <w:p>
      <w:pPr>
        <w:pBdr>
          <w:bottom w:val="single" w:sz="6" w:space="1" w:color="auto"/>
        </w:pBdr>
      </w:pPr>
    </w:p>
    <w:p>
      <w:r>
        <w:rPr>
          <w:b/>
          <w:highlight w:val="yellow"/>
        </w:rPr>
        <w:t>19/10/21, 04:35 - maría lorena:</w:t>
      </w:r>
      <w:r>
        <w:rPr>
          <w:highlight w:val="yellow"/>
        </w:rPr>
        <w:t xml:space="preserve"> Oye y estamos invitando a todas y caben en el depa?</w:t>
      </w:r>
    </w:p>
    <w:p>
      <w:pPr>
        <w:pBdr>
          <w:bottom w:val="single" w:sz="6" w:space="1" w:color="auto"/>
        </w:pBdr>
      </w:pPr>
    </w:p>
    <w:p>
      <w:r>
        <w:rPr>
          <w:b/>
          <w:highlight w:val="lightGray"/>
        </w:rPr>
        <w:t>19/10/21, 04:35 - Andy Varona:</w:t>
      </w:r>
      <w:r>
        <w:rPr>
          <w:highlight w:val="lightGray"/>
        </w:rPr>
        <w:t xml:space="preserve"> Pos no</w:t>
      </w:r>
    </w:p>
    <w:p>
      <w:pPr>
        <w:pBdr>
          <w:bottom w:val="single" w:sz="6" w:space="1" w:color="auto"/>
        </w:pBdr>
      </w:pPr>
    </w:p>
    <w:p>
      <w:r>
        <w:rPr>
          <w:b/>
          <w:highlight w:val="lightGray"/>
        </w:rPr>
        <w:t>19/10/21, 04:35 - Andy Varona:</w:t>
      </w:r>
      <w:r>
        <w:rPr>
          <w:highlight w:val="lightGray"/>
        </w:rPr>
        <w:t xml:space="preserve"> Jajaja</w:t>
      </w:r>
    </w:p>
    <w:p>
      <w:pPr>
        <w:pBdr>
          <w:bottom w:val="single" w:sz="6" w:space="1" w:color="auto"/>
        </w:pBdr>
      </w:pPr>
    </w:p>
    <w:p>
      <w:r>
        <w:rPr>
          <w:b/>
          <w:highlight w:val="lightGray"/>
        </w:rPr>
        <w:t>19/10/21, 04:35 - Andy Varona:</w:t>
      </w:r>
      <w:r>
        <w:rPr>
          <w:highlight w:val="lightGray"/>
        </w:rPr>
        <w:t xml:space="preserve"> Cabemos 5 pero pedimos un colchón inflable</w:t>
      </w:r>
    </w:p>
    <w:p>
      <w:pPr>
        <w:pBdr>
          <w:bottom w:val="single" w:sz="6" w:space="1" w:color="auto"/>
        </w:pBdr>
      </w:pPr>
    </w:p>
    <w:p>
      <w:r>
        <w:rPr>
          <w:b/>
          <w:highlight w:val="lightGray"/>
        </w:rPr>
        <w:t>19/10/21, 04:36 - Andy Varona:</w:t>
      </w:r>
      <w:r>
        <w:rPr>
          <w:highlight w:val="lightGray"/>
        </w:rPr>
        <w:t xml:space="preserve"> Es que Sílvia lo tiene ocupado</w:t>
      </w:r>
    </w:p>
    <w:p>
      <w:pPr>
        <w:pBdr>
          <w:bottom w:val="single" w:sz="6" w:space="1" w:color="auto"/>
        </w:pBdr>
      </w:pPr>
    </w:p>
    <w:p>
      <w:r>
        <w:rPr>
          <w:b/>
          <w:highlight w:val="yellow"/>
        </w:rPr>
        <w:t>19/10/21, 04:36 - maría lorena:</w:t>
      </w:r>
      <w:r>
        <w:rPr>
          <w:highlight w:val="yellow"/>
        </w:rPr>
        <w:t xml:space="preserve"> Yo quería invitar a Cristina, pero mejor otro dia.</w:t>
      </w:r>
    </w:p>
    <w:p>
      <w:pPr>
        <w:pBdr>
          <w:bottom w:val="single" w:sz="6" w:space="1" w:color="auto"/>
        </w:pBdr>
      </w:pPr>
    </w:p>
    <w:p>
      <w:r>
        <w:rPr>
          <w:b/>
          <w:highlight w:val="yellow"/>
        </w:rPr>
        <w:t>19/10/21, 04:36 - maría lorena:</w:t>
      </w:r>
      <w:r>
        <w:rPr>
          <w:highlight w:val="yellow"/>
        </w:rPr>
        <w:t xml:space="preserve"> Silvia no tiene su depa?</w:t>
      </w:r>
    </w:p>
    <w:p>
      <w:pPr>
        <w:pBdr>
          <w:bottom w:val="single" w:sz="6" w:space="1" w:color="auto"/>
        </w:pBdr>
      </w:pPr>
    </w:p>
    <w:p>
      <w:r>
        <w:rPr>
          <w:b/>
          <w:highlight w:val="lightGray"/>
        </w:rPr>
        <w:t>19/10/21, 04:36 - Andy Varona:</w:t>
      </w:r>
      <w:r>
        <w:rPr>
          <w:highlight w:val="lightGray"/>
        </w:rPr>
        <w:t xml:space="preserve"> Noo</w:t>
      </w:r>
    </w:p>
    <w:p>
      <w:pPr>
        <w:pBdr>
          <w:bottom w:val="single" w:sz="6" w:space="1" w:color="auto"/>
        </w:pBdr>
      </w:pPr>
    </w:p>
    <w:p>
      <w:r>
        <w:rPr>
          <w:b/>
          <w:highlight w:val="lightGray"/>
        </w:rPr>
        <w:t>19/10/21, 04:36 - Andy Varona:</w:t>
      </w:r>
      <w:r>
        <w:rPr>
          <w:highlight w:val="lightGray"/>
        </w:rPr>
        <w:t xml:space="preserve"> Lo tiene libre hoy y mañana y pasado</w:t>
      </w:r>
    </w:p>
    <w:p>
      <w:pPr>
        <w:pBdr>
          <w:bottom w:val="single" w:sz="6" w:space="1" w:color="auto"/>
        </w:pBdr>
      </w:pPr>
    </w:p>
    <w:p>
      <w:r>
        <w:rPr>
          <w:b/>
          <w:highlight w:val="lightGray"/>
        </w:rPr>
        <w:t>19/10/21, 04:36 - Andy Varona:</w:t>
      </w:r>
      <w:r>
        <w:rPr>
          <w:highlight w:val="lightGray"/>
        </w:rPr>
        <w:t xml:space="preserve"> Pero el fin no</w:t>
      </w:r>
    </w:p>
    <w:p>
      <w:pPr>
        <w:pBdr>
          <w:bottom w:val="single" w:sz="6" w:space="1" w:color="auto"/>
        </w:pBdr>
      </w:pPr>
    </w:p>
    <w:p>
      <w:r>
        <w:rPr>
          <w:b/>
          <w:highlight w:val="yellow"/>
        </w:rPr>
        <w:t>19/10/21, 04:38 - maría lorena:</w:t>
      </w:r>
      <w:r>
        <w:rPr>
          <w:highlight w:val="yellow"/>
        </w:rPr>
        <w:t xml:space="preserve"> Ujule, pues muy mal, pues no cabemos o sí?</w:t>
      </w:r>
    </w:p>
    <w:p>
      <w:pPr>
        <w:pBdr>
          <w:bottom w:val="single" w:sz="6" w:space="1" w:color="auto"/>
        </w:pBdr>
      </w:pPr>
    </w:p>
    <w:p>
      <w:r>
        <w:rPr>
          <w:b/>
          <w:highlight w:val="yellow"/>
        </w:rPr>
        <w:t>19/10/21, 04:39 - maría lorena:</w:t>
      </w:r>
      <w:r>
        <w:rPr>
          <w:highlight w:val="yellow"/>
        </w:rPr>
        <w:t xml:space="preserve"> Paty, Silvia, Adriana, Silvita tú y yo? Irá Maruca?</w:t>
      </w:r>
    </w:p>
    <w:p>
      <w:pPr>
        <w:pBdr>
          <w:bottom w:val="single" w:sz="6" w:space="1" w:color="auto"/>
        </w:pBdr>
      </w:pPr>
    </w:p>
    <w:p>
      <w:r>
        <w:rPr>
          <w:b/>
          <w:highlight w:val="lightGray"/>
        </w:rPr>
        <w:t>19/10/21, 04:39 - Andy Varona:</w:t>
      </w:r>
      <w:r>
        <w:rPr>
          <w:highlight w:val="lightGray"/>
        </w:rPr>
        <w:t xml:space="preserve"> No se, le vas a decir?</w:t>
      </w:r>
    </w:p>
    <w:p>
      <w:pPr>
        <w:pBdr>
          <w:bottom w:val="single" w:sz="6" w:space="1" w:color="auto"/>
        </w:pBdr>
      </w:pPr>
    </w:p>
    <w:p>
      <w:r>
        <w:rPr>
          <w:b/>
          <w:highlight w:val="lightGray"/>
        </w:rPr>
        <w:t>19/10/21, 04:39 - Andy Varona:</w:t>
      </w:r>
      <w:r>
        <w:rPr>
          <w:highlight w:val="lightGray"/>
        </w:rPr>
        <w:t xml:space="preserve"> Mejor otro día no?</w:t>
      </w:r>
    </w:p>
    <w:p>
      <w:pPr>
        <w:pBdr>
          <w:bottom w:val="single" w:sz="6" w:space="1" w:color="auto"/>
        </w:pBdr>
      </w:pPr>
    </w:p>
    <w:p>
      <w:r>
        <w:rPr>
          <w:b/>
          <w:highlight w:val="lightGray"/>
        </w:rPr>
        <w:t>19/10/21, 04:40 - Andy Varona:</w:t>
      </w:r>
      <w:r>
        <w:rPr>
          <w:highlight w:val="lightGray"/>
        </w:rPr>
        <w:t xml:space="preserve"> Es que siete si ya se me hacen muchas</w:t>
      </w:r>
    </w:p>
    <w:p>
      <w:pPr>
        <w:pBdr>
          <w:bottom w:val="single" w:sz="6" w:space="1" w:color="auto"/>
        </w:pBdr>
      </w:pPr>
    </w:p>
    <w:p>
      <w:r>
        <w:rPr>
          <w:b/>
          <w:highlight w:val="lightGray"/>
        </w:rPr>
        <w:t>19/10/21, 04:41 - Andy Varona:</w:t>
      </w:r>
      <w:r>
        <w:rPr>
          <w:highlight w:val="lightGray"/>
        </w:rPr>
        <w:t xml:space="preserve"> Si mejor no le digas y luego ya le decimos no?</w:t>
      </w:r>
    </w:p>
    <w:p>
      <w:pPr>
        <w:pBdr>
          <w:bottom w:val="single" w:sz="6" w:space="1" w:color="auto"/>
        </w:pBdr>
      </w:pPr>
    </w:p>
    <w:p>
      <w:r>
        <w:rPr>
          <w:b/>
          <w:highlight w:val="lightGray"/>
        </w:rPr>
        <w:t>19/10/21, 04:41 - Andy Varona:</w:t>
      </w:r>
      <w:r>
        <w:rPr>
          <w:highlight w:val="lightGray"/>
        </w:rPr>
        <w:t xml:space="preserve"> Le di tú cel a La Diablis</w:t>
      </w:r>
    </w:p>
    <w:p>
      <w:pPr>
        <w:pBdr>
          <w:bottom w:val="single" w:sz="6" w:space="1" w:color="auto"/>
        </w:pBdr>
      </w:pPr>
    </w:p>
    <w:p>
      <w:r>
        <w:rPr>
          <w:b/>
          <w:highlight w:val="yellow"/>
        </w:rPr>
        <w:t>19/10/21, 04:42 - maría lorena:</w:t>
      </w:r>
      <w:r>
        <w:rPr>
          <w:highlight w:val="yellow"/>
        </w:rPr>
        <w:t xml:space="preserve"> No, no le he dicho. Sí mejor otro día.</w:t>
      </w:r>
    </w:p>
    <w:p>
      <w:pPr>
        <w:pBdr>
          <w:bottom w:val="single" w:sz="6" w:space="1" w:color="auto"/>
        </w:pBdr>
      </w:pPr>
    </w:p>
    <w:p>
      <w:r>
        <w:rPr>
          <w:b/>
          <w:highlight w:val="lightGray"/>
        </w:rPr>
        <w:t>19/10/21, 04:42 - Andy Varona:</w:t>
      </w:r>
      <w:r>
        <w:rPr>
          <w:highlight w:val="lightGray"/>
        </w:rPr>
        <w:t xml:space="preserve"> &lt;Media omessi&gt;</w:t>
      </w:r>
    </w:p>
    <w:p>
      <w:pPr>
        <w:pBdr>
          <w:bottom w:val="single" w:sz="6" w:space="1" w:color="auto"/>
        </w:pBdr>
      </w:pPr>
    </w:p>
    <w:p>
      <w:r>
        <w:rPr>
          <w:b/>
          <w:highlight w:val="yellow"/>
        </w:rPr>
        <w:t>19/10/21, 04:43 - maría lorena:</w:t>
      </w:r>
      <w:r>
        <w:rPr>
          <w:highlight w:val="yellow"/>
        </w:rPr>
        <w:t xml:space="preserve"> Ok, gracias</w:t>
      </w:r>
    </w:p>
    <w:p>
      <w:pPr>
        <w:pBdr>
          <w:bottom w:val="single" w:sz="6" w:space="1" w:color="auto"/>
        </w:pBdr>
      </w:pPr>
    </w:p>
    <w:p>
      <w:r>
        <w:rPr>
          <w:b/>
          <w:highlight w:val="lightGray"/>
        </w:rPr>
        <w:t>19/10/21, 04:43 - Andy Varona:</w:t>
      </w:r>
      <w:r>
        <w:rPr>
          <w:highlight w:val="lightGray"/>
        </w:rPr>
        <w:t xml:space="preserve"> De nada</w:t>
      </w:r>
    </w:p>
    <w:p>
      <w:pPr>
        <w:pBdr>
          <w:bottom w:val="single" w:sz="6" w:space="1" w:color="auto"/>
        </w:pBdr>
      </w:pPr>
    </w:p>
    <w:p>
      <w:r>
        <w:rPr>
          <w:b/>
          <w:highlight w:val="lightGray"/>
        </w:rPr>
        <w:t>19/10/21, 04:43 - Andy Varona:</w:t>
      </w:r>
      <w:r>
        <w:rPr>
          <w:highlight w:val="lightGray"/>
        </w:rPr>
        <w:t xml:space="preserve"> Y a mi Mma también</w:t>
      </w:r>
    </w:p>
    <w:p>
      <w:pPr>
        <w:pBdr>
          <w:bottom w:val="single" w:sz="6" w:space="1" w:color="auto"/>
        </w:pBdr>
      </w:pPr>
    </w:p>
    <w:p>
      <w:r>
        <w:rPr>
          <w:b/>
          <w:highlight w:val="yellow"/>
        </w:rPr>
        <w:t>19/10/21, 04:43 - maría lorena:</w:t>
      </w:r>
      <w:r>
        <w:rPr>
          <w:highlight w:val="yellow"/>
        </w:rPr>
        <w:t xml:space="preserve"> No, así está bien.</w:t>
      </w:r>
    </w:p>
    <w:p>
      <w:pPr>
        <w:pBdr>
          <w:bottom w:val="single" w:sz="6" w:space="1" w:color="auto"/>
        </w:pBdr>
      </w:pPr>
    </w:p>
    <w:p>
      <w:r>
        <w:rPr>
          <w:b/>
          <w:highlight w:val="lightGray"/>
        </w:rPr>
        <w:t>19/10/21, 04:45 - Andy Varona:</w:t>
      </w:r>
      <w:r>
        <w:rPr>
          <w:highlight w:val="lightGray"/>
        </w:rPr>
        <w:t xml:space="preserve"> O sea que le dije tú cel a mi mamá</w:t>
      </w:r>
    </w:p>
    <w:p>
      <w:pPr>
        <w:pBdr>
          <w:bottom w:val="single" w:sz="6" w:space="1" w:color="auto"/>
        </w:pBdr>
      </w:pPr>
    </w:p>
    <w:p>
      <w:r>
        <w:rPr>
          <w:b/>
          <w:highlight w:val="yellow"/>
        </w:rPr>
        <w:t>19/10/21, 04:47 - maría lorena:</w:t>
      </w:r>
      <w:r>
        <w:rPr>
          <w:highlight w:val="yellow"/>
        </w:rPr>
        <w:t xml:space="preserve"> ah sí, ya le había hablado.</w:t>
      </w:r>
    </w:p>
    <w:p>
      <w:pPr>
        <w:pBdr>
          <w:bottom w:val="single" w:sz="6" w:space="1" w:color="auto"/>
        </w:pBdr>
      </w:pPr>
    </w:p>
    <w:p>
      <w:r>
        <w:rPr>
          <w:b/>
          <w:highlight w:val="lightGray"/>
        </w:rPr>
        <w:t>19/10/21, 04:53 - Andy Varona:</w:t>
      </w:r>
      <w:r>
        <w:rPr>
          <w:highlight w:val="lightGray"/>
        </w:rPr>
        <w:t xml:space="preserve"> Ah que bueno</w:t>
      </w:r>
    </w:p>
    <w:p>
      <w:pPr>
        <w:pBdr>
          <w:bottom w:val="single" w:sz="6" w:space="1" w:color="auto"/>
        </w:pBdr>
      </w:pPr>
    </w:p>
    <w:p>
      <w:r>
        <w:rPr>
          <w:b/>
          <w:highlight w:val="lightGray"/>
        </w:rPr>
        <w:t>19/10/21, 14:17 - Andy Varona:</w:t>
      </w:r>
      <w:r>
        <w:rPr>
          <w:highlight w:val="lightGray"/>
        </w:rPr>
        <w:t xml:space="preserve"> Hola! Contéstale a Claudia 😛</w:t>
      </w:r>
    </w:p>
    <w:p>
      <w:pPr>
        <w:pBdr>
          <w:bottom w:val="single" w:sz="6" w:space="1" w:color="auto"/>
        </w:pBdr>
      </w:pPr>
    </w:p>
    <w:p>
      <w:r>
        <w:rPr>
          <w:b/>
          <w:highlight w:val="yellow"/>
        </w:rPr>
        <w:t>19/10/21, 15:09 - maría lorena:</w:t>
      </w:r>
      <w:r>
        <w:rPr>
          <w:highlight w:val="yellow"/>
        </w:rPr>
        <w:t xml:space="preserve"> Podràia ser que si algunas se van antes nos quedemos y venga Claudia el domingo?</w:t>
      </w:r>
    </w:p>
    <w:p>
      <w:pPr>
        <w:pBdr>
          <w:bottom w:val="single" w:sz="6" w:space="1" w:color="auto"/>
        </w:pBdr>
      </w:pPr>
    </w:p>
    <w:p>
      <w:r>
        <w:rPr>
          <w:b/>
          <w:highlight w:val="lightGray"/>
        </w:rPr>
        <w:t>19/10/21, 15:11 - Andy Varona:</w:t>
      </w:r>
      <w:r>
        <w:rPr>
          <w:highlight w:val="lightGray"/>
        </w:rPr>
        <w:t xml:space="preserve"> Si seguro</w:t>
      </w:r>
    </w:p>
    <w:p>
      <w:pPr>
        <w:pBdr>
          <w:bottom w:val="single" w:sz="6" w:space="1" w:color="auto"/>
        </w:pBdr>
      </w:pPr>
    </w:p>
    <w:p>
      <w:r>
        <w:rPr>
          <w:b/>
          <w:highlight w:val="lightGray"/>
        </w:rPr>
        <w:t>19/10/21, 15:11 - Andy Varona:</w:t>
      </w:r>
      <w:r>
        <w:rPr>
          <w:highlight w:val="lightGray"/>
        </w:rPr>
        <w:t xml:space="preserve"> Tú diles quien se vaya</w:t>
      </w:r>
    </w:p>
    <w:p>
      <w:pPr>
        <w:pBdr>
          <w:bottom w:val="single" w:sz="6" w:space="1" w:color="auto"/>
        </w:pBdr>
      </w:pPr>
    </w:p>
    <w:p>
      <w:r>
        <w:rPr>
          <w:b/>
          <w:highlight w:val="lightGray"/>
        </w:rPr>
        <w:t>19/10/21, 15:11 - Andy Varona:</w:t>
      </w:r>
      <w:r>
        <w:rPr>
          <w:highlight w:val="lightGray"/>
        </w:rPr>
        <w:t xml:space="preserve"> &lt;Media omessi&gt;</w:t>
      </w:r>
    </w:p>
    <w:p>
      <w:pPr>
        <w:pBdr>
          <w:bottom w:val="single" w:sz="6" w:space="1" w:color="auto"/>
        </w:pBdr>
      </w:pPr>
    </w:p>
    <w:p>
      <w:r>
        <w:rPr>
          <w:b/>
          <w:highlight w:val="lightGray"/>
        </w:rPr>
        <w:t>19/10/21, 15:11 - Andy Varona:</w:t>
      </w:r>
      <w:r>
        <w:rPr>
          <w:highlight w:val="lightGray"/>
        </w:rPr>
        <w:t xml:space="preserve"> &lt;Media omessi&gt;</w:t>
      </w:r>
    </w:p>
    <w:p>
      <w:pPr>
        <w:pBdr>
          <w:bottom w:val="single" w:sz="6" w:space="1" w:color="auto"/>
        </w:pBdr>
      </w:pPr>
    </w:p>
    <w:p>
      <w:r>
        <w:rPr>
          <w:b/>
          <w:highlight w:val="lightGray"/>
        </w:rPr>
        <w:t>19/10/21, 15:12 - Andy Varona:</w:t>
      </w:r>
      <w:r>
        <w:rPr>
          <w:highlight w:val="lightGray"/>
        </w:rPr>
        <w:t xml:space="preserve"> &lt;Media omessi&gt;</w:t>
      </w:r>
    </w:p>
    <w:p>
      <w:pPr>
        <w:pBdr>
          <w:bottom w:val="single" w:sz="6" w:space="1" w:color="auto"/>
        </w:pBdr>
      </w:pPr>
    </w:p>
    <w:p>
      <w:r>
        <w:rPr>
          <w:b/>
          <w:highlight w:val="yellow"/>
        </w:rPr>
        <w:t>19/10/21, 16:33 - maría lorena:</w:t>
      </w:r>
      <w:r>
        <w:rPr>
          <w:highlight w:val="yellow"/>
        </w:rPr>
        <w:t xml:space="preserve"> &lt;Media omessi&gt;</w:t>
      </w:r>
    </w:p>
    <w:p>
      <w:pPr>
        <w:pBdr>
          <w:bottom w:val="single" w:sz="6" w:space="1" w:color="auto"/>
        </w:pBdr>
      </w:pPr>
    </w:p>
    <w:p>
      <w:r>
        <w:rPr>
          <w:b/>
          <w:highlight w:val="lightGray"/>
        </w:rPr>
        <w:t>19/10/21, 17:05 - Andy Varona:</w:t>
      </w:r>
      <w:r>
        <w:rPr>
          <w:highlight w:val="lightGray"/>
        </w:rPr>
        <w:t xml:space="preserve"> Ahh ok, le pregunto a Chepis de algo bohemio</w:t>
      </w:r>
    </w:p>
    <w:p>
      <w:pPr>
        <w:pBdr>
          <w:bottom w:val="single" w:sz="6" w:space="1" w:color="auto"/>
        </w:pBdr>
      </w:pPr>
    </w:p>
    <w:p>
      <w:r>
        <w:rPr>
          <w:b/>
          <w:highlight w:val="yellow"/>
        </w:rPr>
        <w:t>19/10/21, 17:06 - maría lorena:</w:t>
      </w:r>
      <w:r>
        <w:rPr>
          <w:highlight w:val="yellow"/>
        </w:rPr>
        <w:t xml:space="preserve"> Si no cualquier restaurante bonito</w:t>
      </w:r>
    </w:p>
    <w:p>
      <w:pPr>
        <w:pBdr>
          <w:bottom w:val="single" w:sz="6" w:space="1" w:color="auto"/>
        </w:pBdr>
      </w:pPr>
    </w:p>
    <w:p>
      <w:r>
        <w:rPr>
          <w:b/>
          <w:highlight w:val="lightGray"/>
        </w:rPr>
        <w:t>19/10/21, 17:06 - Andy Varona:</w:t>
      </w:r>
      <w:r>
        <w:rPr>
          <w:highlight w:val="lightGray"/>
        </w:rPr>
        <w:t xml:space="preserve"> Ok si claro</w:t>
      </w:r>
    </w:p>
    <w:p>
      <w:pPr>
        <w:pBdr>
          <w:bottom w:val="single" w:sz="6" w:space="1" w:color="auto"/>
        </w:pBdr>
      </w:pPr>
    </w:p>
    <w:p>
      <w:r>
        <w:rPr>
          <w:b/>
          <w:highlight w:val="lightGray"/>
        </w:rPr>
        <w:t>19/10/21, 17:06 - Andy Varona:</w:t>
      </w:r>
      <w:r>
        <w:rPr>
          <w:highlight w:val="lightGray"/>
        </w:rPr>
        <w:t xml:space="preserve"> Pos el Restaurante bonito y luego la bohemia</w:t>
      </w:r>
    </w:p>
    <w:p>
      <w:pPr>
        <w:pBdr>
          <w:bottom w:val="single" w:sz="6" w:space="1" w:color="auto"/>
        </w:pBdr>
      </w:pPr>
    </w:p>
    <w:p>
      <w:r>
        <w:rPr>
          <w:b/>
          <w:highlight w:val="lightGray"/>
        </w:rPr>
        <w:t>19/10/21, 17:09 - Andy Varona:</w:t>
      </w:r>
      <w:r>
        <w:rPr>
          <w:highlight w:val="lightGray"/>
        </w:rPr>
        <w:t xml:space="preserve"> Distrito Soma</w:t>
      </w:r>
      <w:r>
        <w:br/>
      </w:r>
      <w:r>
        <w:rPr>
          <w:highlight w:val="lightGray"/>
        </w:rPr>
        <w:t>415 150 1541</w:t>
      </w:r>
      <w:r>
        <w:br/>
      </w:r>
      <w:r>
        <w:rPr>
          <w:highlight w:val="lightGray"/>
        </w:rPr>
        <w:t>https://goo.gl/maps/uVLVYrRybgqAnYX1A</w:t>
      </w:r>
    </w:p>
    <w:p>
      <w:pPr>
        <w:pBdr>
          <w:bottom w:val="single" w:sz="6" w:space="1" w:color="auto"/>
        </w:pBdr>
      </w:pPr>
    </w:p>
    <w:p>
      <w:r>
        <w:rPr>
          <w:b/>
          <w:highlight w:val="lightGray"/>
        </w:rPr>
        <w:t>19/10/21, 17:20 - Andy Varona:</w:t>
      </w:r>
      <w:r>
        <w:rPr>
          <w:highlight w:val="lightGray"/>
        </w:rPr>
        <w:t xml:space="preserve"> Centanni</w:t>
      </w:r>
      <w:r>
        <w:br/>
      </w:r>
      <w:r>
        <w:rPr>
          <w:highlight w:val="lightGray"/>
        </w:rPr>
        <w:t>415 169 8733</w:t>
      </w:r>
      <w:r>
        <w:br/>
      </w:r>
      <w:r>
        <w:rPr>
          <w:highlight w:val="lightGray"/>
        </w:rPr>
        <w:t>https://goo.gl/maps/GvLQXC8ghxXHFHSX8</w:t>
      </w:r>
    </w:p>
    <w:p>
      <w:pPr>
        <w:pBdr>
          <w:bottom w:val="single" w:sz="6" w:space="1" w:color="auto"/>
        </w:pBdr>
      </w:pPr>
    </w:p>
    <w:p>
      <w:r>
        <w:rPr>
          <w:b/>
          <w:highlight w:val="lightGray"/>
        </w:rPr>
        <w:t>19/10/21, 17:20 - Andy Varona:</w:t>
      </w:r>
      <w:r>
        <w:rPr>
          <w:highlight w:val="lightGray"/>
        </w:rPr>
        <w:t xml:space="preserve"> Ahí es para bailar, y cantar</w:t>
      </w:r>
    </w:p>
    <w:p>
      <w:pPr>
        <w:pBdr>
          <w:bottom w:val="single" w:sz="6" w:space="1" w:color="auto"/>
        </w:pBdr>
      </w:pPr>
    </w:p>
    <w:p>
      <w:r>
        <w:rPr>
          <w:b/>
          <w:highlight w:val="lightGray"/>
        </w:rPr>
        <w:t>19/10/21, 17:20 - Andy Varona:</w:t>
      </w:r>
      <w:r>
        <w:rPr>
          <w:highlight w:val="lightGray"/>
        </w:rPr>
        <w:t xml:space="preserve"> Y bohemio</w:t>
      </w:r>
    </w:p>
    <w:p>
      <w:pPr>
        <w:pBdr>
          <w:bottom w:val="single" w:sz="6" w:space="1" w:color="auto"/>
        </w:pBdr>
      </w:pPr>
    </w:p>
    <w:p>
      <w:r>
        <w:rPr>
          <w:b/>
          <w:highlight w:val="yellow"/>
        </w:rPr>
        <w:t>19/10/21, 17:37 - maría lorena:</w:t>
      </w:r>
      <w:r>
        <w:rPr>
          <w:highlight w:val="yellow"/>
        </w:rPr>
        <w:t xml:space="preserve"> &lt;Media omessi&gt;</w:t>
      </w:r>
    </w:p>
    <w:p>
      <w:pPr>
        <w:pBdr>
          <w:bottom w:val="single" w:sz="6" w:space="1" w:color="auto"/>
        </w:pBdr>
      </w:pPr>
    </w:p>
    <w:p>
      <w:r>
        <w:rPr>
          <w:b/>
          <w:highlight w:val="lightGray"/>
        </w:rPr>
        <w:t>19/10/21, 17:40 - Andy Varona:</w:t>
      </w:r>
      <w:r>
        <w:rPr>
          <w:highlight w:val="lightGray"/>
        </w:rPr>
        <w:t xml:space="preserve"> Chepis me dijo que ahí es bohemio</w:t>
      </w:r>
    </w:p>
    <w:p>
      <w:pPr>
        <w:pBdr>
          <w:bottom w:val="single" w:sz="6" w:space="1" w:color="auto"/>
        </w:pBdr>
      </w:pPr>
    </w:p>
    <w:p>
      <w:r>
        <w:rPr>
          <w:b/>
          <w:highlight w:val="lightGray"/>
        </w:rPr>
        <w:t>19/10/21, 17:40 - Andy Varona:</w:t>
      </w:r>
      <w:r>
        <w:rPr>
          <w:highlight w:val="lightGray"/>
        </w:rPr>
        <w:t xml:space="preserve"> Sería para ir a ver a los cantantes y cenar en otro lado</w:t>
      </w:r>
    </w:p>
    <w:p>
      <w:pPr>
        <w:pBdr>
          <w:bottom w:val="single" w:sz="6" w:space="1" w:color="auto"/>
        </w:pBdr>
      </w:pPr>
    </w:p>
    <w:p>
      <w:r>
        <w:rPr>
          <w:b/>
          <w:highlight w:val="yellow"/>
        </w:rPr>
        <w:t>19/10/21, 17:48 - maría lorena:</w:t>
      </w:r>
      <w:r>
        <w:rPr>
          <w:highlight w:val="yellow"/>
        </w:rPr>
        <w:t xml:space="preserve"> ok</w:t>
      </w:r>
    </w:p>
    <w:p>
      <w:pPr>
        <w:pBdr>
          <w:bottom w:val="single" w:sz="6" w:space="1" w:color="auto"/>
        </w:pBdr>
      </w:pPr>
    </w:p>
    <w:p>
      <w:r>
        <w:rPr>
          <w:b/>
          <w:highlight w:val="yellow"/>
        </w:rPr>
        <w:t>19/10/21, 17:48 - maría lorena:</w:t>
      </w:r>
      <w:r>
        <w:rPr>
          <w:highlight w:val="yellow"/>
        </w:rPr>
        <w:t xml:space="preserve"> Sí</w:t>
      </w:r>
    </w:p>
    <w:p>
      <w:pPr>
        <w:pBdr>
          <w:bottom w:val="single" w:sz="6" w:space="1" w:color="auto"/>
        </w:pBdr>
      </w:pPr>
    </w:p>
    <w:p>
      <w:r>
        <w:rPr>
          <w:b/>
          <w:highlight w:val="lightGray"/>
        </w:rPr>
        <w:t>19/10/21, 17:55 - Andy Varona:</w:t>
      </w:r>
      <w:r>
        <w:rPr>
          <w:highlight w:val="lightGray"/>
        </w:rPr>
        <w:t xml:space="preserve"> Aquí podemos comer tarde, y de ahí al bohemio</w:t>
      </w:r>
      <w:r>
        <w:br/>
      </w:r>
      <w:r>
        <w:rPr>
          <w:highlight w:val="lightGray"/>
        </w:rPr>
        <w:t>QUINCE</w:t>
      </w:r>
      <w:r>
        <w:br/>
      </w:r>
      <w:r>
        <w:rPr>
          <w:highlight w:val="lightGray"/>
        </w:rPr>
        <w:t>415 154 9776</w:t>
      </w:r>
      <w:r>
        <w:br/>
      </w:r>
      <w:r>
        <w:rPr>
          <w:highlight w:val="lightGray"/>
        </w:rPr>
        <w:t>https://goo.gl/maps/DowL8mpMSzzFPViy8</w:t>
      </w:r>
    </w:p>
    <w:p>
      <w:pPr>
        <w:pBdr>
          <w:bottom w:val="single" w:sz="6" w:space="1" w:color="auto"/>
        </w:pBdr>
      </w:pPr>
    </w:p>
    <w:p>
      <w:r>
        <w:rPr>
          <w:b/>
          <w:highlight w:val="lightGray"/>
        </w:rPr>
        <w:t>19/10/21, 17:57 - Andy Varona:</w:t>
      </w:r>
      <w:r>
        <w:rPr>
          <w:highlight w:val="lightGray"/>
        </w:rPr>
        <w:t xml:space="preserve"> Con los eapañoles, está medio carito pero esta lindo</w:t>
      </w:r>
    </w:p>
    <w:p>
      <w:pPr>
        <w:pBdr>
          <w:bottom w:val="single" w:sz="6" w:space="1" w:color="auto"/>
        </w:pBdr>
      </w:pPr>
    </w:p>
    <w:p>
      <w:r>
        <w:rPr>
          <w:b/>
          <w:highlight w:val="yellow"/>
        </w:rPr>
        <w:t>19/10/21, 17:58 - maría lorena:</w:t>
      </w:r>
      <w:r>
        <w:rPr>
          <w:highlight w:val="yellow"/>
        </w:rPr>
        <w:t xml:space="preserve"> Está bien, de seguro él pagará, y si no pues cada quien lo suyo.</w:t>
      </w:r>
    </w:p>
    <w:p>
      <w:pPr>
        <w:pBdr>
          <w:bottom w:val="single" w:sz="6" w:space="1" w:color="auto"/>
        </w:pBdr>
      </w:pPr>
    </w:p>
    <w:p>
      <w:r>
        <w:rPr>
          <w:b/>
          <w:highlight w:val="lightGray"/>
        </w:rPr>
        <w:t>19/10/21, 21:40 - Andy Varona:</w:t>
      </w:r>
      <w:r>
        <w:rPr>
          <w:highlight w:val="lightGray"/>
        </w:rPr>
        <w:t xml:space="preserve"> Centanni el jueves es salsa en vivo</w:t>
      </w:r>
    </w:p>
    <w:p>
      <w:pPr>
        <w:pBdr>
          <w:bottom w:val="single" w:sz="6" w:space="1" w:color="auto"/>
        </w:pBdr>
      </w:pPr>
    </w:p>
    <w:p>
      <w:r>
        <w:rPr>
          <w:b/>
          <w:highlight w:val="lightGray"/>
        </w:rPr>
        <w:t>19/10/21, 21:40 - Andy Varona:</w:t>
      </w:r>
      <w:r>
        <w:rPr>
          <w:highlight w:val="lightGray"/>
        </w:rPr>
        <w:t xml:space="preserve"> Jajaja</w:t>
      </w:r>
    </w:p>
    <w:p>
      <w:pPr>
        <w:pBdr>
          <w:bottom w:val="single" w:sz="6" w:space="1" w:color="auto"/>
        </w:pBdr>
      </w:pPr>
    </w:p>
    <w:p>
      <w:r>
        <w:rPr>
          <w:b/>
          <w:highlight w:val="lightGray"/>
        </w:rPr>
        <w:t>19/10/21, 21:40 - Andy Varona:</w:t>
      </w:r>
      <w:r>
        <w:rPr>
          <w:highlight w:val="lightGray"/>
        </w:rPr>
        <w:t xml:space="preserve"> Seguiré buscando opciones</w:t>
      </w:r>
    </w:p>
    <w:p>
      <w:pPr>
        <w:pBdr>
          <w:bottom w:val="single" w:sz="6" w:space="1" w:color="auto"/>
        </w:pBdr>
      </w:pPr>
    </w:p>
    <w:p>
      <w:r>
        <w:rPr>
          <w:b/>
          <w:highlight w:val="yellow"/>
        </w:rPr>
        <w:t>19/10/21, 21:45 - maría lorena:</w:t>
      </w:r>
      <w:r>
        <w:rPr>
          <w:highlight w:val="yellow"/>
        </w:rPr>
        <w:t xml:space="preserve"> Ahaha, pero ellos sonuy animados</w:t>
      </w:r>
    </w:p>
    <w:p>
      <w:pPr>
        <w:pBdr>
          <w:bottom w:val="single" w:sz="6" w:space="1" w:color="auto"/>
        </w:pBdr>
      </w:pPr>
    </w:p>
    <w:p>
      <w:r>
        <w:rPr>
          <w:b/>
          <w:highlight w:val="yellow"/>
        </w:rPr>
        <w:t>19/10/21, 21:45 - maría lorena:</w:t>
      </w:r>
      <w:r>
        <w:rPr>
          <w:highlight w:val="yellow"/>
        </w:rPr>
        <w:t xml:space="preserve"> Miy</w:t>
      </w:r>
    </w:p>
    <w:p>
      <w:pPr>
        <w:pBdr>
          <w:bottom w:val="single" w:sz="6" w:space="1" w:color="auto"/>
        </w:pBdr>
      </w:pPr>
    </w:p>
    <w:p>
      <w:r>
        <w:rPr>
          <w:b/>
          <w:highlight w:val="yellow"/>
        </w:rPr>
        <w:t>19/10/21, 21:45 - maría lorena:</w:t>
      </w:r>
      <w:r>
        <w:rPr>
          <w:highlight w:val="yellow"/>
        </w:rPr>
        <w:t xml:space="preserve"> Muy</w:t>
      </w:r>
    </w:p>
    <w:p>
      <w:pPr>
        <w:pBdr>
          <w:bottom w:val="single" w:sz="6" w:space="1" w:color="auto"/>
        </w:pBdr>
      </w:pPr>
    </w:p>
    <w:p>
      <w:r>
        <w:rPr>
          <w:b/>
          <w:highlight w:val="lightGray"/>
        </w:rPr>
        <w:t>19/10/21, 21:46 - Andy Varona:</w:t>
      </w:r>
      <w:r>
        <w:rPr>
          <w:highlight w:val="lightGray"/>
        </w:rPr>
        <w:t xml:space="preserve"> &lt;Media omessi&gt;</w:t>
      </w:r>
    </w:p>
    <w:p>
      <w:pPr>
        <w:pBdr>
          <w:bottom w:val="single" w:sz="6" w:space="1" w:color="auto"/>
        </w:pBdr>
      </w:pPr>
    </w:p>
    <w:p>
      <w:r>
        <w:rPr>
          <w:b/>
          <w:highlight w:val="yellow"/>
        </w:rPr>
        <w:t>19/10/21, 21:46 - maría lorena:</w:t>
      </w:r>
      <w:r>
        <w:rPr>
          <w:highlight w:val="yellow"/>
        </w:rPr>
        <w:t xml:space="preserve"> Pensaba otra cosa, pero a ver, si no sólo un lugar donde haya gente.</w:t>
      </w:r>
    </w:p>
    <w:p>
      <w:pPr>
        <w:pBdr>
          <w:bottom w:val="single" w:sz="6" w:space="1" w:color="auto"/>
        </w:pBdr>
      </w:pPr>
    </w:p>
    <w:p>
      <w:r>
        <w:rPr>
          <w:b/>
          <w:highlight w:val="yellow"/>
        </w:rPr>
        <w:t>19/10/21, 21:46 - maría lorena:</w:t>
      </w:r>
      <w:r>
        <w:rPr>
          <w:highlight w:val="yellow"/>
        </w:rPr>
        <w:t xml:space="preserve"> &lt;Media omessi&gt;</w:t>
      </w:r>
    </w:p>
    <w:p>
      <w:pPr>
        <w:pBdr>
          <w:bottom w:val="single" w:sz="6" w:space="1" w:color="auto"/>
        </w:pBdr>
      </w:pPr>
    </w:p>
    <w:p>
      <w:r>
        <w:rPr>
          <w:b/>
          <w:highlight w:val="lightGray"/>
        </w:rPr>
        <w:t>19/10/21, 22:22 - Andy Varona:</w:t>
      </w:r>
      <w:r>
        <w:rPr>
          <w:highlight w:val="lightGray"/>
        </w:rPr>
        <w:t xml:space="preserve"> &lt;Media omessi&gt;</w:t>
      </w:r>
    </w:p>
    <w:p>
      <w:pPr>
        <w:pBdr>
          <w:bottom w:val="single" w:sz="6" w:space="1" w:color="auto"/>
        </w:pBdr>
      </w:pPr>
    </w:p>
    <w:p>
      <w:r>
        <w:br w:type="page"/>
      </w:r>
    </w:p>
    <w:p>
      <w:pPr>
        <w:pStyle w:val="Heading1"/>
        <w:jc w:val="center"/>
      </w:pPr>
      <w:r>
        <w:t>20/10/21</w:t>
      </w:r>
    </w:p>
    <w:p>
      <w:r>
        <w:rPr>
          <w:b/>
          <w:highlight w:val="yellow"/>
        </w:rPr>
        <w:t>20/10/21, 14:35 - maría lorena:</w:t>
      </w:r>
      <w:r>
        <w:rPr>
          <w:highlight w:val="yellow"/>
        </w:rPr>
        <w:t xml:space="preserve"> Oye, tú puedes ir conmigo a Morelia, te gustaría? No he entendido nada es un festival estúido dice que vendetán los boletos a través del sitio pero no hay nada todavía. Pensaba del 28 al 30, pero es tu cumpleaños a lo mejor ya tienes planes. Estaba viendo hoteles y air b and b. Tu prima Marce no tiene casas que rent o algo así?</w:t>
      </w:r>
    </w:p>
    <w:p>
      <w:pPr>
        <w:pBdr>
          <w:bottom w:val="single" w:sz="6" w:space="1" w:color="auto"/>
        </w:pBdr>
      </w:pPr>
    </w:p>
    <w:p>
      <w:r>
        <w:rPr>
          <w:b/>
          <w:highlight w:val="lightGray"/>
        </w:rPr>
        <w:t>20/10/21, 15:50 - Andy Varona:</w:t>
      </w:r>
      <w:r>
        <w:rPr>
          <w:highlight w:val="lightGray"/>
        </w:rPr>
        <w:t xml:space="preserve"> Deja termino o clase</w:t>
      </w:r>
    </w:p>
    <w:p>
      <w:pPr>
        <w:pBdr>
          <w:bottom w:val="single" w:sz="6" w:space="1" w:color="auto"/>
        </w:pBdr>
      </w:pPr>
    </w:p>
    <w:p>
      <w:r>
        <w:rPr>
          <w:b/>
          <w:highlight w:val="yellow"/>
        </w:rPr>
        <w:t>20/10/21, 15:53 - maría lorena:</w:t>
      </w:r>
      <w:r>
        <w:rPr>
          <w:highlight w:val="yellow"/>
        </w:rPr>
        <w:t xml:space="preserve"> ok</w:t>
      </w:r>
    </w:p>
    <w:p>
      <w:pPr>
        <w:pBdr>
          <w:bottom w:val="single" w:sz="6" w:space="1" w:color="auto"/>
        </w:pBdr>
      </w:pPr>
    </w:p>
    <w:p>
      <w:r>
        <w:rPr>
          <w:b/>
          <w:highlight w:val="lightGray"/>
        </w:rPr>
        <w:t>20/10/21, 17:08 - Andy Varona:</w:t>
      </w:r>
      <w:r>
        <w:rPr>
          <w:highlight w:val="lightGray"/>
        </w:rPr>
        <w:t xml:space="preserve"> Pos le pregunto, la neta no se</w:t>
      </w:r>
    </w:p>
    <w:p>
      <w:pPr>
        <w:pBdr>
          <w:bottom w:val="single" w:sz="6" w:space="1" w:color="auto"/>
        </w:pBdr>
      </w:pPr>
    </w:p>
    <w:p>
      <w:r>
        <w:rPr>
          <w:b/>
          <w:highlight w:val="lightGray"/>
        </w:rPr>
        <w:t>20/10/21, 17:08 - Andy Varona:</w:t>
      </w:r>
      <w:r>
        <w:rPr>
          <w:highlight w:val="lightGray"/>
        </w:rPr>
        <w:t xml:space="preserve"> A Marcela</w:t>
      </w:r>
    </w:p>
    <w:p>
      <w:pPr>
        <w:pBdr>
          <w:bottom w:val="single" w:sz="6" w:space="1" w:color="auto"/>
        </w:pBdr>
      </w:pPr>
    </w:p>
    <w:p>
      <w:r>
        <w:rPr>
          <w:b/>
          <w:highlight w:val="lightGray"/>
        </w:rPr>
        <w:t>20/10/21, 17:09 - Andy Varona:</w:t>
      </w:r>
      <w:r>
        <w:rPr>
          <w:highlight w:val="lightGray"/>
        </w:rPr>
        <w:t xml:space="preserve"> De lo de mi cumple no tengo pensado nada la neta, no creo hacer nada y es el 26</w:t>
      </w:r>
    </w:p>
    <w:p>
      <w:pPr>
        <w:pBdr>
          <w:bottom w:val="single" w:sz="6" w:space="1" w:color="auto"/>
        </w:pBdr>
      </w:pPr>
    </w:p>
    <w:p>
      <w:r>
        <w:rPr>
          <w:b/>
          <w:highlight w:val="lightGray"/>
        </w:rPr>
        <w:t>20/10/21, 17:09 - Andy Varona:</w:t>
      </w:r>
      <w:r>
        <w:rPr>
          <w:highlight w:val="lightGray"/>
        </w:rPr>
        <w:t xml:space="preserve"> ASI que igual si puedo, tengo que hacer un chungo de tareas que sigo sin hacer</w:t>
      </w:r>
    </w:p>
    <w:p>
      <w:pPr>
        <w:pBdr>
          <w:bottom w:val="single" w:sz="6" w:space="1" w:color="auto"/>
        </w:pBdr>
      </w:pPr>
    </w:p>
    <w:p>
      <w:r>
        <w:rPr>
          <w:b/>
          <w:highlight w:val="lightGray"/>
        </w:rPr>
        <w:t>20/10/21, 17:10 - Andy Varona:</w:t>
      </w:r>
      <w:r>
        <w:rPr>
          <w:highlight w:val="lightGray"/>
        </w:rPr>
        <w:t xml:space="preserve"> Mañana a qué hora hay que pasar por ellos?</w:t>
      </w:r>
    </w:p>
    <w:p>
      <w:pPr>
        <w:pBdr>
          <w:bottom w:val="single" w:sz="6" w:space="1" w:color="auto"/>
        </w:pBdr>
      </w:pPr>
    </w:p>
    <w:p>
      <w:r>
        <w:rPr>
          <w:b/>
          <w:highlight w:val="yellow"/>
        </w:rPr>
        <w:t>20/10/21, 17:33 - maría lorena:</w:t>
      </w:r>
      <w:r>
        <w:rPr>
          <w:highlight w:val="yellow"/>
        </w:rPr>
        <w:t xml:space="preserve"> A la 1:00</w:t>
      </w:r>
      <w:r>
        <w:br/>
      </w:r>
      <w:r>
        <w:rPr>
          <w:highlight w:val="yellow"/>
        </w:rPr>
        <w:t>Al ratito te llamo.</w:t>
      </w:r>
    </w:p>
    <w:p>
      <w:pPr>
        <w:pBdr>
          <w:bottom w:val="single" w:sz="6" w:space="1" w:color="auto"/>
        </w:pBdr>
      </w:pPr>
    </w:p>
    <w:p>
      <w:r>
        <w:rPr>
          <w:b/>
          <w:highlight w:val="lightGray"/>
        </w:rPr>
        <w:t>20/10/21, 17:39 - Andy Varona:</w:t>
      </w:r>
      <w:r>
        <w:rPr>
          <w:highlight w:val="lightGray"/>
        </w:rPr>
        <w:t xml:space="preserve"> Ok</w:t>
      </w:r>
    </w:p>
    <w:p>
      <w:pPr>
        <w:pBdr>
          <w:bottom w:val="single" w:sz="6" w:space="1" w:color="auto"/>
        </w:pBdr>
      </w:pPr>
    </w:p>
    <w:p>
      <w:r>
        <w:rPr>
          <w:b/>
          <w:highlight w:val="yellow"/>
        </w:rPr>
        <w:t>20/10/21, 18:29 - maría lorena:</w:t>
      </w:r>
      <w:r>
        <w:rPr>
          <w:highlight w:val="yellow"/>
        </w:rPr>
        <w:t xml:space="preserve"> Pus vámonos y allá festejamos.</w:t>
      </w:r>
    </w:p>
    <w:p>
      <w:pPr>
        <w:pBdr>
          <w:bottom w:val="single" w:sz="6" w:space="1" w:color="auto"/>
        </w:pBdr>
      </w:pPr>
    </w:p>
    <w:p>
      <w:r>
        <w:rPr>
          <w:b/>
          <w:highlight w:val="yellow"/>
        </w:rPr>
        <w:t>20/10/21, 18:29 - maría lorena:</w:t>
      </w:r>
      <w:r>
        <w:rPr>
          <w:highlight w:val="yellow"/>
        </w:rPr>
        <w:t xml:space="preserve"> Hai eliminato questo messaggio</w:t>
      </w:r>
    </w:p>
    <w:p>
      <w:pPr>
        <w:pBdr>
          <w:bottom w:val="single" w:sz="6" w:space="1" w:color="auto"/>
        </w:pBdr>
      </w:pPr>
    </w:p>
    <w:p>
      <w:r>
        <w:rPr>
          <w:b/>
          <w:highlight w:val="yellow"/>
        </w:rPr>
        <w:t>20/10/21, 18:29 - maría lorena:</w:t>
      </w:r>
      <w:r>
        <w:rPr>
          <w:highlight w:val="yellow"/>
        </w:rPr>
        <w:t xml:space="preserve"> &lt;Media omessi&gt;</w:t>
      </w:r>
    </w:p>
    <w:p>
      <w:pPr>
        <w:pBdr>
          <w:bottom w:val="single" w:sz="6" w:space="1" w:color="auto"/>
        </w:pBdr>
      </w:pPr>
    </w:p>
    <w:p>
      <w:r>
        <w:rPr>
          <w:b/>
          <w:highlight w:val="lightGray"/>
        </w:rPr>
        <w:t>20/10/21, 18:37 - Andy Varona:</w:t>
      </w:r>
      <w:r>
        <w:rPr>
          <w:highlight w:val="lightGray"/>
        </w:rPr>
        <w:t xml:space="preserve"> &lt;Media omessi&gt;</w:t>
      </w:r>
    </w:p>
    <w:p>
      <w:pPr>
        <w:pBdr>
          <w:bottom w:val="single" w:sz="6" w:space="1" w:color="auto"/>
        </w:pBdr>
      </w:pPr>
    </w:p>
    <w:p>
      <w:r>
        <w:rPr>
          <w:b/>
          <w:highlight w:val="yellow"/>
        </w:rPr>
        <w:t>20/10/21, 21:26 - maría lorena:</w:t>
      </w:r>
      <w:r>
        <w:rPr>
          <w:highlight w:val="yellow"/>
        </w:rPr>
        <w:t xml:space="preserve"> &lt;Media omessi&gt;</w:t>
      </w:r>
    </w:p>
    <w:p>
      <w:pPr>
        <w:pBdr>
          <w:bottom w:val="single" w:sz="6" w:space="1" w:color="auto"/>
        </w:pBdr>
      </w:pPr>
    </w:p>
    <w:p>
      <w:r>
        <w:rPr>
          <w:b/>
          <w:highlight w:val="yellow"/>
        </w:rPr>
        <w:t>20/10/21, 21:34 - maría lorena:</w:t>
      </w:r>
      <w:r>
        <w:rPr>
          <w:highlight w:val="yellow"/>
        </w:rPr>
        <w:t xml:space="preserve"> Oye, si te vienes hoy?</w:t>
      </w:r>
    </w:p>
    <w:p>
      <w:pPr>
        <w:pBdr>
          <w:bottom w:val="single" w:sz="6" w:space="1" w:color="auto"/>
        </w:pBdr>
      </w:pPr>
    </w:p>
    <w:p>
      <w:r>
        <w:rPr>
          <w:b/>
          <w:highlight w:val="lightGray"/>
        </w:rPr>
        <w:t>20/10/21, 21:57 - Andy Varona:</w:t>
      </w:r>
      <w:r>
        <w:rPr>
          <w:highlight w:val="lightGray"/>
        </w:rPr>
        <w:t xml:space="preserve"> No</w:t>
      </w:r>
    </w:p>
    <w:p>
      <w:pPr>
        <w:pBdr>
          <w:bottom w:val="single" w:sz="6" w:space="1" w:color="auto"/>
        </w:pBdr>
      </w:pPr>
    </w:p>
    <w:p>
      <w:r>
        <w:rPr>
          <w:b/>
          <w:highlight w:val="lightGray"/>
        </w:rPr>
        <w:t>20/10/21, 22:21 - Andy Varona:</w:t>
      </w:r>
      <w:r>
        <w:rPr>
          <w:highlight w:val="lightGray"/>
        </w:rPr>
        <w:t xml:space="preserve"> &lt;Media omessi&gt;</w:t>
      </w:r>
    </w:p>
    <w:p>
      <w:pPr>
        <w:pBdr>
          <w:bottom w:val="single" w:sz="6" w:space="1" w:color="auto"/>
        </w:pBdr>
      </w:pPr>
    </w:p>
    <w:p>
      <w:r>
        <w:br w:type="page"/>
      </w:r>
    </w:p>
    <w:p>
      <w:pPr>
        <w:pStyle w:val="Heading1"/>
        <w:jc w:val="center"/>
      </w:pPr>
      <w:r>
        <w:t>21/10/21</w:t>
      </w:r>
    </w:p>
    <w:p>
      <w:r>
        <w:rPr>
          <w:b/>
          <w:highlight w:val="lightGray"/>
        </w:rPr>
        <w:t>21/10/21, 02:03 - Andy Varona:</w:t>
      </w:r>
      <w:r>
        <w:rPr>
          <w:highlight w:val="lightGray"/>
        </w:rPr>
        <w:t xml:space="preserve"> Oie</w:t>
      </w:r>
    </w:p>
    <w:p>
      <w:pPr>
        <w:pBdr>
          <w:bottom w:val="single" w:sz="6" w:space="1" w:color="auto"/>
        </w:pBdr>
      </w:pPr>
    </w:p>
    <w:p>
      <w:r>
        <w:rPr>
          <w:b/>
          <w:highlight w:val="lightGray"/>
        </w:rPr>
        <w:t>21/10/21, 02:03 - Andy Varona:</w:t>
      </w:r>
      <w:r>
        <w:rPr>
          <w:highlight w:val="lightGray"/>
        </w:rPr>
        <w:t xml:space="preserve"> Pos te marcó y no contestas</w:t>
      </w:r>
    </w:p>
    <w:p>
      <w:pPr>
        <w:pBdr>
          <w:bottom w:val="single" w:sz="6" w:space="1" w:color="auto"/>
        </w:pBdr>
      </w:pPr>
    </w:p>
    <w:p>
      <w:r>
        <w:rPr>
          <w:b/>
          <w:highlight w:val="lightGray"/>
        </w:rPr>
        <w:t>21/10/21, 02:03 - Andy Varona:</w:t>
      </w:r>
      <w:r>
        <w:rPr>
          <w:highlight w:val="lightGray"/>
        </w:rPr>
        <w:t xml:space="preserve"> Something came out</w:t>
      </w:r>
    </w:p>
    <w:p>
      <w:pPr>
        <w:pBdr>
          <w:bottom w:val="single" w:sz="6" w:space="1" w:color="auto"/>
        </w:pBdr>
      </w:pPr>
    </w:p>
    <w:p>
      <w:r>
        <w:rPr>
          <w:b/>
          <w:highlight w:val="lightGray"/>
        </w:rPr>
        <w:t>21/10/21, 02:03 - Andy Varona:</w:t>
      </w:r>
      <w:r>
        <w:rPr>
          <w:highlight w:val="lightGray"/>
        </w:rPr>
        <w:t xml:space="preserve"> Call me</w:t>
      </w:r>
    </w:p>
    <w:p>
      <w:pPr>
        <w:pBdr>
          <w:bottom w:val="single" w:sz="6" w:space="1" w:color="auto"/>
        </w:pBdr>
      </w:pPr>
    </w:p>
    <w:p>
      <w:r>
        <w:rPr>
          <w:b/>
          <w:highlight w:val="yellow"/>
        </w:rPr>
        <w:t>21/10/21, 17:54 - maría lorena:</w:t>
      </w:r>
      <w:r>
        <w:rPr>
          <w:highlight w:val="yellow"/>
        </w:rPr>
        <w:t xml:space="preserve"> &lt;Media omessi&gt;</w:t>
      </w:r>
    </w:p>
    <w:p>
      <w:pPr>
        <w:pBdr>
          <w:bottom w:val="single" w:sz="6" w:space="1" w:color="auto"/>
        </w:pBdr>
      </w:pPr>
    </w:p>
    <w:p>
      <w:r>
        <w:rPr>
          <w:b/>
          <w:highlight w:val="lightGray"/>
        </w:rPr>
        <w:t>21/10/21, 18:08 - Andy Varona:</w:t>
      </w:r>
      <w:r>
        <w:rPr>
          <w:highlight w:val="lightGray"/>
        </w:rPr>
        <w:t xml:space="preserve"> Ya voy por ti</w:t>
      </w:r>
    </w:p>
    <w:p>
      <w:pPr>
        <w:pBdr>
          <w:bottom w:val="single" w:sz="6" w:space="1" w:color="auto"/>
        </w:pBdr>
      </w:pPr>
    </w:p>
    <w:p>
      <w:r>
        <w:rPr>
          <w:b/>
          <w:highlight w:val="lightGray"/>
        </w:rPr>
        <w:t>21/10/21, 18:09 - Andy Varona:</w:t>
      </w:r>
      <w:r>
        <w:rPr>
          <w:highlight w:val="lightGray"/>
        </w:rPr>
        <w:t xml:space="preserve"> No te puedo oír</w:t>
      </w:r>
    </w:p>
    <w:p>
      <w:pPr>
        <w:pBdr>
          <w:bottom w:val="single" w:sz="6" w:space="1" w:color="auto"/>
        </w:pBdr>
      </w:pPr>
    </w:p>
    <w:p>
      <w:r>
        <w:rPr>
          <w:b/>
          <w:highlight w:val="lightGray"/>
        </w:rPr>
        <w:t>21/10/21, 18:17 - Andy Varona:</w:t>
      </w:r>
      <w:r>
        <w:rPr>
          <w:highlight w:val="lightGray"/>
        </w:rPr>
        <w:t xml:space="preserve"> Ya llegue</w:t>
      </w:r>
    </w:p>
    <w:p>
      <w:pPr>
        <w:pBdr>
          <w:bottom w:val="single" w:sz="6" w:space="1" w:color="auto"/>
        </w:pBdr>
      </w:pPr>
    </w:p>
    <w:p>
      <w:r>
        <w:br w:type="page"/>
      </w:r>
    </w:p>
    <w:p>
      <w:pPr>
        <w:pStyle w:val="Heading1"/>
        <w:jc w:val="center"/>
      </w:pPr>
      <w:r>
        <w:t>22/10/21</w:t>
      </w:r>
    </w:p>
    <w:p>
      <w:r>
        <w:rPr>
          <w:b/>
          <w:highlight w:val="yellow"/>
        </w:rPr>
        <w:t>22/10/21, 04:34 - maría lorena:</w:t>
      </w:r>
      <w:r>
        <w:rPr>
          <w:highlight w:val="yellow"/>
        </w:rPr>
        <w:t xml:space="preserve"> &lt;Media omessi&gt;</w:t>
      </w:r>
    </w:p>
    <w:p>
      <w:pPr>
        <w:pBdr>
          <w:bottom w:val="single" w:sz="6" w:space="1" w:color="auto"/>
        </w:pBdr>
      </w:pPr>
    </w:p>
    <w:p>
      <w:r>
        <w:rPr>
          <w:b/>
          <w:highlight w:val="yellow"/>
        </w:rPr>
        <w:t>22/10/21, 04:35 - maría lorena:</w:t>
      </w:r>
      <w:r>
        <w:rPr>
          <w:highlight w:val="yellow"/>
        </w:rPr>
        <w:t xml:space="preserve"> &lt;Media omessi&gt;</w:t>
      </w:r>
    </w:p>
    <w:p>
      <w:pPr>
        <w:pBdr>
          <w:bottom w:val="single" w:sz="6" w:space="1" w:color="auto"/>
        </w:pBdr>
      </w:pPr>
    </w:p>
    <w:p>
      <w:r>
        <w:rPr>
          <w:b/>
          <w:highlight w:val="lightGray"/>
        </w:rPr>
        <w:t>22/10/21, 04:36 - Andy Varona:</w:t>
      </w:r>
      <w:r>
        <w:rPr>
          <w:highlight w:val="lightGray"/>
        </w:rPr>
        <w:t xml:space="preserve"> &lt;Media omessi&gt;</w:t>
      </w:r>
    </w:p>
    <w:p>
      <w:pPr>
        <w:pBdr>
          <w:bottom w:val="single" w:sz="6" w:space="1" w:color="auto"/>
        </w:pBdr>
      </w:pPr>
    </w:p>
    <w:p>
      <w:r>
        <w:rPr>
          <w:b/>
          <w:highlight w:val="lightGray"/>
        </w:rPr>
        <w:t>22/10/21, 04:36 - Andy Varona:</w:t>
      </w:r>
      <w:r>
        <w:rPr>
          <w:highlight w:val="lightGray"/>
        </w:rPr>
        <w:t xml:space="preserve"> &lt;Media omessi&gt;</w:t>
      </w:r>
    </w:p>
    <w:p>
      <w:pPr>
        <w:pBdr>
          <w:bottom w:val="single" w:sz="6" w:space="1" w:color="auto"/>
        </w:pBdr>
      </w:pPr>
    </w:p>
    <w:p>
      <w:r>
        <w:br w:type="page"/>
      </w:r>
    </w:p>
    <w:p>
      <w:pPr>
        <w:pStyle w:val="Heading1"/>
        <w:jc w:val="center"/>
      </w:pPr>
      <w:r>
        <w:t>23/10/21</w:t>
      </w:r>
    </w:p>
    <w:p>
      <w:r>
        <w:rPr>
          <w:b/>
          <w:highlight w:val="lightGray"/>
        </w:rPr>
        <w:t>23/10/21, 03:26 - Andy Varona:</w:t>
      </w:r>
      <w:r>
        <w:rPr>
          <w:highlight w:val="lightGray"/>
        </w:rPr>
        <w:t xml:space="preserve"> ‎Santo domingo 3 C01-04 La Luminaria.vcf (file allegato)</w:t>
      </w:r>
    </w:p>
    <w:p>
      <w:pPr>
        <w:pBdr>
          <w:bottom w:val="single" w:sz="6" w:space="1" w:color="auto"/>
        </w:pBdr>
      </w:pPr>
    </w:p>
    <w:p>
      <w:r>
        <w:rPr>
          <w:b/>
          <w:highlight w:val="lightGray"/>
        </w:rPr>
        <w:t>23/10/21, 03:36 - Andy Varona:</w:t>
      </w:r>
      <w:r>
        <w:rPr>
          <w:highlight w:val="lightGray"/>
        </w:rPr>
        <w:t xml:space="preserve"> ‎Chipilo Taxista.vcf (file allegato)</w:t>
      </w:r>
    </w:p>
    <w:p>
      <w:pPr>
        <w:pBdr>
          <w:bottom w:val="single" w:sz="6" w:space="1" w:color="auto"/>
        </w:pBdr>
      </w:pPr>
    </w:p>
    <w:p>
      <w:r>
        <w:rPr>
          <w:b/>
          <w:highlight w:val="yellow"/>
        </w:rPr>
        <w:t>23/10/21, 06:01 - maría lorena:</w:t>
      </w:r>
      <w:r>
        <w:rPr>
          <w:highlight w:val="yellow"/>
        </w:rPr>
        <w:t xml:space="preserve"> No se olviden de mí</w:t>
      </w:r>
    </w:p>
    <w:p>
      <w:pPr>
        <w:pBdr>
          <w:bottom w:val="single" w:sz="6" w:space="1" w:color="auto"/>
        </w:pBdr>
      </w:pPr>
    </w:p>
    <w:p>
      <w:r>
        <w:rPr>
          <w:b/>
          <w:highlight w:val="lightGray"/>
        </w:rPr>
        <w:t>23/10/21, 06:09 - Andy Varona:</w:t>
      </w:r>
      <w:r>
        <w:rPr>
          <w:highlight w:val="lightGray"/>
        </w:rPr>
        <w:t xml:space="preserve"> Ubicación</w:t>
      </w:r>
    </w:p>
    <w:p>
      <w:pPr>
        <w:pBdr>
          <w:bottom w:val="single" w:sz="6" w:space="1" w:color="auto"/>
        </w:pBdr>
      </w:pPr>
    </w:p>
    <w:p>
      <w:r>
        <w:rPr>
          <w:b/>
          <w:highlight w:val="yellow"/>
        </w:rPr>
        <w:t>23/10/21, 06:10 - maría lorena:</w:t>
      </w:r>
      <w:r>
        <w:rPr>
          <w:highlight w:val="yellow"/>
        </w:rPr>
        <w:t xml:space="preserve"> posizione in tempo reale condivisa</w:t>
      </w:r>
      <w:r>
        <w:br/>
      </w:r>
      <w:r>
        <w:rPr>
          <w:highlight w:val="yellow"/>
        </w:rPr>
      </w:r>
    </w:p>
    <w:p>
      <w:pPr>
        <w:pBdr>
          <w:bottom w:val="single" w:sz="6" w:space="1" w:color="auto"/>
        </w:pBdr>
      </w:pPr>
    </w:p>
    <w:p>
      <w:r>
        <w:rPr>
          <w:b/>
          <w:highlight w:val="yellow"/>
        </w:rPr>
        <w:t>23/10/21, 06:11 - maría lorena:</w:t>
      </w:r>
      <w:r>
        <w:rPr>
          <w:highlight w:val="yellow"/>
        </w:rPr>
        <w:t xml:space="preserve"> posizione: https://maps.google.com/?q=20.9148291,-100.7667468</w:t>
      </w:r>
    </w:p>
    <w:p>
      <w:pPr>
        <w:pBdr>
          <w:bottom w:val="single" w:sz="6" w:space="1" w:color="auto"/>
        </w:pBdr>
      </w:pPr>
    </w:p>
    <w:p>
      <w:r>
        <w:rPr>
          <w:b/>
          <w:highlight w:val="lightGray"/>
        </w:rPr>
        <w:t>23/10/21, 06:21 - Andy Varona:</w:t>
      </w:r>
      <w:r>
        <w:rPr>
          <w:highlight w:val="lightGray"/>
        </w:rPr>
        <w:t xml:space="preserve"> Ya llegamos</w:t>
      </w:r>
    </w:p>
    <w:p>
      <w:pPr>
        <w:pBdr>
          <w:bottom w:val="single" w:sz="6" w:space="1" w:color="auto"/>
        </w:pBdr>
      </w:pPr>
    </w:p>
    <w:p>
      <w:r>
        <w:rPr>
          <w:b/>
          <w:highlight w:val="lightGray"/>
        </w:rPr>
        <w:t>23/10/21, 17:32 - Andy Varona:</w:t>
      </w:r>
      <w:r>
        <w:rPr>
          <w:highlight w:val="lightGray"/>
        </w:rPr>
        <w:t xml:space="preserve"> ‎Gustavo.vcf (file allegato)</w:t>
      </w:r>
    </w:p>
    <w:p>
      <w:pPr>
        <w:pBdr>
          <w:bottom w:val="single" w:sz="6" w:space="1" w:color="auto"/>
        </w:pBdr>
      </w:pPr>
    </w:p>
    <w:p>
      <w:r>
        <w:rPr>
          <w:b/>
          <w:highlight w:val="lightGray"/>
        </w:rPr>
        <w:t>23/10/21, 18:16 - Andy Varona:</w:t>
      </w:r>
      <w:r>
        <w:rPr>
          <w:highlight w:val="lightGray"/>
        </w:rPr>
        <w:t xml:space="preserve"> posizione: https://maps.google.com/?q=20.8865909576416,-100.76191711425781</w:t>
      </w:r>
    </w:p>
    <w:p>
      <w:pPr>
        <w:pBdr>
          <w:bottom w:val="single" w:sz="6" w:space="1" w:color="auto"/>
        </w:pBdr>
      </w:pPr>
    </w:p>
    <w:p>
      <w:r>
        <w:rPr>
          <w:b/>
          <w:highlight w:val="lightGray"/>
        </w:rPr>
        <w:t>23/10/21, 18:16 - Andy Varona:</w:t>
      </w:r>
      <w:r>
        <w:rPr>
          <w:highlight w:val="lightGray"/>
        </w:rPr>
        <w:t xml:space="preserve"> San Francisco 116</w:t>
      </w:r>
      <w:r>
        <w:br/>
      </w:r>
      <w:r>
        <w:rPr>
          <w:highlight w:val="lightGray"/>
        </w:rPr>
        <w:t>San Angel Residencial</w:t>
      </w:r>
    </w:p>
    <w:p>
      <w:pPr>
        <w:pBdr>
          <w:bottom w:val="single" w:sz="6" w:space="1" w:color="auto"/>
        </w:pBdr>
      </w:pPr>
    </w:p>
    <w:p>
      <w:r>
        <w:rPr>
          <w:b/>
          <w:highlight w:val="yellow"/>
        </w:rPr>
        <w:t>23/10/21, 19:32 - maría lorena:</w:t>
      </w:r>
      <w:r>
        <w:rPr>
          <w:highlight w:val="yellow"/>
        </w:rPr>
        <w:t xml:space="preserve"> Dónde van. Eztadt</w:t>
      </w:r>
    </w:p>
    <w:p>
      <w:pPr>
        <w:pBdr>
          <w:bottom w:val="single" w:sz="6" w:space="1" w:color="auto"/>
        </w:pBdr>
      </w:pPr>
    </w:p>
    <w:p>
      <w:r>
        <w:rPr>
          <w:b/>
          <w:highlight w:val="lightGray"/>
        </w:rPr>
        <w:t>23/10/21, 20:00 - Andy Varona:</w:t>
      </w:r>
      <w:r>
        <w:rPr>
          <w:highlight w:val="lightGray"/>
        </w:rPr>
        <w:t xml:space="preserve"> En el Citi market ahorita y luego al distrito soma</w:t>
      </w:r>
    </w:p>
    <w:p>
      <w:pPr>
        <w:pBdr>
          <w:bottom w:val="single" w:sz="6" w:space="1" w:color="auto"/>
        </w:pBdr>
      </w:pPr>
    </w:p>
    <w:p>
      <w:r>
        <w:rPr>
          <w:b/>
          <w:highlight w:val="lightGray"/>
        </w:rPr>
        <w:t>23/10/21, 20:00 - Andy Varona:</w:t>
      </w:r>
      <w:r>
        <w:rPr>
          <w:highlight w:val="lightGray"/>
        </w:rPr>
        <w:t xml:space="preserve"> Y luego en el depto a la botana</w:t>
      </w:r>
    </w:p>
    <w:p>
      <w:pPr>
        <w:pBdr>
          <w:bottom w:val="single" w:sz="6" w:space="1" w:color="auto"/>
        </w:pBdr>
      </w:pPr>
    </w:p>
    <w:p>
      <w:r>
        <w:rPr>
          <w:b/>
          <w:highlight w:val="yellow"/>
        </w:rPr>
        <w:t>23/10/21, 20:56 - maría lorena:</w:t>
      </w:r>
      <w:r>
        <w:rPr>
          <w:highlight w:val="yellow"/>
        </w:rPr>
        <w:t xml:space="preserve"> Ok</w:t>
      </w:r>
    </w:p>
    <w:p>
      <w:pPr>
        <w:pBdr>
          <w:bottom w:val="single" w:sz="6" w:space="1" w:color="auto"/>
        </w:pBdr>
      </w:pPr>
    </w:p>
    <w:p>
      <w:r>
        <w:rPr>
          <w:b/>
          <w:highlight w:val="lightGray"/>
        </w:rPr>
        <w:t>23/10/21, 21:15 - Andy Varona:</w:t>
      </w:r>
      <w:r>
        <w:rPr>
          <w:highlight w:val="lightGray"/>
        </w:rPr>
        <w:t xml:space="preserve"> Estamos en el depa</w:t>
      </w:r>
    </w:p>
    <w:p>
      <w:pPr>
        <w:pBdr>
          <w:bottom w:val="single" w:sz="6" w:space="1" w:color="auto"/>
        </w:pBdr>
      </w:pPr>
    </w:p>
    <w:p>
      <w:r>
        <w:rPr>
          <w:b/>
          <w:highlight w:val="yellow"/>
        </w:rPr>
        <w:t>23/10/21, 21:41 - maría lorena:</w:t>
      </w:r>
      <w:r>
        <w:rPr>
          <w:highlight w:val="yellow"/>
        </w:rPr>
        <w:t xml:space="preserve"> Andy, voy al departamento, avísame si ya no están ahí para no ir</w:t>
      </w:r>
    </w:p>
    <w:p>
      <w:pPr>
        <w:pBdr>
          <w:bottom w:val="single" w:sz="6" w:space="1" w:color="auto"/>
        </w:pBdr>
      </w:pPr>
    </w:p>
    <w:p>
      <w:r>
        <w:rPr>
          <w:b/>
          <w:highlight w:val="lightGray"/>
        </w:rPr>
        <w:t>23/10/21, 21:49 - Andy Varona:</w:t>
      </w:r>
      <w:r>
        <w:rPr>
          <w:highlight w:val="lightGray"/>
        </w:rPr>
        <w:t xml:space="preserve"> Si estamos</w:t>
      </w:r>
    </w:p>
    <w:p>
      <w:pPr>
        <w:pBdr>
          <w:bottom w:val="single" w:sz="6" w:space="1" w:color="auto"/>
        </w:pBdr>
      </w:pPr>
    </w:p>
    <w:p>
      <w:r>
        <w:rPr>
          <w:b/>
          <w:highlight w:val="yellow"/>
        </w:rPr>
        <w:t>23/10/21, 21:56 - maría lorena:</w:t>
      </w:r>
      <w:r>
        <w:rPr>
          <w:highlight w:val="yellow"/>
        </w:rPr>
        <w:t xml:space="preserve"> Casetta</w:t>
      </w:r>
    </w:p>
    <w:p>
      <w:pPr>
        <w:pBdr>
          <w:bottom w:val="single" w:sz="6" w:space="1" w:color="auto"/>
        </w:pBdr>
      </w:pPr>
    </w:p>
    <w:p>
      <w:r>
        <w:br w:type="page"/>
      </w:r>
    </w:p>
    <w:p>
      <w:pPr>
        <w:pStyle w:val="Heading1"/>
        <w:jc w:val="center"/>
      </w:pPr>
      <w:r>
        <w:t>25/10/21</w:t>
      </w:r>
    </w:p>
    <w:p>
      <w:r>
        <w:rPr>
          <w:b/>
          <w:highlight w:val="lightGray"/>
        </w:rPr>
        <w:t>25/10/21, 04:06 - Andy Varona:</w:t>
      </w:r>
      <w:r>
        <w:rPr>
          <w:highlight w:val="lightGray"/>
        </w:rPr>
        <w:t xml:space="preserve"> &lt;Media omessi&gt;</w:t>
      </w:r>
    </w:p>
    <w:p>
      <w:pPr>
        <w:pBdr>
          <w:bottom w:val="single" w:sz="6" w:space="1" w:color="auto"/>
        </w:pBdr>
      </w:pPr>
    </w:p>
    <w:p>
      <w:r>
        <w:rPr>
          <w:b/>
          <w:highlight w:val="lightGray"/>
        </w:rPr>
        <w:t>25/10/21, 04:07 - Andy Varona:</w:t>
      </w:r>
      <w:r>
        <w:rPr>
          <w:highlight w:val="lightGray"/>
        </w:rPr>
        <w:t xml:space="preserve"> &lt;Media omessi&gt;</w:t>
      </w:r>
    </w:p>
    <w:p>
      <w:pPr>
        <w:pBdr>
          <w:bottom w:val="single" w:sz="6" w:space="1" w:color="auto"/>
        </w:pBdr>
      </w:pPr>
    </w:p>
    <w:p>
      <w:r>
        <w:rPr>
          <w:b/>
          <w:highlight w:val="lightGray"/>
        </w:rPr>
        <w:t>25/10/21, 04:12 - Andy Varona:</w:t>
      </w:r>
      <w:r>
        <w:rPr>
          <w:highlight w:val="lightGray"/>
        </w:rPr>
        <w:t xml:space="preserve"> &lt;Media omessi&gt;</w:t>
      </w:r>
    </w:p>
    <w:p>
      <w:pPr>
        <w:pBdr>
          <w:bottom w:val="single" w:sz="6" w:space="1" w:color="auto"/>
        </w:pBdr>
      </w:pPr>
    </w:p>
    <w:p>
      <w:r>
        <w:rPr>
          <w:b/>
          <w:highlight w:val="yellow"/>
        </w:rPr>
        <w:t>25/10/21, 22:38 - maría lorena:</w:t>
      </w:r>
      <w:r>
        <w:rPr>
          <w:highlight w:val="yellow"/>
        </w:rPr>
        <w:t xml:space="preserve"> Dios!</w:t>
      </w:r>
    </w:p>
    <w:p>
      <w:pPr>
        <w:pBdr>
          <w:bottom w:val="single" w:sz="6" w:space="1" w:color="auto"/>
        </w:pBdr>
      </w:pPr>
    </w:p>
    <w:p>
      <w:r>
        <w:rPr>
          <w:b/>
          <w:highlight w:val="lightGray"/>
        </w:rPr>
        <w:t>25/10/21, 23:51 - Andy Varona:</w:t>
      </w:r>
      <w:r>
        <w:rPr>
          <w:highlight w:val="lightGray"/>
        </w:rPr>
        <w:t xml:space="preserve"> Jajaja</w:t>
      </w:r>
    </w:p>
    <w:p>
      <w:pPr>
        <w:pBdr>
          <w:bottom w:val="single" w:sz="6" w:space="1" w:color="auto"/>
        </w:pBdr>
      </w:pPr>
    </w:p>
    <w:p>
      <w:r>
        <w:rPr>
          <w:b/>
          <w:highlight w:val="lightGray"/>
        </w:rPr>
        <w:t>25/10/21, 23:51 - Andy Varona:</w:t>
      </w:r>
      <w:r>
        <w:rPr>
          <w:highlight w:val="lightGray"/>
        </w:rPr>
        <w:t xml:space="preserve"> Oye a qué horas te vas a el jueves?</w:t>
      </w:r>
    </w:p>
    <w:p>
      <w:pPr>
        <w:pBdr>
          <w:bottom w:val="single" w:sz="6" w:space="1" w:color="auto"/>
        </w:pBdr>
      </w:pPr>
    </w:p>
    <w:p>
      <w:r>
        <w:rPr>
          <w:b/>
          <w:highlight w:val="yellow"/>
        </w:rPr>
        <w:t>25/10/21, 23:53 - maría lorena:</w:t>
      </w:r>
      <w:r>
        <w:rPr>
          <w:highlight w:val="yellow"/>
        </w:rPr>
        <w:t xml:space="preserve"> Hola. Temprano, tengo una película a las 12.</w:t>
      </w:r>
    </w:p>
    <w:p>
      <w:pPr>
        <w:pBdr>
          <w:bottom w:val="single" w:sz="6" w:space="1" w:color="auto"/>
        </w:pBdr>
      </w:pPr>
    </w:p>
    <w:p>
      <w:r>
        <w:br w:type="page"/>
      </w:r>
    </w:p>
    <w:p>
      <w:pPr>
        <w:pStyle w:val="Heading1"/>
        <w:jc w:val="center"/>
      </w:pPr>
      <w:r>
        <w:t>26/10/21</w:t>
      </w:r>
    </w:p>
    <w:p>
      <w:r>
        <w:rPr>
          <w:b/>
          <w:highlight w:val="lightGray"/>
        </w:rPr>
        <w:t>26/10/21, 00:17 - Andy Varona:</w:t>
      </w:r>
      <w:r>
        <w:rPr>
          <w:highlight w:val="lightGray"/>
        </w:rPr>
        <w:t xml:space="preserve"> Ok</w:t>
      </w:r>
    </w:p>
    <w:p>
      <w:pPr>
        <w:pBdr>
          <w:bottom w:val="single" w:sz="6" w:space="1" w:color="auto"/>
        </w:pBdr>
      </w:pPr>
    </w:p>
    <w:p>
      <w:r>
        <w:rPr>
          <w:b/>
          <w:highlight w:val="lightGray"/>
        </w:rPr>
        <w:t>26/10/21, 02:29 - Andy Varona:</w:t>
      </w:r>
      <w:r>
        <w:rPr>
          <w:highlight w:val="lightGray"/>
        </w:rPr>
        <w:t xml:space="preserve"> Es que me</w:t>
      </w:r>
      <w:r>
        <w:br/>
      </w:r>
      <w:r>
        <w:rPr>
          <w:highlight w:val="lightGray"/>
        </w:rPr>
        <w:t>Decía mi papá que si me</w:t>
      </w:r>
      <w:r>
        <w:br/>
      </w:r>
      <w:r>
        <w:rPr>
          <w:highlight w:val="lightGray"/>
        </w:rPr>
        <w:t>Iba contigo porque el jueves el se tiene que quitar las puntadas, pero no se, yo tengo que hacer lo de la yoga</w:t>
      </w:r>
    </w:p>
    <w:p>
      <w:pPr>
        <w:pBdr>
          <w:bottom w:val="single" w:sz="6" w:space="1" w:color="auto"/>
        </w:pBdr>
      </w:pPr>
    </w:p>
    <w:p>
      <w:r>
        <w:rPr>
          <w:b/>
          <w:highlight w:val="lightGray"/>
        </w:rPr>
        <w:t>26/10/21, 02:30 - Andy Varona:</w:t>
      </w:r>
      <w:r>
        <w:rPr>
          <w:highlight w:val="lightGray"/>
        </w:rPr>
        <w:t xml:space="preserve"> Solo que lo haga allá</w:t>
      </w:r>
    </w:p>
    <w:p>
      <w:pPr>
        <w:pBdr>
          <w:bottom w:val="single" w:sz="6" w:space="1" w:color="auto"/>
        </w:pBdr>
      </w:pPr>
    </w:p>
    <w:p>
      <w:r>
        <w:rPr>
          <w:b/>
          <w:highlight w:val="yellow"/>
        </w:rPr>
        <w:t>26/10/21, 02:37 - maría lorena:</w:t>
      </w:r>
      <w:r>
        <w:rPr>
          <w:highlight w:val="yellow"/>
        </w:rPr>
        <w:t xml:space="preserve"> Ah, pues que lo hagas allá no es un problema, pero tú ve si no es complicado. Y luego que va a hacer ttu papá después de las puntadas. A mí me da mucho gusto que vengas, pero si no pueedes para mí no es un problema. Yo voy tranquila. Lo e las fotos, igual le pido a alguien, mesero o comensal que nos la tome.</w:t>
      </w:r>
    </w:p>
    <w:p>
      <w:pPr>
        <w:pBdr>
          <w:bottom w:val="single" w:sz="6" w:space="1" w:color="auto"/>
        </w:pBdr>
      </w:pPr>
    </w:p>
    <w:p>
      <w:r>
        <w:rPr>
          <w:b/>
          <w:highlight w:val="lightGray"/>
        </w:rPr>
        <w:t>26/10/21, 02:43 - Andy Varona:</w:t>
      </w:r>
      <w:r>
        <w:rPr>
          <w:highlight w:val="lightGray"/>
        </w:rPr>
        <w:t xml:space="preserve"> Ok</w:t>
      </w:r>
    </w:p>
    <w:p>
      <w:pPr>
        <w:pBdr>
          <w:bottom w:val="single" w:sz="6" w:space="1" w:color="auto"/>
        </w:pBdr>
      </w:pPr>
    </w:p>
    <w:p>
      <w:r>
        <w:rPr>
          <w:b/>
          <w:highlight w:val="yellow"/>
        </w:rPr>
        <w:t>26/10/21, 05:54 - maría lorena:</w:t>
      </w:r>
      <w:r>
        <w:rPr>
          <w:highlight w:val="yellow"/>
        </w:rPr>
        <w:t xml:space="preserve"> Hola, oye mañana mándame las cuentas por correo mañana para empezar a verlas y hacer mis cálculos para ver qué puedo hacer. También pensé que si las escrituras no están listas hagámosla a nombre de los dos ahora que estoy aquí y hay tiempo para que ya quede arreglado. Si quieres llamo yo para dar mis datos y pedirles el cambio, dime tú.</w:t>
      </w:r>
    </w:p>
    <w:p>
      <w:pPr>
        <w:pBdr>
          <w:bottom w:val="single" w:sz="6" w:space="1" w:color="auto"/>
        </w:pBdr>
      </w:pPr>
    </w:p>
    <w:p>
      <w:r>
        <w:rPr>
          <w:b/>
          <w:highlight w:val="yellow"/>
        </w:rPr>
        <w:t>26/10/21, 05:59 - maría lorena:</w:t>
      </w:r>
      <w:r>
        <w:rPr>
          <w:highlight w:val="yellow"/>
        </w:rPr>
        <w:t xml:space="preserve"> Buenas noches, creo que es bien tarde, perdón. Estaba a quí trabajando.</w:t>
      </w:r>
    </w:p>
    <w:p>
      <w:pPr>
        <w:pBdr>
          <w:bottom w:val="single" w:sz="6" w:space="1" w:color="auto"/>
        </w:pBdr>
      </w:pPr>
    </w:p>
    <w:p>
      <w:r>
        <w:rPr>
          <w:b/>
          <w:highlight w:val="yellow"/>
        </w:rPr>
        <w:t>26/10/21, 13:27 - maría lorena:</w:t>
      </w:r>
      <w:r>
        <w:rPr>
          <w:highlight w:val="yellow"/>
        </w:rPr>
        <w:t xml:space="preserve"> Felicidades,. Te quiero mucho!!! 💕🥂🎉🎊</w:t>
      </w:r>
    </w:p>
    <w:p>
      <w:pPr>
        <w:pBdr>
          <w:bottom w:val="single" w:sz="6" w:space="1" w:color="auto"/>
        </w:pBdr>
      </w:pPr>
    </w:p>
    <w:p>
      <w:r>
        <w:rPr>
          <w:b/>
          <w:highlight w:val="lightGray"/>
        </w:rPr>
        <w:t>26/10/21, 13:32 - Andy Varona:</w:t>
      </w:r>
      <w:r>
        <w:rPr>
          <w:highlight w:val="lightGray"/>
        </w:rPr>
        <w:t xml:space="preserve"> Graxias Lore, yo también</w:t>
      </w:r>
    </w:p>
    <w:p>
      <w:pPr>
        <w:pBdr>
          <w:bottom w:val="single" w:sz="6" w:space="1" w:color="auto"/>
        </w:pBdr>
      </w:pPr>
    </w:p>
    <w:p>
      <w:r>
        <w:rPr>
          <w:b/>
          <w:highlight w:val="yellow"/>
        </w:rPr>
        <w:t>26/10/21, 18:40 - maría lorena:</w:t>
      </w:r>
      <w:r>
        <w:rPr>
          <w:highlight w:val="yellow"/>
        </w:rPr>
        <w:t xml:space="preserve"> Ya estás despieerta? Duerme es tu cumple!</w:t>
      </w:r>
    </w:p>
    <w:p>
      <w:pPr>
        <w:pBdr>
          <w:bottom w:val="single" w:sz="6" w:space="1" w:color="auto"/>
        </w:pBdr>
      </w:pPr>
    </w:p>
    <w:p>
      <w:r>
        <w:rPr>
          <w:b/>
          <w:highlight w:val="yellow"/>
        </w:rPr>
        <w:t>26/10/21, 18:40 - maría lorena:</w:t>
      </w:r>
      <w:r>
        <w:rPr>
          <w:highlight w:val="yellow"/>
        </w:rPr>
        <w:t xml:space="preserve"> Jajaj, lo escribí hace horas y no te lo mandé.</w:t>
      </w:r>
    </w:p>
    <w:p>
      <w:pPr>
        <w:pBdr>
          <w:bottom w:val="single" w:sz="6" w:space="1" w:color="auto"/>
        </w:pBdr>
      </w:pPr>
    </w:p>
    <w:p>
      <w:r>
        <w:rPr>
          <w:b/>
          <w:highlight w:val="yellow"/>
        </w:rPr>
        <w:t>26/10/21, 18:44 - maría lorena:</w:t>
      </w:r>
      <w:r>
        <w:rPr>
          <w:highlight w:val="yellow"/>
        </w:rPr>
        <w:t xml:space="preserve"> Oye, voy a hablar con Joel al rato para un dinero que me debe. Encontré el apunte de las primeras cuentas, pero mándame cuánto gastaste en la amueblada y todo. Para ver cómo le hacemos y también para dejar arreglado lo de las escrituras y todo, ya se está acabando el mes y luego no me alcanza el tiempo para todo.</w:t>
      </w:r>
    </w:p>
    <w:p>
      <w:pPr>
        <w:pBdr>
          <w:bottom w:val="single" w:sz="6" w:space="1" w:color="auto"/>
        </w:pBdr>
      </w:pPr>
    </w:p>
    <w:p>
      <w:r>
        <w:rPr>
          <w:b/>
          <w:highlight w:val="lightGray"/>
        </w:rPr>
        <w:t>26/10/21, 19:21 - Andy Varona:</w:t>
      </w:r>
      <w:r>
        <w:rPr>
          <w:highlight w:val="lightGray"/>
        </w:rPr>
        <w:t xml:space="preserve"> Si claro</w:t>
      </w:r>
    </w:p>
    <w:p>
      <w:pPr>
        <w:pBdr>
          <w:bottom w:val="single" w:sz="6" w:space="1" w:color="auto"/>
        </w:pBdr>
      </w:pPr>
    </w:p>
    <w:p>
      <w:r>
        <w:rPr>
          <w:b/>
          <w:highlight w:val="lightGray"/>
        </w:rPr>
        <w:t>26/10/21, 19:22 - Andy Varona:</w:t>
      </w:r>
      <w:r>
        <w:rPr>
          <w:highlight w:val="lightGray"/>
        </w:rPr>
        <w:t xml:space="preserve"> He estado recibiendo felicitaciones por eso no he hecho nad a</w:t>
      </w:r>
    </w:p>
    <w:p>
      <w:pPr>
        <w:pBdr>
          <w:bottom w:val="single" w:sz="6" w:space="1" w:color="auto"/>
        </w:pBdr>
      </w:pPr>
    </w:p>
    <w:p>
      <w:r>
        <w:rPr>
          <w:b/>
          <w:highlight w:val="yellow"/>
        </w:rPr>
        <w:t>26/10/21, 19:37 - maría lorena:</w:t>
      </w:r>
      <w:r>
        <w:rPr>
          <w:highlight w:val="yellow"/>
        </w:rPr>
        <w:t xml:space="preserve"> Tranquilla. Pensé que ibas a estar tranquila, ok</w:t>
      </w:r>
    </w:p>
    <w:p>
      <w:pPr>
        <w:pBdr>
          <w:bottom w:val="single" w:sz="6" w:space="1" w:color="auto"/>
        </w:pBdr>
      </w:pPr>
    </w:p>
    <w:p>
      <w:r>
        <w:br w:type="page"/>
      </w:r>
    </w:p>
    <w:p>
      <w:pPr>
        <w:pStyle w:val="Heading1"/>
        <w:jc w:val="center"/>
      </w:pPr>
      <w:r>
        <w:t>27/10/21</w:t>
      </w:r>
    </w:p>
    <w:p>
      <w:r>
        <w:rPr>
          <w:b/>
          <w:highlight w:val="yellow"/>
        </w:rPr>
        <w:t>27/10/21, 01:10 - maría lorena:</w:t>
      </w:r>
      <w:r>
        <w:rPr>
          <w:highlight w:val="yellow"/>
        </w:rPr>
        <w:t xml:space="preserve"> Hola, oye, si me voy el lunes a San Miguel está bien. Viene Alex y se queda allá. Ye quiere enseñar el proyecto del Airbnb u hotel.</w:t>
      </w:r>
    </w:p>
    <w:p>
      <w:pPr>
        <w:pBdr>
          <w:bottom w:val="single" w:sz="6" w:space="1" w:color="auto"/>
        </w:pBdr>
      </w:pPr>
    </w:p>
    <w:p>
      <w:r>
        <w:rPr>
          <w:b/>
          <w:highlight w:val="yellow"/>
        </w:rPr>
        <w:t>27/10/21, 01:11 - maría lorena:</w:t>
      </w:r>
      <w:r>
        <w:rPr>
          <w:highlight w:val="yellow"/>
        </w:rPr>
        <w:t xml:space="preserve"> Así hago la cita con Gustavo tipo el martes temprano.</w:t>
      </w:r>
    </w:p>
    <w:p>
      <w:pPr>
        <w:pBdr>
          <w:bottom w:val="single" w:sz="6" w:space="1" w:color="auto"/>
        </w:pBdr>
      </w:pPr>
    </w:p>
    <w:p>
      <w:r>
        <w:rPr>
          <w:b/>
          <w:highlight w:val="lightGray"/>
        </w:rPr>
        <w:t>27/10/21, 01:40 - Andy Varona:</w:t>
      </w:r>
      <w:r>
        <w:rPr>
          <w:highlight w:val="lightGray"/>
        </w:rPr>
        <w:t xml:space="preserve"> Si claro</w:t>
      </w:r>
    </w:p>
    <w:p>
      <w:pPr>
        <w:pBdr>
          <w:bottom w:val="single" w:sz="6" w:space="1" w:color="auto"/>
        </w:pBdr>
      </w:pPr>
    </w:p>
    <w:p>
      <w:r>
        <w:rPr>
          <w:b/>
          <w:highlight w:val="lightGray"/>
        </w:rPr>
        <w:t>27/10/21, 01:40 - Andy Varona:</w:t>
      </w:r>
      <w:r>
        <w:rPr>
          <w:highlight w:val="lightGray"/>
        </w:rPr>
        <w:t xml:space="preserve"> Es ti casa</w:t>
      </w:r>
    </w:p>
    <w:p>
      <w:pPr>
        <w:pBdr>
          <w:bottom w:val="single" w:sz="6" w:space="1" w:color="auto"/>
        </w:pBdr>
      </w:pPr>
    </w:p>
    <w:p>
      <w:r>
        <w:rPr>
          <w:b/>
          <w:highlight w:val="yellow"/>
        </w:rPr>
        <w:t>27/10/21, 23:12 - maría lorena:</w:t>
      </w:r>
      <w:r>
        <w:rPr>
          <w:highlight w:val="yellow"/>
        </w:rPr>
        <w:t xml:space="preserve"> Hola, si puedes en la tardecita mandarme las cuentas, y pudiste ver lo de las escrituras para firmar juntas?</w:t>
      </w:r>
    </w:p>
    <w:p>
      <w:pPr>
        <w:pBdr>
          <w:bottom w:val="single" w:sz="6" w:space="1" w:color="auto"/>
        </w:pBdr>
      </w:pPr>
    </w:p>
    <w:p>
      <w:r>
        <w:rPr>
          <w:b/>
          <w:highlight w:val="lightGray"/>
        </w:rPr>
        <w:t>27/10/21, 23:37 - Andy Varona:</w:t>
      </w:r>
      <w:r>
        <w:rPr>
          <w:highlight w:val="lightGray"/>
        </w:rPr>
        <w:t xml:space="preserve"> Hola, te las mando mañana aún no llego me vine a irapuato</w:t>
      </w:r>
    </w:p>
    <w:p>
      <w:pPr>
        <w:pBdr>
          <w:bottom w:val="single" w:sz="6" w:space="1" w:color="auto"/>
        </w:pBdr>
      </w:pPr>
    </w:p>
    <w:p>
      <w:r>
        <w:rPr>
          <w:b/>
          <w:highlight w:val="lightGray"/>
        </w:rPr>
        <w:t>27/10/21, 23:38 - Andy Varona:</w:t>
      </w:r>
      <w:r>
        <w:rPr>
          <w:highlight w:val="lightGray"/>
        </w:rPr>
        <w:t xml:space="preserve"> De las escrituras ya hablé pero me dice el notario que ya están inscritas y que ya están pagados los impuestos, que si quisiéramos hacer eso tiene que ser una donación y tú tendrías que pagar los impuestos de ese porcentaje pero que ya están hechas</w:t>
      </w:r>
    </w:p>
    <w:p>
      <w:pPr>
        <w:pBdr>
          <w:bottom w:val="single" w:sz="6" w:space="1" w:color="auto"/>
        </w:pBdr>
      </w:pPr>
    </w:p>
    <w:p>
      <w:r>
        <w:rPr>
          <w:b/>
          <w:highlight w:val="lightGray"/>
        </w:rPr>
        <w:t>27/10/21, 23:38 - Andy Varona:</w:t>
      </w:r>
      <w:r>
        <w:rPr>
          <w:highlight w:val="lightGray"/>
        </w:rPr>
        <w:t xml:space="preserve"> Mejor hacemos lo del testamento</w:t>
      </w:r>
    </w:p>
    <w:p>
      <w:pPr>
        <w:pBdr>
          <w:bottom w:val="single" w:sz="6" w:space="1" w:color="auto"/>
        </w:pBdr>
      </w:pPr>
    </w:p>
    <w:p>
      <w:r>
        <w:rPr>
          <w:b/>
          <w:highlight w:val="yellow"/>
        </w:rPr>
        <w:t>27/10/21, 23:44 - maría lorena:</w:t>
      </w:r>
      <w:r>
        <w:rPr>
          <w:highlight w:val="yellow"/>
        </w:rPr>
        <w:t xml:space="preserve"> Ok, es que entendí que me dijiste que no estaban listas todavía, si es así se pueden hacer cambios, si ya están registradas, entonces hacemos la escritura privada. Déjame le pregunto a Juanita. No te dijo cuánto es el porcentaje de impuestos?</w:t>
      </w:r>
    </w:p>
    <w:p>
      <w:pPr>
        <w:pBdr>
          <w:bottom w:val="single" w:sz="6" w:space="1" w:color="auto"/>
        </w:pBdr>
      </w:pPr>
    </w:p>
    <w:p>
      <w:r>
        <w:rPr>
          <w:b/>
          <w:highlight w:val="lightGray"/>
        </w:rPr>
        <w:t>27/10/21, 23:49 - Andy Varona:</w:t>
      </w:r>
      <w:r>
        <w:rPr>
          <w:highlight w:val="lightGray"/>
        </w:rPr>
        <w:t xml:space="preserve"> Si me refería a que no están listas porque no me las han dado porque tenía que hacer lo de la inscripción del terreno del donación del área verde</w:t>
      </w:r>
    </w:p>
    <w:p>
      <w:pPr>
        <w:pBdr>
          <w:bottom w:val="single" w:sz="6" w:space="1" w:color="auto"/>
        </w:pBdr>
      </w:pPr>
    </w:p>
    <w:p>
      <w:r>
        <w:rPr>
          <w:b/>
          <w:highlight w:val="lightGray"/>
        </w:rPr>
        <w:t>27/10/21, 23:50 - Andy Varona:</w:t>
      </w:r>
      <w:r>
        <w:rPr>
          <w:highlight w:val="lightGray"/>
        </w:rPr>
        <w:t xml:space="preserve"> Es que los impuestos ya me los cobraron a mi el día que firmamos</w:t>
      </w:r>
    </w:p>
    <w:p>
      <w:pPr>
        <w:pBdr>
          <w:bottom w:val="single" w:sz="6" w:space="1" w:color="auto"/>
        </w:pBdr>
      </w:pPr>
    </w:p>
    <w:p>
      <w:r>
        <w:rPr>
          <w:b/>
          <w:highlight w:val="lightGray"/>
        </w:rPr>
        <w:t>27/10/21, 23:50 - Andy Varona:</w:t>
      </w:r>
      <w:r>
        <w:rPr>
          <w:highlight w:val="lightGray"/>
        </w:rPr>
        <w:t xml:space="preserve"> En febrero y ahí está que una parte del dinero viene de tu cuenta</w:t>
      </w:r>
    </w:p>
    <w:p>
      <w:pPr>
        <w:pBdr>
          <w:bottom w:val="single" w:sz="6" w:space="1" w:color="auto"/>
        </w:pBdr>
      </w:pPr>
    </w:p>
    <w:p>
      <w:r>
        <w:rPr>
          <w:b/>
          <w:highlight w:val="yellow"/>
        </w:rPr>
        <w:t>27/10/21, 23:53 - maría lorena:</w:t>
      </w:r>
      <w:r>
        <w:rPr>
          <w:highlight w:val="yellow"/>
        </w:rPr>
        <w:t xml:space="preserve"> Ok.</w:t>
      </w:r>
    </w:p>
    <w:p>
      <w:pPr>
        <w:pBdr>
          <w:bottom w:val="single" w:sz="6" w:space="1" w:color="auto"/>
        </w:pBdr>
      </w:pPr>
    </w:p>
    <w:p>
      <w:r>
        <w:br w:type="page"/>
      </w:r>
    </w:p>
    <w:p>
      <w:pPr>
        <w:pStyle w:val="Heading1"/>
        <w:jc w:val="center"/>
      </w:pPr>
      <w:r>
        <w:t>28/10/21</w:t>
      </w:r>
    </w:p>
    <w:p>
      <w:r>
        <w:rPr>
          <w:b/>
          <w:highlight w:val="yellow"/>
        </w:rPr>
        <w:t>28/10/21, 01:13 - maría lorena:</w:t>
      </w:r>
      <w:r>
        <w:rPr>
          <w:highlight w:val="yellow"/>
        </w:rPr>
        <w:t xml:space="preserve"> &lt;Media omessi&gt;</w:t>
      </w:r>
    </w:p>
    <w:p>
      <w:pPr>
        <w:pBdr>
          <w:bottom w:val="single" w:sz="6" w:space="1" w:color="auto"/>
        </w:pBdr>
      </w:pPr>
    </w:p>
    <w:p>
      <w:r>
        <w:rPr>
          <w:b/>
          <w:highlight w:val="yellow"/>
        </w:rPr>
        <w:t>28/10/21, 01:53 - maría lorena:</w:t>
      </w:r>
      <w:r>
        <w:rPr>
          <w:highlight w:val="yellow"/>
        </w:rPr>
        <w:t xml:space="preserve"> G</w:t>
      </w:r>
    </w:p>
    <w:p>
      <w:pPr>
        <w:pBdr>
          <w:bottom w:val="single" w:sz="6" w:space="1" w:color="auto"/>
        </w:pBdr>
      </w:pPr>
    </w:p>
    <w:p>
      <w:r>
        <w:rPr>
          <w:b/>
          <w:highlight w:val="lightGray"/>
        </w:rPr>
        <w:t>28/10/21, 02:15 - Andy Varona:</w:t>
      </w:r>
      <w:r>
        <w:rPr>
          <w:highlight w:val="lightGray"/>
        </w:rPr>
        <w:t xml:space="preserve"> ‎Ricardo Rodriguez.vcf (file allegato)</w:t>
      </w:r>
    </w:p>
    <w:p>
      <w:pPr>
        <w:pBdr>
          <w:bottom w:val="single" w:sz="6" w:space="1" w:color="auto"/>
        </w:pBdr>
      </w:pPr>
    </w:p>
    <w:p>
      <w:r>
        <w:rPr>
          <w:b/>
          <w:highlight w:val="lightGray"/>
        </w:rPr>
        <w:t>28/10/21, 02:16 - Andy Varona:</w:t>
      </w:r>
      <w:r>
        <w:rPr>
          <w:highlight w:val="lightGray"/>
        </w:rPr>
        <w:t xml:space="preserve"> Igual yo le digo no te apures 😉</w:t>
      </w:r>
    </w:p>
    <w:p>
      <w:pPr>
        <w:pBdr>
          <w:bottom w:val="single" w:sz="6" w:space="1" w:color="auto"/>
        </w:pBdr>
      </w:pPr>
    </w:p>
    <w:p>
      <w:r>
        <w:rPr>
          <w:b/>
          <w:highlight w:val="lightGray"/>
        </w:rPr>
        <w:t>28/10/21, 02:16 - Andy Varona:</w:t>
      </w:r>
      <w:r>
        <w:rPr>
          <w:highlight w:val="lightGray"/>
        </w:rPr>
        <w:t xml:space="preserve"> Tú me dices si quieres que le diga</w:t>
      </w:r>
    </w:p>
    <w:p>
      <w:pPr>
        <w:pBdr>
          <w:bottom w:val="single" w:sz="6" w:space="1" w:color="auto"/>
        </w:pBdr>
      </w:pPr>
    </w:p>
    <w:p>
      <w:r>
        <w:rPr>
          <w:b/>
          <w:highlight w:val="lightGray"/>
        </w:rPr>
        <w:t>28/10/21, 02:17 - Andy Varona:</w:t>
      </w:r>
      <w:r>
        <w:rPr>
          <w:highlight w:val="lightGray"/>
        </w:rPr>
        <w:t xml:space="preserve"> Ya medio le avisé</w:t>
      </w:r>
    </w:p>
    <w:p>
      <w:pPr>
        <w:pBdr>
          <w:bottom w:val="single" w:sz="6" w:space="1" w:color="auto"/>
        </w:pBdr>
      </w:pPr>
    </w:p>
    <w:p>
      <w:r>
        <w:rPr>
          <w:b/>
          <w:highlight w:val="lightGray"/>
        </w:rPr>
        <w:t>28/10/21, 03:19 - Andy Varona:</w:t>
      </w:r>
      <w:r>
        <w:rPr>
          <w:highlight w:val="lightGray"/>
        </w:rPr>
        <w:t xml:space="preserve"> H</w:t>
      </w:r>
    </w:p>
    <w:p>
      <w:pPr>
        <w:pBdr>
          <w:bottom w:val="single" w:sz="6" w:space="1" w:color="auto"/>
        </w:pBdr>
      </w:pPr>
    </w:p>
    <w:p>
      <w:r>
        <w:rPr>
          <w:b/>
          <w:highlight w:val="yellow"/>
        </w:rPr>
        <w:t>28/10/21, 03:21 - maría lorena:</w:t>
      </w:r>
      <w:r>
        <w:rPr>
          <w:highlight w:val="yellow"/>
        </w:rPr>
        <w:t xml:space="preserve"> Ok gracias. Te aviso si siempre sí.</w:t>
      </w:r>
    </w:p>
    <w:p>
      <w:pPr>
        <w:pBdr>
          <w:bottom w:val="single" w:sz="6" w:space="1" w:color="auto"/>
        </w:pBdr>
      </w:pPr>
    </w:p>
    <w:p>
      <w:r>
        <w:rPr>
          <w:b/>
          <w:highlight w:val="yellow"/>
        </w:rPr>
        <w:t>28/10/21, 03:21 - maría lorena:</w:t>
      </w:r>
      <w:r>
        <w:rPr>
          <w:highlight w:val="yellow"/>
        </w:rPr>
        <w:t xml:space="preserve"> Ya regresaste a San Miguel?</w:t>
      </w:r>
    </w:p>
    <w:p>
      <w:pPr>
        <w:pBdr>
          <w:bottom w:val="single" w:sz="6" w:space="1" w:color="auto"/>
        </w:pBdr>
      </w:pPr>
    </w:p>
    <w:p>
      <w:r>
        <w:rPr>
          <w:b/>
          <w:highlight w:val="lightGray"/>
        </w:rPr>
        <w:t>28/10/21, 03:22 - Andy Varona:</w:t>
      </w:r>
      <w:r>
        <w:rPr>
          <w:highlight w:val="lightGray"/>
        </w:rPr>
        <w:t xml:space="preserve"> Ok</w:t>
      </w:r>
    </w:p>
    <w:p>
      <w:pPr>
        <w:pBdr>
          <w:bottom w:val="single" w:sz="6" w:space="1" w:color="auto"/>
        </w:pBdr>
      </w:pPr>
    </w:p>
    <w:p>
      <w:r>
        <w:rPr>
          <w:b/>
          <w:highlight w:val="lightGray"/>
        </w:rPr>
        <w:t>28/10/21, 03:22 - Andy Varona:</w:t>
      </w:r>
      <w:r>
        <w:rPr>
          <w:highlight w:val="lightGray"/>
        </w:rPr>
        <w:t xml:space="preserve"> Si ya voy llegando</w:t>
      </w:r>
    </w:p>
    <w:p>
      <w:pPr>
        <w:pBdr>
          <w:bottom w:val="single" w:sz="6" w:space="1" w:color="auto"/>
        </w:pBdr>
      </w:pPr>
    </w:p>
    <w:p>
      <w:r>
        <w:rPr>
          <w:b/>
          <w:highlight w:val="yellow"/>
        </w:rPr>
        <w:t>28/10/21, 03:29 - maría lorena:</w:t>
      </w:r>
      <w:r>
        <w:rPr>
          <w:highlight w:val="yellow"/>
        </w:rPr>
        <w:t xml:space="preserve"> Ok, qué bueno. Descansa.</w:t>
      </w:r>
    </w:p>
    <w:p>
      <w:pPr>
        <w:pBdr>
          <w:bottom w:val="single" w:sz="6" w:space="1" w:color="auto"/>
        </w:pBdr>
      </w:pPr>
    </w:p>
    <w:p>
      <w:r>
        <w:rPr>
          <w:b/>
          <w:highlight w:val="lightGray"/>
        </w:rPr>
        <w:t>28/10/21, 03:53 - Andy Varona:</w:t>
      </w:r>
      <w:r>
        <w:rPr>
          <w:highlight w:val="lightGray"/>
        </w:rPr>
        <w:t xml:space="preserve"> Gracias</w:t>
      </w:r>
    </w:p>
    <w:p>
      <w:pPr>
        <w:pBdr>
          <w:bottom w:val="single" w:sz="6" w:space="1" w:color="auto"/>
        </w:pBdr>
      </w:pPr>
    </w:p>
    <w:p>
      <w:r>
        <w:rPr>
          <w:b/>
          <w:highlight w:val="lightGray"/>
        </w:rPr>
        <w:t>28/10/21, 03:53 - Andy Varona:</w:t>
      </w:r>
      <w:r>
        <w:rPr>
          <w:highlight w:val="lightGray"/>
        </w:rPr>
        <w:t xml:space="preserve"> Igual</w:t>
      </w:r>
    </w:p>
    <w:p>
      <w:pPr>
        <w:pBdr>
          <w:bottom w:val="single" w:sz="6" w:space="1" w:color="auto"/>
        </w:pBdr>
      </w:pPr>
    </w:p>
    <w:p>
      <w:r>
        <w:rPr>
          <w:b/>
          <w:highlight w:val="yellow"/>
        </w:rPr>
        <w:t>28/10/21, 15:23 - maría lorena:</w:t>
      </w:r>
      <w:r>
        <w:rPr>
          <w:highlight w:val="yellow"/>
        </w:rPr>
        <w:t xml:space="preserve"> &lt;Media omessi&gt;</w:t>
      </w:r>
    </w:p>
    <w:p>
      <w:pPr>
        <w:pBdr>
          <w:bottom w:val="single" w:sz="6" w:space="1" w:color="auto"/>
        </w:pBdr>
      </w:pPr>
    </w:p>
    <w:p>
      <w:r>
        <w:rPr>
          <w:b/>
          <w:highlight w:val="lightGray"/>
        </w:rPr>
        <w:t>28/10/21, 15:49 - Andy Varona:</w:t>
      </w:r>
      <w:r>
        <w:rPr>
          <w:highlight w:val="lightGray"/>
        </w:rPr>
        <w:t xml:space="preserve"> Ahhh loquilla</w:t>
      </w:r>
    </w:p>
    <w:p>
      <w:pPr>
        <w:pBdr>
          <w:bottom w:val="single" w:sz="6" w:space="1" w:color="auto"/>
        </w:pBdr>
      </w:pPr>
    </w:p>
    <w:p>
      <w:r>
        <w:rPr>
          <w:b/>
          <w:highlight w:val="lightGray"/>
        </w:rPr>
        <w:t>28/10/21, 15:49 - Andy Varona:</w:t>
      </w:r>
      <w:r>
        <w:rPr>
          <w:highlight w:val="lightGray"/>
        </w:rPr>
        <w:t xml:space="preserve"> Tevlo regale</w:t>
      </w:r>
    </w:p>
    <w:p>
      <w:pPr>
        <w:pBdr>
          <w:bottom w:val="single" w:sz="6" w:space="1" w:color="auto"/>
        </w:pBdr>
      </w:pPr>
    </w:p>
    <w:p>
      <w:r>
        <w:rPr>
          <w:b/>
          <w:highlight w:val="lightGray"/>
        </w:rPr>
        <w:t>28/10/21, 15:49 - Andy Varona:</w:t>
      </w:r>
      <w:r>
        <w:rPr>
          <w:highlight w:val="lightGray"/>
        </w:rPr>
        <w:t xml:space="preserve"> Bonito día</w:t>
      </w:r>
    </w:p>
    <w:p>
      <w:pPr>
        <w:pBdr>
          <w:bottom w:val="single" w:sz="6" w:space="1" w:color="auto"/>
        </w:pBdr>
      </w:pPr>
    </w:p>
    <w:p>
      <w:r>
        <w:rPr>
          <w:b/>
          <w:highlight w:val="lightGray"/>
        </w:rPr>
        <w:t>28/10/21, 15:49 - Andy Varona:</w:t>
      </w:r>
      <w:r>
        <w:rPr>
          <w:highlight w:val="lightGray"/>
        </w:rPr>
        <w:t xml:space="preserve"> Exito</w:t>
      </w:r>
    </w:p>
    <w:p>
      <w:pPr>
        <w:pBdr>
          <w:bottom w:val="single" w:sz="6" w:space="1" w:color="auto"/>
        </w:pBdr>
      </w:pPr>
    </w:p>
    <w:p>
      <w:r>
        <w:rPr>
          <w:b/>
          <w:highlight w:val="yellow"/>
        </w:rPr>
        <w:t>28/10/21, 16:11 - maría lorena:</w:t>
      </w:r>
      <w:r>
        <w:rPr>
          <w:highlight w:val="yellow"/>
        </w:rPr>
        <w:t xml:space="preserve"> &lt;Media omessi&gt;</w:t>
      </w:r>
    </w:p>
    <w:p>
      <w:pPr>
        <w:pBdr>
          <w:bottom w:val="single" w:sz="6" w:space="1" w:color="auto"/>
        </w:pBdr>
      </w:pPr>
    </w:p>
    <w:p>
      <w:r>
        <w:rPr>
          <w:b/>
          <w:highlight w:val="lightGray"/>
        </w:rPr>
        <w:t>28/10/21, 16:26 - Andy Varona:</w:t>
      </w:r>
      <w:r>
        <w:rPr>
          <w:highlight w:val="lightGray"/>
        </w:rPr>
        <w:t xml:space="preserve"> Va</w:t>
      </w:r>
    </w:p>
    <w:p>
      <w:pPr>
        <w:pBdr>
          <w:bottom w:val="single" w:sz="6" w:space="1" w:color="auto"/>
        </w:pBdr>
      </w:pPr>
    </w:p>
    <w:p>
      <w:r>
        <w:rPr>
          <w:b/>
          <w:highlight w:val="yellow"/>
        </w:rPr>
        <w:t>28/10/21, 16:57 - maría lorena:</w:t>
      </w:r>
      <w:r>
        <w:rPr>
          <w:highlight w:val="yellow"/>
        </w:rPr>
        <w:t xml:space="preserve"> Dddd</w:t>
      </w:r>
    </w:p>
    <w:p>
      <w:pPr>
        <w:pBdr>
          <w:bottom w:val="single" w:sz="6" w:space="1" w:color="auto"/>
        </w:pBdr>
      </w:pPr>
    </w:p>
    <w:p>
      <w:r>
        <w:rPr>
          <w:b/>
          <w:highlight w:val="yellow"/>
        </w:rPr>
        <w:t>28/10/21, 17:15 - maría lorena:</w:t>
      </w:r>
      <w:r>
        <w:rPr>
          <w:highlight w:val="yellow"/>
        </w:rPr>
        <w:t xml:space="preserve"> Bbn</w:t>
      </w:r>
    </w:p>
    <w:p>
      <w:pPr>
        <w:pBdr>
          <w:bottom w:val="single" w:sz="6" w:space="1" w:color="auto"/>
        </w:pBdr>
      </w:pPr>
    </w:p>
    <w:p>
      <w:r>
        <w:br w:type="page"/>
      </w:r>
    </w:p>
    <w:p>
      <w:pPr>
        <w:pStyle w:val="Heading1"/>
        <w:jc w:val="center"/>
      </w:pPr>
      <w:r>
        <w:t>31/10/21</w:t>
      </w:r>
    </w:p>
    <w:p>
      <w:r>
        <w:rPr>
          <w:b/>
          <w:highlight w:val="lightGray"/>
        </w:rPr>
        <w:t>31/10/21, 14:18 - Andy Varona:</w:t>
      </w:r>
      <w:r>
        <w:rPr>
          <w:highlight w:val="lightGray"/>
        </w:rPr>
        <w:t xml:space="preserve"> Buen día</w:t>
      </w:r>
    </w:p>
    <w:p>
      <w:pPr>
        <w:pBdr>
          <w:bottom w:val="single" w:sz="6" w:space="1" w:color="auto"/>
        </w:pBdr>
      </w:pPr>
    </w:p>
    <w:p>
      <w:r>
        <w:rPr>
          <w:b/>
          <w:highlight w:val="lightGray"/>
        </w:rPr>
        <w:t>31/10/21, 14:18 - Andy Varona:</w:t>
      </w:r>
      <w:r>
        <w:rPr>
          <w:highlight w:val="lightGray"/>
        </w:rPr>
        <w:t xml:space="preserve"> Estoy en Salamanaca y me voy a sma al rato te quieres ir?</w:t>
      </w:r>
    </w:p>
    <w:p>
      <w:pPr>
        <w:pBdr>
          <w:bottom w:val="single" w:sz="6" w:space="1" w:color="auto"/>
        </w:pBdr>
      </w:pPr>
    </w:p>
    <w:p>
      <w:r>
        <w:rPr>
          <w:b/>
          <w:highlight w:val="lightGray"/>
        </w:rPr>
        <w:t>31/10/21, 14:18 - Andy Varona:</w:t>
      </w:r>
      <w:r>
        <w:rPr>
          <w:highlight w:val="lightGray"/>
        </w:rPr>
        <w:t xml:space="preserve"> O te vas mañana ?</w:t>
      </w:r>
    </w:p>
    <w:p>
      <w:pPr>
        <w:pBdr>
          <w:bottom w:val="single" w:sz="6" w:space="1" w:color="auto"/>
        </w:pBdr>
      </w:pPr>
    </w:p>
    <w:p>
      <w:r>
        <w:rPr>
          <w:b/>
          <w:highlight w:val="yellow"/>
        </w:rPr>
        <w:t>31/10/21, 14:49 - maría lorena:</w:t>
      </w:r>
      <w:r>
        <w:rPr>
          <w:highlight w:val="yellow"/>
        </w:rPr>
        <w:t xml:space="preserve"> Hola.  Oye pues yo me quería ir mañana, pero Maruca me dijo anoche que está en San Miguel y se va a quedar allá y que me fuera directamente y ella se regresa en el coche mañana. Así que haré eso, en su casa solo está Justino y me da pena llegar si no está ella. Y además así ella se puede regresar de Sma.</w:t>
      </w:r>
    </w:p>
    <w:p>
      <w:pPr>
        <w:pBdr>
          <w:bottom w:val="single" w:sz="6" w:space="1" w:color="auto"/>
        </w:pBdr>
      </w:pPr>
    </w:p>
    <w:p>
      <w:r>
        <w:rPr>
          <w:b/>
          <w:highlight w:val="yellow"/>
        </w:rPr>
        <w:t>31/10/21, 14:50 - maría lorena:</w:t>
      </w:r>
      <w:r>
        <w:rPr>
          <w:highlight w:val="yellow"/>
        </w:rPr>
        <w:t xml:space="preserve"> Ahorita confirmo, pero de cualquier manera, si ya se regresó a Salamanca me voy mañana con Álex, así trabajo tranquila hoy.</w:t>
      </w:r>
    </w:p>
    <w:p>
      <w:pPr>
        <w:pBdr>
          <w:bottom w:val="single" w:sz="6" w:space="1" w:color="auto"/>
        </w:pBdr>
      </w:pPr>
    </w:p>
    <w:p>
      <w:r>
        <w:rPr>
          <w:b/>
          <w:highlight w:val="lightGray"/>
        </w:rPr>
        <w:t>31/10/21, 14:55 - Andy Varona:</w:t>
      </w:r>
      <w:r>
        <w:rPr>
          <w:highlight w:val="lightGray"/>
        </w:rPr>
        <w:t xml:space="preserve"> Si por eso te decía. Ok, entonces ya me voy  yo</w:t>
      </w:r>
    </w:p>
    <w:p>
      <w:pPr>
        <w:pBdr>
          <w:bottom w:val="single" w:sz="6" w:space="1" w:color="auto"/>
        </w:pBdr>
      </w:pPr>
    </w:p>
    <w:p>
      <w:r>
        <w:rPr>
          <w:b/>
          <w:highlight w:val="yellow"/>
        </w:rPr>
        <w:t>31/10/21, 15:54 - maría lorena:</w:t>
      </w:r>
      <w:r>
        <w:rPr>
          <w:highlight w:val="yellow"/>
        </w:rPr>
        <w:t xml:space="preserve"> &lt;Media omessi&gt;</w:t>
      </w:r>
    </w:p>
    <w:p>
      <w:pPr>
        <w:pBdr>
          <w:bottom w:val="single" w:sz="6" w:space="1" w:color="auto"/>
        </w:pBdr>
      </w:pPr>
    </w:p>
    <w:p>
      <w:r>
        <w:rPr>
          <w:b/>
          <w:highlight w:val="lightGray"/>
        </w:rPr>
        <w:t>31/10/21, 15:56 - Andy Varona:</w:t>
      </w:r>
      <w:r>
        <w:rPr>
          <w:highlight w:val="lightGray"/>
        </w:rPr>
        <w:t xml:space="preserve"> Oki</w:t>
      </w:r>
    </w:p>
    <w:p>
      <w:pPr>
        <w:pBdr>
          <w:bottom w:val="single" w:sz="6" w:space="1" w:color="auto"/>
        </w:pBdr>
      </w:pPr>
    </w:p>
    <w:p>
      <w:r>
        <w:rPr>
          <w:b/>
          <w:highlight w:val="lightGray"/>
        </w:rPr>
        <w:t>31/10/21, 15:56 - Andy Varona:</w:t>
      </w:r>
      <w:r>
        <w:rPr>
          <w:highlight w:val="lightGray"/>
        </w:rPr>
        <w:t xml:space="preserve"> Si solo te decía por si quisieras</w:t>
      </w:r>
    </w:p>
    <w:p>
      <w:pPr>
        <w:pBdr>
          <w:bottom w:val="single" w:sz="6" w:space="1" w:color="auto"/>
        </w:pBdr>
      </w:pPr>
    </w:p>
    <w:p>
      <w:r>
        <w:rPr>
          <w:b/>
          <w:highlight w:val="lightGray"/>
        </w:rPr>
        <w:t>31/10/21, 15:57 - Andy Varona:</w:t>
      </w:r>
      <w:r>
        <w:rPr>
          <w:highlight w:val="lightGray"/>
        </w:rPr>
        <w:t xml:space="preserve"> Ok</w:t>
      </w:r>
    </w:p>
    <w:p>
      <w:pPr>
        <w:pBdr>
          <w:bottom w:val="single" w:sz="6" w:space="1" w:color="auto"/>
        </w:pBdr>
      </w:pPr>
    </w:p>
    <w:p>
      <w:r>
        <w:rPr>
          <w:b/>
          <w:highlight w:val="lightGray"/>
        </w:rPr>
        <w:t>31/10/21, 16:03 - Andy Varona:</w:t>
      </w:r>
      <w:r>
        <w:rPr>
          <w:highlight w:val="lightGray"/>
        </w:rPr>
        <w:t xml:space="preserve"> Espero que todo vaya bien en tu casa y que Cami y Pablo estén bien</w:t>
      </w:r>
    </w:p>
    <w:p>
      <w:pPr>
        <w:pBdr>
          <w:bottom w:val="single" w:sz="6" w:space="1" w:color="auto"/>
        </w:pBdr>
      </w:pPr>
    </w:p>
    <w:p>
      <w:r>
        <w:rPr>
          <w:b/>
          <w:highlight w:val="yellow"/>
        </w:rPr>
        <w:t>31/10/21, 16:08 - maría lorena:</w:t>
      </w:r>
      <w:r>
        <w:rPr>
          <w:highlight w:val="yellow"/>
        </w:rPr>
        <w:t xml:space="preserve"> &lt;Media omessi&gt;</w:t>
      </w:r>
    </w:p>
    <w:p>
      <w:pPr>
        <w:pBdr>
          <w:bottom w:val="single" w:sz="6" w:space="1" w:color="auto"/>
        </w:pBdr>
      </w:pPr>
    </w:p>
    <w:p>
      <w:r>
        <w:rPr>
          <w:b/>
          <w:highlight w:val="yellow"/>
        </w:rPr>
        <w:t>31/10/21, 16:08 - maría lorena:</w:t>
      </w:r>
      <w:r>
        <w:rPr>
          <w:highlight w:val="yellow"/>
        </w:rPr>
        <w:t xml:space="preserve"> &lt;Media omessi&gt;</w:t>
      </w:r>
    </w:p>
    <w:p>
      <w:pPr>
        <w:pBdr>
          <w:bottom w:val="single" w:sz="6" w:space="1" w:color="auto"/>
        </w:pBdr>
      </w:pPr>
    </w:p>
    <w:p>
      <w:r>
        <w:rPr>
          <w:b/>
          <w:highlight w:val="lightGray"/>
        </w:rPr>
        <w:t>31/10/21, 16:14 - Andy Varona:</w:t>
      </w:r>
      <w:r>
        <w:rPr>
          <w:highlight w:val="lightGray"/>
        </w:rPr>
        <w:t xml:space="preserve"> Nooo</w:t>
      </w:r>
    </w:p>
    <w:p>
      <w:pPr>
        <w:pBdr>
          <w:bottom w:val="single" w:sz="6" w:space="1" w:color="auto"/>
        </w:pBdr>
      </w:pPr>
    </w:p>
    <w:p>
      <w:r>
        <w:rPr>
          <w:b/>
          <w:highlight w:val="lightGray"/>
        </w:rPr>
        <w:t>31/10/21, 16:14 - Andy Varona:</w:t>
      </w:r>
      <w:r>
        <w:rPr>
          <w:highlight w:val="lightGray"/>
        </w:rPr>
        <w:t xml:space="preserve"> Cómo crees?</w:t>
      </w:r>
    </w:p>
    <w:p>
      <w:pPr>
        <w:pBdr>
          <w:bottom w:val="single" w:sz="6" w:space="1" w:color="auto"/>
        </w:pBdr>
      </w:pPr>
    </w:p>
    <w:p>
      <w:r>
        <w:rPr>
          <w:b/>
          <w:highlight w:val="lightGray"/>
        </w:rPr>
        <w:t>31/10/21, 16:15 - Andy Varona:</w:t>
      </w:r>
      <w:r>
        <w:rPr>
          <w:highlight w:val="lightGray"/>
        </w:rPr>
        <w:t xml:space="preserve"> Y se murió</w:t>
      </w:r>
    </w:p>
    <w:p>
      <w:pPr>
        <w:pBdr>
          <w:bottom w:val="single" w:sz="6" w:space="1" w:color="auto"/>
        </w:pBdr>
      </w:pPr>
    </w:p>
    <w:p>
      <w:r>
        <w:rPr>
          <w:b/>
          <w:highlight w:val="lightGray"/>
        </w:rPr>
        <w:t>31/10/21, 16:29 - Andy Varona:</w:t>
      </w:r>
      <w:r>
        <w:rPr>
          <w:highlight w:val="lightGray"/>
        </w:rPr>
        <w:t xml:space="preserve"> ?</w:t>
      </w:r>
    </w:p>
    <w:p>
      <w:pPr>
        <w:pBdr>
          <w:bottom w:val="single" w:sz="6" w:space="1" w:color="auto"/>
        </w:pBdr>
      </w:pPr>
    </w:p>
    <w:p>
      <w:r>
        <w:rPr>
          <w:b/>
          <w:highlight w:val="yellow"/>
        </w:rPr>
        <w:t>31/10/21, 16:33 - maría lorena:</w:t>
      </w:r>
      <w:r>
        <w:rPr>
          <w:highlight w:val="yellow"/>
        </w:rPr>
        <w:t xml:space="preserve"> No, pero quizá perdió al bebé estaba embarazada</w:t>
      </w:r>
    </w:p>
    <w:p>
      <w:pPr>
        <w:pBdr>
          <w:bottom w:val="single" w:sz="6" w:space="1" w:color="auto"/>
        </w:pBdr>
      </w:pPr>
    </w:p>
    <w:p>
      <w:r>
        <w:rPr>
          <w:b/>
          <w:highlight w:val="lightGray"/>
        </w:rPr>
        <w:t>31/10/21, 16:33 - Andy Varona:</w:t>
      </w:r>
      <w:r>
        <w:rPr>
          <w:highlight w:val="lightGray"/>
        </w:rPr>
        <w:t xml:space="preserve"> Pobre</w:t>
      </w:r>
    </w:p>
    <w:p>
      <w:pPr>
        <w:pBdr>
          <w:bottom w:val="single" w:sz="6" w:space="1" w:color="auto"/>
        </w:pBdr>
      </w:pPr>
    </w:p>
    <w:p>
      <w:r>
        <w:rPr>
          <w:b/>
          <w:highlight w:val="lightGray"/>
        </w:rPr>
        <w:t>31/10/21, 16:33 - Andy Varona:</w:t>
      </w:r>
      <w:r>
        <w:rPr>
          <w:highlight w:val="lightGray"/>
        </w:rPr>
        <w:t xml:space="preserve"> Y tenía muchos meses?</w:t>
      </w:r>
    </w:p>
    <w:p>
      <w:pPr>
        <w:pBdr>
          <w:bottom w:val="single" w:sz="6" w:space="1" w:color="auto"/>
        </w:pBdr>
      </w:pPr>
    </w:p>
    <w:p>
      <w:r>
        <w:rPr>
          <w:b/>
          <w:highlight w:val="yellow"/>
        </w:rPr>
        <w:t>31/10/21, 16:34 - maría lorena:</w:t>
      </w:r>
      <w:r>
        <w:rPr>
          <w:highlight w:val="yellow"/>
        </w:rPr>
        <w:t xml:space="preserve"> No se no los conozco, ni sabía que estaba embarazada, solo se que tenía una niña chiquita que lloraba todo el día</w:t>
      </w:r>
    </w:p>
    <w:p>
      <w:pPr>
        <w:pBdr>
          <w:bottom w:val="single" w:sz="6" w:space="1" w:color="auto"/>
        </w:pBdr>
      </w:pPr>
    </w:p>
    <w:p>
      <w:r>
        <w:rPr>
          <w:b/>
          <w:highlight w:val="yellow"/>
        </w:rPr>
        <w:t>31/10/21, 16:34 - maría lorena:</w:t>
      </w:r>
      <w:r>
        <w:rPr>
          <w:highlight w:val="yellow"/>
        </w:rPr>
        <w:t xml:space="preserve"> Nunca los he visto</w:t>
      </w:r>
    </w:p>
    <w:p>
      <w:pPr>
        <w:pBdr>
          <w:bottom w:val="single" w:sz="6" w:space="1" w:color="auto"/>
        </w:pBdr>
      </w:pPr>
    </w:p>
    <w:p>
      <w:r>
        <w:rPr>
          <w:b/>
          <w:highlight w:val="lightGray"/>
        </w:rPr>
        <w:t>31/10/21, 16:35 - Andy Varona:</w:t>
      </w:r>
      <w:r>
        <w:rPr>
          <w:highlight w:val="lightGray"/>
        </w:rPr>
        <w:t xml:space="preserve"> Ahh pos pinten</w:t>
      </w:r>
    </w:p>
    <w:p>
      <w:pPr>
        <w:pBdr>
          <w:bottom w:val="single" w:sz="6" w:space="1" w:color="auto"/>
        </w:pBdr>
      </w:pPr>
    </w:p>
    <w:p>
      <w:r>
        <w:rPr>
          <w:b/>
          <w:highlight w:val="lightGray"/>
        </w:rPr>
        <w:t>31/10/21, 16:35 - Andy Varona:</w:t>
      </w:r>
      <w:r>
        <w:rPr>
          <w:highlight w:val="lightGray"/>
        </w:rPr>
        <w:t xml:space="preserve"> Pobre</w:t>
      </w:r>
    </w:p>
    <w:p>
      <w:pPr>
        <w:pBdr>
          <w:bottom w:val="single" w:sz="6" w:space="1" w:color="auto"/>
        </w:pBdr>
      </w:pPr>
    </w:p>
    <w:p>
      <w:r>
        <w:rPr>
          <w:b/>
          <w:highlight w:val="lightGray"/>
        </w:rPr>
        <w:t>31/10/21, 16:35 - Andy Varona:</w:t>
      </w:r>
      <w:r>
        <w:rPr>
          <w:highlight w:val="lightGray"/>
        </w:rPr>
        <w:t xml:space="preserve"> Y cómo salió de tu casa</w:t>
      </w:r>
    </w:p>
    <w:p>
      <w:pPr>
        <w:pBdr>
          <w:bottom w:val="single" w:sz="6" w:space="1" w:color="auto"/>
        </w:pBdr>
      </w:pPr>
    </w:p>
    <w:p>
      <w:r>
        <w:rPr>
          <w:b/>
          <w:highlight w:val="lightGray"/>
        </w:rPr>
        <w:t>31/10/21, 16:36 - Andy Varona:</w:t>
      </w:r>
      <w:r>
        <w:rPr>
          <w:highlight w:val="lightGray"/>
        </w:rPr>
        <w:t xml:space="preserve"> Quien les abrió onque?</w:t>
      </w:r>
    </w:p>
    <w:p>
      <w:pPr>
        <w:pBdr>
          <w:bottom w:val="single" w:sz="6" w:space="1" w:color="auto"/>
        </w:pBdr>
      </w:pPr>
    </w:p>
    <w:p>
      <w:r>
        <w:rPr>
          <w:b/>
          <w:highlight w:val="yellow"/>
        </w:rPr>
        <w:t>31/10/21, 16:36 - maría lorena:</w:t>
      </w:r>
      <w:r>
        <w:rPr>
          <w:highlight w:val="yellow"/>
        </w:rPr>
        <w:t xml:space="preserve"> &lt;Media omessi&gt;</w:t>
      </w:r>
    </w:p>
    <w:p>
      <w:pPr>
        <w:pBdr>
          <w:bottom w:val="single" w:sz="6" w:space="1" w:color="auto"/>
        </w:pBdr>
      </w:pPr>
    </w:p>
    <w:p>
      <w:r>
        <w:rPr>
          <w:b/>
          <w:highlight w:val="lightGray"/>
        </w:rPr>
        <w:t>31/10/21, 16:40 - Andy Varona:</w:t>
      </w:r>
      <w:r>
        <w:rPr>
          <w:highlight w:val="lightGray"/>
        </w:rPr>
        <w:t xml:space="preserve"> Uhquela</w:t>
      </w:r>
    </w:p>
    <w:p>
      <w:pPr>
        <w:pBdr>
          <w:bottom w:val="single" w:sz="6" w:space="1" w:color="auto"/>
        </w:pBdr>
      </w:pPr>
    </w:p>
    <w:p>
      <w:r>
        <w:rPr>
          <w:b/>
          <w:highlight w:val="yellow"/>
        </w:rPr>
        <w:t>31/10/21, 17:17 - maría lorena:</w:t>
      </w:r>
      <w:r>
        <w:rPr>
          <w:highlight w:val="yellow"/>
        </w:rPr>
        <w:t xml:space="preserve"> Se llama las luminarias el fraccionamiento, verdad?</w:t>
      </w:r>
    </w:p>
    <w:p>
      <w:pPr>
        <w:pBdr>
          <w:bottom w:val="single" w:sz="6" w:space="1" w:color="auto"/>
        </w:pBdr>
      </w:pPr>
    </w:p>
    <w:p>
      <w:r>
        <w:rPr>
          <w:b/>
          <w:highlight w:val="yellow"/>
        </w:rPr>
        <w:t>31/10/21, 17:17 - maría lorena:</w:t>
      </w:r>
      <w:r>
        <w:rPr>
          <w:highlight w:val="yellow"/>
        </w:rPr>
        <w:t xml:space="preserve"> Para Google maps</w:t>
      </w:r>
    </w:p>
    <w:p>
      <w:pPr>
        <w:pBdr>
          <w:bottom w:val="single" w:sz="6" w:space="1" w:color="auto"/>
        </w:pBdr>
      </w:pPr>
    </w:p>
    <w:p>
      <w:r>
        <w:rPr>
          <w:b/>
          <w:highlight w:val="lightGray"/>
        </w:rPr>
        <w:t>31/10/21, 17:18 - Andy Varona:</w:t>
      </w:r>
      <w:r>
        <w:rPr>
          <w:highlight w:val="lightGray"/>
        </w:rPr>
        <w:t xml:space="preserve"> Si</w:t>
      </w:r>
    </w:p>
    <w:p>
      <w:pPr>
        <w:pBdr>
          <w:bottom w:val="single" w:sz="6" w:space="1" w:color="auto"/>
        </w:pBdr>
      </w:pPr>
    </w:p>
    <w:p>
      <w:r>
        <w:rPr>
          <w:b/>
          <w:highlight w:val="lightGray"/>
        </w:rPr>
        <w:t>31/10/21, 17:18 - Andy Varona:</w:t>
      </w:r>
      <w:r>
        <w:rPr>
          <w:highlight w:val="lightGray"/>
        </w:rPr>
        <w:t xml:space="preserve"> Questo messaggio è stato eliminato</w:t>
      </w:r>
    </w:p>
    <w:p>
      <w:pPr>
        <w:pBdr>
          <w:bottom w:val="single" w:sz="6" w:space="1" w:color="auto"/>
        </w:pBdr>
      </w:pPr>
    </w:p>
    <w:p>
      <w:r>
        <w:rPr>
          <w:b/>
          <w:highlight w:val="lightGray"/>
        </w:rPr>
        <w:t>31/10/21, 17:18 - Andy Varona:</w:t>
      </w:r>
      <w:r>
        <w:rPr>
          <w:highlight w:val="lightGray"/>
        </w:rPr>
        <w:t xml:space="preserve"> Hallaste?</w:t>
      </w:r>
    </w:p>
    <w:p>
      <w:pPr>
        <w:pBdr>
          <w:bottom w:val="single" w:sz="6" w:space="1" w:color="auto"/>
        </w:pBdr>
      </w:pPr>
    </w:p>
    <w:p>
      <w:r>
        <w:rPr>
          <w:b/>
          <w:highlight w:val="yellow"/>
        </w:rPr>
        <w:t>31/10/21, 17:34 - maría lorena:</w:t>
      </w:r>
      <w:r>
        <w:rPr>
          <w:highlight w:val="yellow"/>
        </w:rPr>
        <w:t xml:space="preserve"> No</w:t>
      </w:r>
    </w:p>
    <w:p>
      <w:pPr>
        <w:pBdr>
          <w:bottom w:val="single" w:sz="6" w:space="1" w:color="auto"/>
        </w:pBdr>
      </w:pPr>
    </w:p>
    <w:p>
      <w:r>
        <w:rPr>
          <w:b/>
          <w:highlight w:val="lightGray"/>
        </w:rPr>
        <w:t>31/10/21, 17:38 - Andy Varona:</w:t>
      </w:r>
      <w:r>
        <w:rPr>
          <w:highlight w:val="lightGray"/>
        </w:rPr>
        <w:t xml:space="preserve"> La Luminaria Casonas y Villas</w:t>
      </w:r>
      <w:r>
        <w:br/>
      </w:r>
      <w:r>
        <w:rPr>
          <w:highlight w:val="lightGray"/>
        </w:rPr>
        <w:t>800 953 1301</w:t>
      </w:r>
      <w:r>
        <w:br/>
      </w:r>
      <w:r>
        <w:rPr>
          <w:highlight w:val="lightGray"/>
        </w:rPr>
        <w:t>https://goo.gl/maps/TR6njFyHyrATo5p7A</w:t>
      </w:r>
    </w:p>
    <w:p>
      <w:pPr>
        <w:pBdr>
          <w:bottom w:val="single" w:sz="6" w:space="1" w:color="auto"/>
        </w:pBdr>
      </w:pPr>
    </w:p>
    <w:p>
      <w:r>
        <w:br w:type="page"/>
      </w:r>
    </w:p>
    <w:p>
      <w:pPr>
        <w:pStyle w:val="Heading1"/>
        <w:jc w:val="center"/>
      </w:pPr>
      <w:r>
        <w:t>01/11/21</w:t>
      </w:r>
    </w:p>
    <w:p>
      <w:r>
        <w:rPr>
          <w:b/>
          <w:highlight w:val="lightGray"/>
        </w:rPr>
        <w:t>01/11/21, 21:54 - Andy Varona:</w:t>
      </w:r>
      <w:r>
        <w:rPr>
          <w:highlight w:val="lightGray"/>
        </w:rPr>
        <w:t xml:space="preserve"> Oye también si tú quieres hacer algo con Alejandro sola está bien eh</w:t>
      </w:r>
    </w:p>
    <w:p>
      <w:pPr>
        <w:pBdr>
          <w:bottom w:val="single" w:sz="6" w:space="1" w:color="auto"/>
        </w:pBdr>
      </w:pPr>
    </w:p>
    <w:p>
      <w:r>
        <w:rPr>
          <w:b/>
          <w:highlight w:val="lightGray"/>
        </w:rPr>
        <w:t>01/11/21, 21:54 - Andy Varona:</w:t>
      </w:r>
      <w:r>
        <w:rPr>
          <w:highlight w:val="lightGray"/>
        </w:rPr>
        <w:t xml:space="preserve"> No te quiero imponer mis amistades jajaja</w:t>
      </w:r>
    </w:p>
    <w:p>
      <w:pPr>
        <w:pBdr>
          <w:bottom w:val="single" w:sz="6" w:space="1" w:color="auto"/>
        </w:pBdr>
      </w:pPr>
    </w:p>
    <w:p>
      <w:r>
        <w:br w:type="page"/>
      </w:r>
    </w:p>
    <w:p>
      <w:pPr>
        <w:pStyle w:val="Heading1"/>
        <w:jc w:val="center"/>
      </w:pPr>
      <w:r>
        <w:t>02/11/21</w:t>
      </w:r>
    </w:p>
    <w:p>
      <w:r>
        <w:rPr>
          <w:b/>
          <w:highlight w:val="lightGray"/>
        </w:rPr>
        <w:t>02/11/21, 01:25 - Andy Varona:</w:t>
      </w:r>
      <w:r>
        <w:rPr>
          <w:highlight w:val="lightGray"/>
        </w:rPr>
        <w:t xml:space="preserve"> A qué hora sales?</w:t>
      </w:r>
    </w:p>
    <w:p>
      <w:pPr>
        <w:pBdr>
          <w:bottom w:val="single" w:sz="6" w:space="1" w:color="auto"/>
        </w:pBdr>
      </w:pPr>
    </w:p>
    <w:p>
      <w:r>
        <w:rPr>
          <w:b/>
          <w:highlight w:val="lightGray"/>
        </w:rPr>
        <w:t>02/11/21, 02:02 - Andy Varona:</w:t>
      </w:r>
      <w:r>
        <w:rPr>
          <w:highlight w:val="lightGray"/>
        </w:rPr>
        <w:t xml:space="preserve"> Bocaciega</w:t>
      </w:r>
      <w:r>
        <w:br/>
      </w:r>
      <w:r>
        <w:rPr>
          <w:highlight w:val="lightGray"/>
        </w:rPr>
        <w:t>722 622 0025</w:t>
      </w:r>
      <w:r>
        <w:br/>
      </w:r>
      <w:r>
        <w:rPr>
          <w:highlight w:val="lightGray"/>
        </w:rPr>
        <w:t>https://goo.gl/maps/SfjokADjPNxaA1o36</w:t>
      </w:r>
    </w:p>
    <w:p>
      <w:pPr>
        <w:pBdr>
          <w:bottom w:val="single" w:sz="6" w:space="1" w:color="auto"/>
        </w:pBdr>
      </w:pPr>
    </w:p>
    <w:p>
      <w:r>
        <w:rPr>
          <w:b/>
          <w:highlight w:val="lightGray"/>
        </w:rPr>
        <w:t>02/11/21, 02:10 - Andy Varona:</w:t>
      </w:r>
      <w:r>
        <w:rPr>
          <w:highlight w:val="lightGray"/>
        </w:rPr>
        <w:t xml:space="preserve"> Ya vamos al restaurante</w:t>
      </w:r>
    </w:p>
    <w:p>
      <w:pPr>
        <w:pBdr>
          <w:bottom w:val="single" w:sz="6" w:space="1" w:color="auto"/>
        </w:pBdr>
      </w:pPr>
    </w:p>
    <w:p>
      <w:r>
        <w:rPr>
          <w:b/>
          <w:highlight w:val="lightGray"/>
        </w:rPr>
        <w:t>02/11/21, 02:10 - Andy Varona:</w:t>
      </w:r>
      <w:r>
        <w:rPr>
          <w:highlight w:val="lightGray"/>
        </w:rPr>
        <w:t xml:space="preserve"> ASI te vas</w:t>
      </w:r>
    </w:p>
    <w:p>
      <w:pPr>
        <w:pBdr>
          <w:bottom w:val="single" w:sz="6" w:space="1" w:color="auto"/>
        </w:pBdr>
      </w:pPr>
    </w:p>
    <w:p>
      <w:r>
        <w:rPr>
          <w:b/>
          <w:highlight w:val="lightGray"/>
        </w:rPr>
        <w:t>02/11/21, 02:25 - Andy Varona:</w:t>
      </w:r>
      <w:r>
        <w:rPr>
          <w:highlight w:val="lightGray"/>
        </w:rPr>
        <w:t xml:space="preserve"> Mejor pide un taxi porque está hasta el moco el centr</w:t>
      </w:r>
    </w:p>
    <w:p>
      <w:pPr>
        <w:pBdr>
          <w:bottom w:val="single" w:sz="6" w:space="1" w:color="auto"/>
        </w:pBdr>
      </w:pPr>
    </w:p>
    <w:p>
      <w:r>
        <w:rPr>
          <w:b/>
          <w:highlight w:val="lightGray"/>
        </w:rPr>
        <w:t>02/11/21, 02:25 - Andy Varona:</w:t>
      </w:r>
      <w:r>
        <w:rPr>
          <w:highlight w:val="lightGray"/>
        </w:rPr>
        <w:t xml:space="preserve"> ‎Chipilo Taxista.vcf (file allegato)</w:t>
      </w:r>
    </w:p>
    <w:p>
      <w:pPr>
        <w:pBdr>
          <w:bottom w:val="single" w:sz="6" w:space="1" w:color="auto"/>
        </w:pBdr>
      </w:pPr>
    </w:p>
    <w:p>
      <w:r>
        <w:rPr>
          <w:b/>
          <w:highlight w:val="lightGray"/>
        </w:rPr>
        <w:t>02/11/21, 02:32 - Andy Varona:</w:t>
      </w:r>
      <w:r>
        <w:rPr>
          <w:highlight w:val="lightGray"/>
        </w:rPr>
        <w:t xml:space="preserve"> Se llama david</w:t>
      </w:r>
    </w:p>
    <w:p>
      <w:pPr>
        <w:pBdr>
          <w:bottom w:val="single" w:sz="6" w:space="1" w:color="auto"/>
        </w:pBdr>
      </w:pPr>
    </w:p>
    <w:p>
      <w:r>
        <w:rPr>
          <w:b/>
          <w:highlight w:val="lightGray"/>
        </w:rPr>
        <w:t>02/11/21, 02:37 - Andy Varona:</w:t>
      </w:r>
      <w:r>
        <w:rPr>
          <w:highlight w:val="lightGray"/>
        </w:rPr>
        <w:t xml:space="preserve"> Vazquez</w:t>
      </w:r>
    </w:p>
    <w:p>
      <w:pPr>
        <w:pBdr>
          <w:bottom w:val="single" w:sz="6" w:space="1" w:color="auto"/>
        </w:pBdr>
      </w:pPr>
    </w:p>
    <w:p>
      <w:r>
        <w:rPr>
          <w:b/>
          <w:highlight w:val="yellow"/>
        </w:rPr>
        <w:t>02/11/21, 02:54 - maría lorena:</w:t>
      </w:r>
      <w:r>
        <w:rPr>
          <w:highlight w:val="yellow"/>
        </w:rPr>
        <w:t xml:space="preserve"> Ya se vino?</w:t>
      </w:r>
    </w:p>
    <w:p>
      <w:pPr>
        <w:pBdr>
          <w:bottom w:val="single" w:sz="6" w:space="1" w:color="auto"/>
        </w:pBdr>
      </w:pPr>
    </w:p>
    <w:p>
      <w:r>
        <w:rPr>
          <w:b/>
          <w:highlight w:val="lightGray"/>
        </w:rPr>
        <w:t>02/11/21, 03:17 - Andy Varona:</w:t>
      </w:r>
      <w:r>
        <w:rPr>
          <w:highlight w:val="lightGray"/>
        </w:rPr>
        <w:t xml:space="preserve"> Sin</w:t>
      </w:r>
    </w:p>
    <w:p>
      <w:pPr>
        <w:pBdr>
          <w:bottom w:val="single" w:sz="6" w:space="1" w:color="auto"/>
        </w:pBdr>
      </w:pPr>
    </w:p>
    <w:p>
      <w:r>
        <w:rPr>
          <w:b/>
          <w:highlight w:val="lightGray"/>
        </w:rPr>
        <w:t>02/11/21, 03:17 - Andy Varona:</w:t>
      </w:r>
      <w:r>
        <w:rPr>
          <w:highlight w:val="lightGray"/>
        </w:rPr>
        <w:t xml:space="preserve"> No ha llegado</w:t>
      </w:r>
    </w:p>
    <w:p>
      <w:pPr>
        <w:pBdr>
          <w:bottom w:val="single" w:sz="6" w:space="1" w:color="auto"/>
        </w:pBdr>
      </w:pPr>
    </w:p>
    <w:p>
      <w:r>
        <w:br w:type="page"/>
      </w:r>
    </w:p>
    <w:p>
      <w:pPr>
        <w:pStyle w:val="Heading1"/>
        <w:jc w:val="center"/>
      </w:pPr>
      <w:r>
        <w:t>03/11/21</w:t>
      </w:r>
    </w:p>
    <w:p>
      <w:r>
        <w:rPr>
          <w:b/>
          <w:highlight w:val="lightGray"/>
        </w:rPr>
        <w:t>03/11/21, 02:51 - Andy Varona:</w:t>
      </w:r>
      <w:r>
        <w:rPr>
          <w:highlight w:val="lightGray"/>
        </w:rPr>
        <w:t xml:space="preserve"> Hola</w:t>
      </w:r>
    </w:p>
    <w:p>
      <w:pPr>
        <w:pBdr>
          <w:bottom w:val="single" w:sz="6" w:space="1" w:color="auto"/>
        </w:pBdr>
      </w:pPr>
    </w:p>
    <w:p>
      <w:r>
        <w:rPr>
          <w:b/>
          <w:highlight w:val="lightGray"/>
        </w:rPr>
        <w:t>03/11/21, 02:51 - Andy Varona:</w:t>
      </w:r>
      <w:r>
        <w:rPr>
          <w:highlight w:val="lightGray"/>
        </w:rPr>
        <w:t xml:space="preserve"> Estamos en casa d e Cris</w:t>
      </w:r>
    </w:p>
    <w:p>
      <w:pPr>
        <w:pBdr>
          <w:bottom w:val="single" w:sz="6" w:space="1" w:color="auto"/>
        </w:pBdr>
      </w:pPr>
    </w:p>
    <w:p>
      <w:r>
        <w:rPr>
          <w:b/>
          <w:highlight w:val="lightGray"/>
        </w:rPr>
        <w:t>03/11/21, 02:51 - Andy Varona:</w:t>
      </w:r>
      <w:r>
        <w:rPr>
          <w:highlight w:val="lightGray"/>
        </w:rPr>
        <w:t xml:space="preserve"> posizione: https://maps.google.com/?q=20.913928985595703,-100.73176574707031</w:t>
      </w:r>
    </w:p>
    <w:p>
      <w:pPr>
        <w:pBdr>
          <w:bottom w:val="single" w:sz="6" w:space="1" w:color="auto"/>
        </w:pBdr>
      </w:pPr>
    </w:p>
    <w:p>
      <w:r>
        <w:rPr>
          <w:b/>
          <w:highlight w:val="lightGray"/>
        </w:rPr>
        <w:t>03/11/21, 02:52 - Andy Varona:</w:t>
      </w:r>
      <w:r>
        <w:rPr>
          <w:highlight w:val="lightGray"/>
        </w:rPr>
        <w:t xml:space="preserve"> Te vienes</w:t>
      </w:r>
    </w:p>
    <w:p>
      <w:pPr>
        <w:pBdr>
          <w:bottom w:val="single" w:sz="6" w:space="1" w:color="auto"/>
        </w:pBdr>
      </w:pPr>
    </w:p>
    <w:p>
      <w:r>
        <w:rPr>
          <w:b/>
          <w:highlight w:val="lightGray"/>
        </w:rPr>
        <w:t>03/11/21, 03:02 - Andy Varona:</w:t>
      </w:r>
      <w:r>
        <w:rPr>
          <w:highlight w:val="lightGray"/>
        </w:rPr>
        <w:t xml:space="preserve"> Me marcas?</w:t>
      </w:r>
    </w:p>
    <w:p>
      <w:pPr>
        <w:pBdr>
          <w:bottom w:val="single" w:sz="6" w:space="1" w:color="auto"/>
        </w:pBdr>
      </w:pPr>
    </w:p>
    <w:p>
      <w:r>
        <w:rPr>
          <w:b/>
          <w:highlight w:val="lightGray"/>
        </w:rPr>
        <w:t>03/11/21, 03:12 - Andy Varona:</w:t>
      </w:r>
      <w:r>
        <w:rPr>
          <w:highlight w:val="lightGray"/>
        </w:rPr>
        <w:t xml:space="preserve"> Jajaja no era pregunta</w:t>
      </w:r>
    </w:p>
    <w:p>
      <w:pPr>
        <w:pBdr>
          <w:bottom w:val="single" w:sz="6" w:space="1" w:color="auto"/>
        </w:pBdr>
      </w:pPr>
    </w:p>
    <w:p>
      <w:r>
        <w:rPr>
          <w:b/>
          <w:highlight w:val="lightGray"/>
        </w:rPr>
        <w:t>03/11/21, 04:06 - Andy Varona:</w:t>
      </w:r>
      <w:r>
        <w:rPr>
          <w:highlight w:val="lightGray"/>
        </w:rPr>
        <w:t xml:space="preserve"> Hello?</w:t>
      </w:r>
    </w:p>
    <w:p>
      <w:pPr>
        <w:pBdr>
          <w:bottom w:val="single" w:sz="6" w:space="1" w:color="auto"/>
        </w:pBdr>
      </w:pPr>
    </w:p>
    <w:p>
      <w:r>
        <w:rPr>
          <w:b/>
          <w:highlight w:val="yellow"/>
        </w:rPr>
        <w:t>03/11/21, 04:14 - maría lorena:</w:t>
      </w:r>
      <w:r>
        <w:rPr>
          <w:highlight w:val="yellow"/>
        </w:rPr>
        <w:t xml:space="preserve"> Todavía están ahi</w:t>
      </w:r>
    </w:p>
    <w:p>
      <w:pPr>
        <w:pBdr>
          <w:bottom w:val="single" w:sz="6" w:space="1" w:color="auto"/>
        </w:pBdr>
      </w:pPr>
    </w:p>
    <w:p>
      <w:r>
        <w:rPr>
          <w:b/>
          <w:highlight w:val="lightGray"/>
        </w:rPr>
        <w:t>03/11/21, 04:18 - Andy Varona:</w:t>
      </w:r>
      <w:r>
        <w:rPr>
          <w:highlight w:val="lightGray"/>
        </w:rPr>
        <w:t xml:space="preserve"> Si</w:t>
      </w:r>
    </w:p>
    <w:p>
      <w:pPr>
        <w:pBdr>
          <w:bottom w:val="single" w:sz="6" w:space="1" w:color="auto"/>
        </w:pBdr>
      </w:pPr>
    </w:p>
    <w:p>
      <w:r>
        <w:rPr>
          <w:b/>
          <w:highlight w:val="lightGray"/>
        </w:rPr>
        <w:t>03/11/21, 17:21 - Andy Varona:</w:t>
      </w:r>
      <w:r>
        <w:rPr>
          <w:highlight w:val="lightGray"/>
        </w:rPr>
        <w:t xml:space="preserve"> ‎Ivan Notaria 12 De Qro La luminaria.vcf (file allegato)</w:t>
      </w:r>
    </w:p>
    <w:p>
      <w:pPr>
        <w:pBdr>
          <w:bottom w:val="single" w:sz="6" w:space="1" w:color="auto"/>
        </w:pBdr>
      </w:pPr>
    </w:p>
    <w:p>
      <w:r>
        <w:rPr>
          <w:b/>
          <w:highlight w:val="lightGray"/>
        </w:rPr>
        <w:t>03/11/21, 17:21 - Andy Varona:</w:t>
      </w:r>
      <w:r>
        <w:rPr>
          <w:highlight w:val="lightGray"/>
        </w:rPr>
        <w:t xml:space="preserve"> ‎Vialli Administración de Ventas Monica.vcf (file allegato)</w:t>
      </w:r>
    </w:p>
    <w:p>
      <w:pPr>
        <w:pBdr>
          <w:bottom w:val="single" w:sz="6" w:space="1" w:color="auto"/>
        </w:pBdr>
      </w:pPr>
    </w:p>
    <w:p>
      <w:r>
        <w:br w:type="page"/>
      </w:r>
    </w:p>
    <w:p>
      <w:pPr>
        <w:pStyle w:val="Heading1"/>
        <w:jc w:val="center"/>
      </w:pPr>
      <w:r>
        <w:t>05/11/21</w:t>
      </w:r>
    </w:p>
    <w:p>
      <w:r>
        <w:rPr>
          <w:b/>
          <w:highlight w:val="lightGray"/>
        </w:rPr>
        <w:t>05/11/21, 16:04 - Andy Varona:</w:t>
      </w:r>
      <w:r>
        <w:rPr>
          <w:highlight w:val="lightGray"/>
        </w:rPr>
        <w:t xml:space="preserve"> Me marcaste?</w:t>
      </w:r>
    </w:p>
    <w:p>
      <w:pPr>
        <w:pBdr>
          <w:bottom w:val="single" w:sz="6" w:space="1" w:color="auto"/>
        </w:pBdr>
      </w:pPr>
    </w:p>
    <w:p>
      <w:r>
        <w:rPr>
          <w:b/>
          <w:highlight w:val="yellow"/>
        </w:rPr>
        <w:t>05/11/21, 16:07 - maría lorena:</w:t>
      </w:r>
      <w:r>
        <w:rPr>
          <w:highlight w:val="yellow"/>
        </w:rPr>
        <w:t xml:space="preserve"> si, pero ya arregle</w:t>
      </w:r>
    </w:p>
    <w:p>
      <w:pPr>
        <w:pBdr>
          <w:bottom w:val="single" w:sz="6" w:space="1" w:color="auto"/>
        </w:pBdr>
      </w:pPr>
    </w:p>
    <w:p>
      <w:r>
        <w:br w:type="page"/>
      </w:r>
    </w:p>
    <w:p>
      <w:pPr>
        <w:pStyle w:val="Heading1"/>
        <w:jc w:val="center"/>
      </w:pPr>
      <w:r>
        <w:t>07/11/21</w:t>
      </w:r>
    </w:p>
    <w:p>
      <w:r>
        <w:rPr>
          <w:b/>
          <w:highlight w:val="yellow"/>
        </w:rPr>
        <w:t>07/11/21, 16:25 - maría lorena:</w:t>
      </w:r>
      <w:r>
        <w:rPr>
          <w:highlight w:val="yellow"/>
        </w:rPr>
        <w:t xml:space="preserve"> Hola, buen día.</w:t>
      </w:r>
    </w:p>
    <w:p>
      <w:pPr>
        <w:pBdr>
          <w:bottom w:val="single" w:sz="6" w:space="1" w:color="auto"/>
        </w:pBdr>
      </w:pPr>
    </w:p>
    <w:p>
      <w:r>
        <w:rPr>
          <w:b/>
          <w:highlight w:val="yellow"/>
        </w:rPr>
        <w:t>07/11/21, 16:25 - maría lorena:</w:t>
      </w:r>
      <w:r>
        <w:rPr>
          <w:highlight w:val="yellow"/>
        </w:rPr>
        <w:t xml:space="preserve"> A qué hora pasas?</w:t>
      </w:r>
    </w:p>
    <w:p>
      <w:pPr>
        <w:pBdr>
          <w:bottom w:val="single" w:sz="6" w:space="1" w:color="auto"/>
        </w:pBdr>
      </w:pPr>
    </w:p>
    <w:p>
      <w:r>
        <w:rPr>
          <w:b/>
          <w:highlight w:val="yellow"/>
        </w:rPr>
        <w:t>07/11/21, 16:29 - maría lorena:</w:t>
      </w:r>
      <w:r>
        <w:rPr>
          <w:highlight w:val="yellow"/>
        </w:rPr>
        <w:t xml:space="preserve"> Quría ir a hacer un super, pero Maruca se salió. Vamos allá cuando lleguemos, así compramos las cosas que usas tú y fruta.</w:t>
      </w:r>
    </w:p>
    <w:p>
      <w:pPr>
        <w:pBdr>
          <w:bottom w:val="single" w:sz="6" w:space="1" w:color="auto"/>
        </w:pBdr>
      </w:pPr>
    </w:p>
    <w:p>
      <w:r>
        <w:rPr>
          <w:b/>
          <w:highlight w:val="lightGray"/>
        </w:rPr>
        <w:t>07/11/21, 16:32 - Andy Varona:</w:t>
      </w:r>
      <w:r>
        <w:rPr>
          <w:highlight w:val="lightGray"/>
        </w:rPr>
        <w:t xml:space="preserve"> Hola buen día</w:t>
      </w:r>
    </w:p>
    <w:p>
      <w:pPr>
        <w:pBdr>
          <w:bottom w:val="single" w:sz="6" w:space="1" w:color="auto"/>
        </w:pBdr>
      </w:pPr>
    </w:p>
    <w:p>
      <w:r>
        <w:rPr>
          <w:b/>
          <w:highlight w:val="lightGray"/>
        </w:rPr>
        <w:t>07/11/21, 16:32 - Andy Varona:</w:t>
      </w:r>
      <w:r>
        <w:rPr>
          <w:highlight w:val="lightGray"/>
        </w:rPr>
        <w:t xml:space="preserve"> Si, yo creo qué pasó por ti a las 11:30 para ver si me voy hoy mismo a méxico</w:t>
      </w:r>
    </w:p>
    <w:p>
      <w:pPr>
        <w:pBdr>
          <w:bottom w:val="single" w:sz="6" w:space="1" w:color="auto"/>
        </w:pBdr>
      </w:pPr>
    </w:p>
    <w:p>
      <w:r>
        <w:rPr>
          <w:b/>
          <w:highlight w:val="yellow"/>
        </w:rPr>
        <w:t>07/11/21, 16:45 - maría lorena:</w:t>
      </w:r>
      <w:r>
        <w:rPr>
          <w:highlight w:val="yellow"/>
        </w:rPr>
        <w:t xml:space="preserve"> Te marco en 10 minutos.</w:t>
      </w:r>
    </w:p>
    <w:p>
      <w:pPr>
        <w:pBdr>
          <w:bottom w:val="single" w:sz="6" w:space="1" w:color="auto"/>
        </w:pBdr>
      </w:pPr>
    </w:p>
    <w:p>
      <w:r>
        <w:rPr>
          <w:b/>
          <w:highlight w:val="lightGray"/>
        </w:rPr>
        <w:t>07/11/21, 16:45 - Andy Varona:</w:t>
      </w:r>
      <w:r>
        <w:rPr>
          <w:highlight w:val="lightGray"/>
        </w:rPr>
        <w:t xml:space="preserve"> Ok</w:t>
      </w:r>
    </w:p>
    <w:p>
      <w:pPr>
        <w:pBdr>
          <w:bottom w:val="single" w:sz="6" w:space="1" w:color="auto"/>
        </w:pBdr>
      </w:pPr>
    </w:p>
    <w:p>
      <w:r>
        <w:rPr>
          <w:b/>
          <w:highlight w:val="yellow"/>
        </w:rPr>
        <w:t>07/11/21, 17:27 - maría lorena:</w:t>
      </w:r>
      <w:r>
        <w:rPr>
          <w:highlight w:val="yellow"/>
        </w:rPr>
        <w:t xml:space="preserve"> Dime si le tengo que poner agua a las plantas y cuando o si hay algo que deba hacer.</w:t>
      </w:r>
    </w:p>
    <w:p>
      <w:pPr>
        <w:pBdr>
          <w:bottom w:val="single" w:sz="6" w:space="1" w:color="auto"/>
        </w:pBdr>
      </w:pPr>
    </w:p>
    <w:p>
      <w:r>
        <w:rPr>
          <w:b/>
          <w:highlight w:val="lightGray"/>
        </w:rPr>
        <w:t>07/11/21, 17:28 - Andy Varona:</w:t>
      </w:r>
      <w:r>
        <w:rPr>
          <w:highlight w:val="lightGray"/>
        </w:rPr>
        <w:t xml:space="preserve"> Ok</w:t>
      </w:r>
    </w:p>
    <w:p>
      <w:pPr>
        <w:pBdr>
          <w:bottom w:val="single" w:sz="6" w:space="1" w:color="auto"/>
        </w:pBdr>
      </w:pPr>
    </w:p>
    <w:p>
      <w:r>
        <w:rPr>
          <w:b/>
          <w:highlight w:val="yellow"/>
        </w:rPr>
        <w:t>07/11/21, 17:45 - maría lorena:</w:t>
      </w:r>
      <w:r>
        <w:rPr>
          <w:highlight w:val="yellow"/>
        </w:rPr>
        <w:t xml:space="preserve"> Y sí te quiero mucho Andy. Siento que algo no está bien entre nosotros y quisiera que habláramos. La próxima semana que llegues lo hablamos. Si aclaramos nuestros sentimientos o temores o lo que sea  es mejor. Te quiero mucho. Vete con cuidado.</w:t>
      </w:r>
    </w:p>
    <w:p>
      <w:pPr>
        <w:pBdr>
          <w:bottom w:val="single" w:sz="6" w:space="1" w:color="auto"/>
        </w:pBdr>
      </w:pPr>
    </w:p>
    <w:p>
      <w:r>
        <w:rPr>
          <w:b/>
          <w:highlight w:val="lightGray"/>
        </w:rPr>
        <w:t>07/11/21, 19:25 - Andy Varona:</w:t>
      </w:r>
      <w:r>
        <w:rPr>
          <w:highlight w:val="lightGray"/>
        </w:rPr>
        <w:t xml:space="preserve"> Lore lo que menos me interesa es ser el problema de alguien, desde antes de venirte te dije que si querías estar tu sola e invitar a tus amigas que me dijeras y yo me salía, también obviamente quería compartir contigo, me interesa que te sientas en tu espacio y conforme paso la semana te sentía cada día más molesta, cuando  me dijiste de Alejandro te dije que si tenías tú algún tema y me dijiste que no y evidentemente si tienes un problema, yo lo estoy conociendo y ya.</w:t>
      </w:r>
      <w:r>
        <w:br/>
      </w:r>
      <w:r>
        <w:rPr>
          <w:highlight w:val="lightGray"/>
        </w:rPr>
        <w:t xml:space="preserve">Tambien  el dia que hicimos las cuentas también te sentí molesta, yo sé que estás pasando por algo fuerte, pero la neta no soy yo ni es conmigo tu molestia. </w:t>
      </w:r>
      <w:r>
        <w:br/>
      </w:r>
      <w:r>
        <w:rPr>
          <w:highlight w:val="lightGray"/>
        </w:rPr>
        <w:t>Yo tambien te quiero mucho pero ya no puedo sentirme mal por ser y por estar.</w:t>
      </w:r>
      <w:r>
        <w:br/>
      </w:r>
      <w:r>
        <w:rPr>
          <w:highlight w:val="lightGray"/>
        </w:rPr>
        <w:t>No es mi intención joder a nadie con mi sola existencia</w:t>
      </w:r>
    </w:p>
    <w:p>
      <w:pPr>
        <w:pBdr>
          <w:bottom w:val="single" w:sz="6" w:space="1" w:color="auto"/>
        </w:pBdr>
      </w:pPr>
    </w:p>
    <w:p>
      <w:r>
        <w:rPr>
          <w:b/>
          <w:highlight w:val="yellow"/>
        </w:rPr>
        <w:t>07/11/21, 20:31 - maría lorena:</w:t>
      </w:r>
      <w:r>
        <w:rPr>
          <w:highlight w:val="yellow"/>
        </w:rPr>
        <w:t xml:space="preserve"> Andy, no estoy molesta contigo en lo más mínimo, creo que lo del departamento era una cosa clara que teníamos que hablar, insistí un poco porque si no no me alcanza el tiempo para los trámites que no dependen de nosotras y eso es todo. Ya lo hablamos y así yo puedo saber y moverme para resolver las situación de pagarte y ver si lo rentamos o te quedas a vvir ahí o lo vendemos, no estoy ni estuve molesta, solo es algo importante creo para las dos y para mí resolver estas cuestiones. Pero en ningún momento estuve enojada por esto contigo.</w:t>
      </w:r>
    </w:p>
    <w:p>
      <w:pPr>
        <w:pBdr>
          <w:bottom w:val="single" w:sz="6" w:space="1" w:color="auto"/>
        </w:pBdr>
      </w:pPr>
    </w:p>
    <w:p>
      <w:r>
        <w:rPr>
          <w:b/>
          <w:highlight w:val="yellow"/>
        </w:rPr>
        <w:t>07/11/21, 20:41 - maría lorena:</w:t>
      </w:r>
      <w:r>
        <w:rPr>
          <w:highlight w:val="yellow"/>
        </w:rPr>
        <w:t xml:space="preserve"> Por lo que respecta a Alejandro, me preguntaste qué onda con él y te dije que era mi amigo. Ustedes dos son libres de hacer lo que quieran y si se llevan bien y quieren  ser pareja yo estaré feliz. Alejandro me pidió tu número desde hace mucho tiempo. Sí, ahora que lo vi mejor tenía ganas de hablar con él como antes, de pasar tiempo con él porque hace tiempo que nos alejamos por sus problemas. No me molesta que salgan, pero me sorprendió que de empezar a conocerse pasó rápidamente a ser algo muy íntimo y fue extraño, yo le dije a Alex qu espereara a que yo me fuera, pero bueno, no decido por ustedes, para mí es extraño e incómodo por lo que he vivido con él y que tú seas mi sobrina, pero no tengo nada qué decir y nunca estuve molesta, solo sacada de onda, pero acepto y les deseo lo mejor siempre a los dos. Yo sabía que esto iba a pasar, lo sentía y se lo dije a Alex cuando íbamos a san Miguel, y bueno, pasó.</w:t>
      </w:r>
    </w:p>
    <w:p>
      <w:pPr>
        <w:pBdr>
          <w:bottom w:val="single" w:sz="6" w:space="1" w:color="auto"/>
        </w:pBdr>
      </w:pPr>
    </w:p>
    <w:p>
      <w:r>
        <w:rPr>
          <w:b/>
          <w:highlight w:val="yellow"/>
        </w:rPr>
        <w:t>07/11/21, 20:49 - maría lorena:</w:t>
      </w:r>
      <w:r>
        <w:rPr>
          <w:highlight w:val="yellow"/>
        </w:rPr>
        <w:t xml:space="preserve"> Nada de esto tiene que ver conmigo y que dejé a Romano, Andres. Yo vine a resolver las cosas con el departamento de San miguel y los terrenos que quiero vender y a encontrar un camino mío interior si podía. No quería pleitos con mis hermanas y menos contigo, estábamos muy bien en armonía, pero las cosas había que resolverlas, luego se interpuso lo de Alex y ahora estamos mal también tú y yo, desgracadamente. Para mí pero no ha cambiado nada, ni mis objetivos ni el cariño que les tengo a mis hermanas a ti y a Alex. Siento mucho que te tengas que salir del depa, yo la paso muy bien contigo, solo era un día o dos que quería invitar a mis amigas o mis hermanas, no que quisiera que lo hicieras de mala gana y sintiendo que te obligué. Entiendo que no tienes dónde vivir y creo qu esto sea el problema, en estos meses desde que te separaste creo que no has buscado una alternativa y a mí me interesa rentar o recuperar mi dinero, entiendo que fue difícil lo de Alberto por eso te dije y estoy feliz de que hayas tenido ese depa para vivir, pero tenemos qué solucionarlo. Podemos hablar de las alternativas y si queremos lo podemos vender, aunque se paguen los impuestos. Si no seguimos con los planes de reentarlo desde diciembre y dividir las rentas y con eso tú buscas otro depa donde vivir, o te quedas ahí y me pagas mi parte dependiendo de la renta que establezcamos. Espero que un departamento o una pareja no sea motivo de enemistad entre nosotras, para mí no lo es, son cosas que tienen solución hablando, espero que también para ti. Te quiero mucho y te deseo lo mejor. te pido solo, que no me insistas en que estoy molesta o enojada y que tengo problemas y por eso es todo este rollo, porque no lo es, todos tenemos problemas y no creo que yo ocasioné todo este malestar solo por haber venido unos días al departamento. Un abrazo.</w:t>
      </w:r>
    </w:p>
    <w:p>
      <w:pPr>
        <w:pBdr>
          <w:bottom w:val="single" w:sz="6" w:space="1" w:color="auto"/>
        </w:pBdr>
      </w:pPr>
    </w:p>
    <w:p>
      <w:r>
        <w:rPr>
          <w:b/>
          <w:highlight w:val="yellow"/>
        </w:rPr>
        <w:t>07/11/21, 20:50 - maría lorena:</w:t>
      </w:r>
      <w:r>
        <w:rPr>
          <w:highlight w:val="yellow"/>
        </w:rPr>
        <w:t xml:space="preserve"> *Andrea, yo vine a...</w:t>
      </w:r>
    </w:p>
    <w:p>
      <w:pPr>
        <w:pBdr>
          <w:bottom w:val="single" w:sz="6" w:space="1" w:color="auto"/>
        </w:pBdr>
      </w:pPr>
    </w:p>
    <w:p>
      <w:r>
        <w:rPr>
          <w:b/>
          <w:highlight w:val="lightGray"/>
        </w:rPr>
        <w:t>07/11/21, 21:44 - Andy Varona:</w:t>
      </w:r>
      <w:r>
        <w:rPr>
          <w:highlight w:val="lightGray"/>
        </w:rPr>
        <w:t xml:space="preserve"> Mañana viene Mary la muchacha a las 9</w:t>
      </w:r>
    </w:p>
    <w:p>
      <w:pPr>
        <w:pBdr>
          <w:bottom w:val="single" w:sz="6" w:space="1" w:color="auto"/>
        </w:pBdr>
      </w:pPr>
    </w:p>
    <w:p>
      <w:r>
        <w:rPr>
          <w:b/>
          <w:highlight w:val="lightGray"/>
        </w:rPr>
        <w:t>07/11/21, 21:45 - Andy Varona:</w:t>
      </w:r>
      <w:r>
        <w:rPr>
          <w:highlight w:val="lightGray"/>
        </w:rPr>
        <w:t xml:space="preserve"> ‎Mary Limpieza Y Remtaw, Esposa david.vcf (file allegato)</w:t>
      </w:r>
    </w:p>
    <w:p>
      <w:pPr>
        <w:pBdr>
          <w:bottom w:val="single" w:sz="6" w:space="1" w:color="auto"/>
        </w:pBdr>
      </w:pPr>
    </w:p>
    <w:p>
      <w:r>
        <w:rPr>
          <w:b/>
          <w:highlight w:val="lightGray"/>
        </w:rPr>
        <w:t>07/11/21, 21:56 - Andy Varona:</w:t>
      </w:r>
      <w:r>
        <w:rPr>
          <w:highlight w:val="lightGray"/>
        </w:rPr>
        <w:t xml:space="preserve"> Yo no tengo un conflicto contigo, me estoy alejando justo para no tenerlo, tu actitud de toda la semana no tuvo nada que ver con la del viernes, te sentí otra vez cercana y cómo cuando hablamos, por eso prefiero darte tu espacio.</w:t>
      </w:r>
      <w:r>
        <w:br/>
      </w:r>
      <w:r>
        <w:rPr>
          <w:highlight w:val="lightGray"/>
        </w:rPr>
        <w:t>Del departamento a mi también me parece hacer las cuentas, tú Tono de que no estaba completo fue el que se me hizo agresivo.</w:t>
      </w:r>
      <w:r>
        <w:br/>
      </w:r>
      <w:r>
        <w:rPr>
          <w:highlight w:val="lightGray"/>
        </w:rPr>
        <w:t xml:space="preserve">De que te quedes o no para mi se me hacía padre que lo disfrutaras y lo vivieras y por eso desde antes te pregunte para yo con calma ver a dónde me iba. Maruca van tres veces que me dice que quieres estar con tus amigas, y la neta a mi díganme las cosas derecho y ya. </w:t>
      </w:r>
      <w:r>
        <w:br/>
      </w:r>
      <w:r>
        <w:rPr>
          <w:highlight w:val="lightGray"/>
        </w:rPr>
        <w:t xml:space="preserve">De Alejandro yo a ti te pregunte: tienes algún problema y me dijiste que no, no hay algo íntimo porque no ha pasado nada más, más que  platicar. </w:t>
      </w:r>
      <w:r>
        <w:br/>
      </w:r>
      <w:r>
        <w:rPr>
          <w:highlight w:val="lightGray"/>
        </w:rPr>
        <w:t xml:space="preserve">Yo tambien te quiero mucho </w:t>
      </w:r>
      <w:r>
        <w:br/>
      </w:r>
      <w:r>
        <w:rPr>
          <w:highlight w:val="lightGray"/>
        </w:rPr>
        <w:t>Disfruta.</w:t>
      </w:r>
    </w:p>
    <w:p>
      <w:pPr>
        <w:pBdr>
          <w:bottom w:val="single" w:sz="6" w:space="1" w:color="auto"/>
        </w:pBdr>
      </w:pPr>
    </w:p>
    <w:p>
      <w:r>
        <w:rPr>
          <w:b/>
          <w:highlight w:val="yellow"/>
        </w:rPr>
        <w:t>07/11/21, 22:16 - maría lorena:</w:t>
      </w:r>
      <w:r>
        <w:rPr>
          <w:highlight w:val="yellow"/>
        </w:rPr>
        <w:t xml:space="preserve"> &lt;Media omessi&gt;</w:t>
      </w:r>
    </w:p>
    <w:p>
      <w:pPr>
        <w:pBdr>
          <w:bottom w:val="single" w:sz="6" w:space="1" w:color="auto"/>
        </w:pBdr>
      </w:pPr>
    </w:p>
    <w:p>
      <w:r>
        <w:br w:type="page"/>
      </w:r>
    </w:p>
    <w:p>
      <w:pPr>
        <w:pStyle w:val="Heading1"/>
        <w:jc w:val="center"/>
      </w:pPr>
      <w:r>
        <w:t>08/11/21</w:t>
      </w:r>
    </w:p>
    <w:p>
      <w:r>
        <w:rPr>
          <w:b/>
          <w:highlight w:val="lightGray"/>
        </w:rPr>
        <w:t>08/11/21, 01:02 - Andy Varona:</w:t>
      </w:r>
      <w:r>
        <w:rPr>
          <w:highlight w:val="lightGray"/>
        </w:rPr>
        <w:t xml:space="preserve"> &lt;Media omessi&gt;</w:t>
      </w:r>
    </w:p>
    <w:p>
      <w:pPr>
        <w:pBdr>
          <w:bottom w:val="single" w:sz="6" w:space="1" w:color="auto"/>
        </w:pBdr>
      </w:pPr>
    </w:p>
    <w:p>
      <w:r>
        <w:rPr>
          <w:b/>
          <w:highlight w:val="yellow"/>
        </w:rPr>
        <w:t>08/11/21, 03:25 - maría lorena:</w:t>
      </w:r>
      <w:r>
        <w:rPr>
          <w:highlight w:val="yellow"/>
        </w:rPr>
        <w:t xml:space="preserve"> Descansa, nos vemos cuando regreses. Un beso</w:t>
      </w:r>
    </w:p>
    <w:p>
      <w:pPr>
        <w:pBdr>
          <w:bottom w:val="single" w:sz="6" w:space="1" w:color="auto"/>
        </w:pBdr>
      </w:pPr>
    </w:p>
    <w:p>
      <w:r>
        <w:rPr>
          <w:b/>
          <w:highlight w:val="lightGray"/>
        </w:rPr>
        <w:t>08/11/21, 16:02 - Andy Varona:</w:t>
      </w:r>
      <w:r>
        <w:rPr>
          <w:highlight w:val="lightGray"/>
        </w:rPr>
        <w:t xml:space="preserve"> Hola, lindo día. </w:t>
      </w:r>
      <w:r>
        <w:br/>
      </w:r>
      <w:r>
        <w:rPr>
          <w:highlight w:val="lightGray"/>
        </w:rPr>
        <w:t>Ya mero llega Mary ya pedi el acceso</w:t>
      </w:r>
    </w:p>
    <w:p>
      <w:pPr>
        <w:pBdr>
          <w:bottom w:val="single" w:sz="6" w:space="1" w:color="auto"/>
        </w:pBdr>
      </w:pPr>
    </w:p>
    <w:p>
      <w:r>
        <w:rPr>
          <w:b/>
          <w:highlight w:val="yellow"/>
        </w:rPr>
        <w:t>08/11/21, 16:03 - maría lorena:</w:t>
      </w:r>
      <w:r>
        <w:rPr>
          <w:highlight w:val="yellow"/>
        </w:rPr>
        <w:t xml:space="preserve"> Ok, tiene quàe hacer algo especial, ya hablaste tàu con ella?</w:t>
      </w:r>
    </w:p>
    <w:p>
      <w:pPr>
        <w:pBdr>
          <w:bottom w:val="single" w:sz="6" w:space="1" w:color="auto"/>
        </w:pBdr>
      </w:pPr>
    </w:p>
    <w:p>
      <w:r>
        <w:rPr>
          <w:b/>
          <w:highlight w:val="lightGray"/>
        </w:rPr>
        <w:t>08/11/21, 16:04 - Andy Varona:</w:t>
      </w:r>
      <w:r>
        <w:rPr>
          <w:highlight w:val="lightGray"/>
        </w:rPr>
        <w:t xml:space="preserve"> Lo que tú le digas</w:t>
      </w:r>
    </w:p>
    <w:p>
      <w:pPr>
        <w:pBdr>
          <w:bottom w:val="single" w:sz="6" w:space="1" w:color="auto"/>
        </w:pBdr>
      </w:pPr>
    </w:p>
    <w:p>
      <w:r>
        <w:rPr>
          <w:b/>
          <w:highlight w:val="lightGray"/>
        </w:rPr>
        <w:t>08/11/21, 16:05 - Andy Varona:</w:t>
      </w:r>
      <w:r>
        <w:rPr>
          <w:highlight w:val="lightGray"/>
        </w:rPr>
        <w:t xml:space="preserve"> Solo le pedí que si las lentejas las quería se las llevara si tú no las quieres y saque lo que ya no sirve</w:t>
      </w:r>
    </w:p>
    <w:p>
      <w:pPr>
        <w:pBdr>
          <w:bottom w:val="single" w:sz="6" w:space="1" w:color="auto"/>
        </w:pBdr>
      </w:pPr>
    </w:p>
    <w:p>
      <w:r>
        <w:rPr>
          <w:b/>
          <w:highlight w:val="yellow"/>
        </w:rPr>
        <w:t>08/11/21, 16:06 - maría lorena:</w:t>
      </w:r>
      <w:r>
        <w:rPr>
          <w:highlight w:val="yellow"/>
        </w:rPr>
        <w:t xml:space="preserve"> Oye, plancha?</w:t>
      </w:r>
    </w:p>
    <w:p>
      <w:pPr>
        <w:pBdr>
          <w:bottom w:val="single" w:sz="6" w:space="1" w:color="auto"/>
        </w:pBdr>
      </w:pPr>
    </w:p>
    <w:p>
      <w:r>
        <w:rPr>
          <w:b/>
          <w:highlight w:val="yellow"/>
        </w:rPr>
        <w:t>08/11/21, 16:07 - maría lorena:</w:t>
      </w:r>
      <w:r>
        <w:rPr>
          <w:highlight w:val="yellow"/>
        </w:rPr>
        <w:t xml:space="preserve"> Le puedo decir que le de una pasadita a las fundas verdes, pero no sàe si lo haga</w:t>
      </w:r>
    </w:p>
    <w:p>
      <w:pPr>
        <w:pBdr>
          <w:bottom w:val="single" w:sz="6" w:space="1" w:color="auto"/>
        </w:pBdr>
      </w:pPr>
    </w:p>
    <w:p>
      <w:r>
        <w:rPr>
          <w:b/>
          <w:highlight w:val="lightGray"/>
        </w:rPr>
        <w:t>08/11/21, 16:12 - Andy Varona:</w:t>
      </w:r>
      <w:r>
        <w:rPr>
          <w:highlight w:val="lightGray"/>
        </w:rPr>
        <w:t xml:space="preserve"> Questo messaggio è stato eliminato</w:t>
      </w:r>
    </w:p>
    <w:p>
      <w:pPr>
        <w:pBdr>
          <w:bottom w:val="single" w:sz="6" w:space="1" w:color="auto"/>
        </w:pBdr>
      </w:pPr>
    </w:p>
    <w:p>
      <w:r>
        <w:rPr>
          <w:b/>
          <w:highlight w:val="lightGray"/>
        </w:rPr>
        <w:t>08/11/21, 16:12 - Andy Varona:</w:t>
      </w:r>
      <w:r>
        <w:rPr>
          <w:highlight w:val="lightGray"/>
        </w:rPr>
        <w:t xml:space="preserve"> No platicamos de planchar pero pregúntale si puede</w:t>
      </w:r>
    </w:p>
    <w:p>
      <w:pPr>
        <w:pBdr>
          <w:bottom w:val="single" w:sz="6" w:space="1" w:color="auto"/>
        </w:pBdr>
      </w:pPr>
    </w:p>
    <w:p>
      <w:r>
        <w:rPr>
          <w:b/>
          <w:highlight w:val="yellow"/>
        </w:rPr>
        <w:t>08/11/21, 18:50 - maría lorena:</w:t>
      </w:r>
      <w:r>
        <w:rPr>
          <w:highlight w:val="yellow"/>
        </w:rPr>
        <w:t xml:space="preserve"> Le pago y cuánto?</w:t>
      </w:r>
    </w:p>
    <w:p>
      <w:pPr>
        <w:pBdr>
          <w:bottom w:val="single" w:sz="6" w:space="1" w:color="auto"/>
        </w:pBdr>
      </w:pPr>
    </w:p>
    <w:p>
      <w:r>
        <w:rPr>
          <w:b/>
          <w:highlight w:val="lightGray"/>
        </w:rPr>
        <w:t>08/11/21, 18:57 - Andy Varona:</w:t>
      </w:r>
      <w:r>
        <w:rPr>
          <w:highlight w:val="lightGray"/>
        </w:rPr>
        <w:t xml:space="preserve"> 300</w:t>
      </w:r>
    </w:p>
    <w:p>
      <w:pPr>
        <w:pBdr>
          <w:bottom w:val="single" w:sz="6" w:space="1" w:color="auto"/>
        </w:pBdr>
      </w:pPr>
    </w:p>
    <w:p>
      <w:r>
        <w:rPr>
          <w:b/>
          <w:highlight w:val="lightGray"/>
        </w:rPr>
        <w:t>08/11/21, 18:57 - Andy Varona:</w:t>
      </w:r>
      <w:r>
        <w:rPr>
          <w:highlight w:val="lightGray"/>
        </w:rPr>
        <w:t xml:space="preserve"> Porfa</w:t>
      </w:r>
    </w:p>
    <w:p>
      <w:pPr>
        <w:pBdr>
          <w:bottom w:val="single" w:sz="6" w:space="1" w:color="auto"/>
        </w:pBdr>
      </w:pPr>
    </w:p>
    <w:p>
      <w:r>
        <w:rPr>
          <w:b/>
          <w:highlight w:val="yellow"/>
        </w:rPr>
        <w:t>08/11/21, 19:01 - maría lorena:</w:t>
      </w:r>
      <w:r>
        <w:rPr>
          <w:highlight w:val="yellow"/>
        </w:rPr>
        <w:t xml:space="preserve"> Ok</w:t>
      </w:r>
    </w:p>
    <w:p>
      <w:pPr>
        <w:pBdr>
          <w:bottom w:val="single" w:sz="6" w:space="1" w:color="auto"/>
        </w:pBdr>
      </w:pPr>
    </w:p>
    <w:p>
      <w:r>
        <w:rPr>
          <w:b/>
          <w:highlight w:val="lightGray"/>
        </w:rPr>
        <w:t>08/11/21, 19:14 - Andy Varona:</w:t>
      </w:r>
      <w:r>
        <w:rPr>
          <w:highlight w:val="lightGray"/>
        </w:rPr>
        <w:t xml:space="preserve"> Gracias</w:t>
      </w:r>
    </w:p>
    <w:p>
      <w:pPr>
        <w:pBdr>
          <w:bottom w:val="single" w:sz="6" w:space="1" w:color="auto"/>
        </w:pBdr>
      </w:pPr>
    </w:p>
    <w:p>
      <w:r>
        <w:rPr>
          <w:b/>
          <w:highlight w:val="lightGray"/>
        </w:rPr>
        <w:t>08/11/21, 19:17 - Andy Varona:</w:t>
      </w:r>
      <w:r>
        <w:rPr>
          <w:highlight w:val="lightGray"/>
        </w:rPr>
        <w:t xml:space="preserve"> Apoco ya acabo?</w:t>
      </w:r>
    </w:p>
    <w:p>
      <w:pPr>
        <w:pBdr>
          <w:bottom w:val="single" w:sz="6" w:space="1" w:color="auto"/>
        </w:pBdr>
      </w:pPr>
    </w:p>
    <w:p>
      <w:r>
        <w:rPr>
          <w:b/>
          <w:highlight w:val="lightGray"/>
        </w:rPr>
        <w:t>08/11/21, 19:18 - Andy Varona:</w:t>
      </w:r>
      <w:r>
        <w:rPr>
          <w:highlight w:val="lightGray"/>
        </w:rPr>
        <w:t xml:space="preserve"> Lo que tú quieras que te haga le dices</w:t>
      </w:r>
    </w:p>
    <w:p>
      <w:pPr>
        <w:pBdr>
          <w:bottom w:val="single" w:sz="6" w:space="1" w:color="auto"/>
        </w:pBdr>
      </w:pPr>
    </w:p>
    <w:p>
      <w:r>
        <w:rPr>
          <w:b/>
          <w:highlight w:val="yellow"/>
        </w:rPr>
        <w:t>08/11/21, 19:30 - maría lorena:</w:t>
      </w:r>
      <w:r>
        <w:rPr>
          <w:highlight w:val="yellow"/>
        </w:rPr>
        <w:t xml:space="preserve"> Si</w:t>
      </w:r>
    </w:p>
    <w:p>
      <w:pPr>
        <w:pBdr>
          <w:bottom w:val="single" w:sz="6" w:space="1" w:color="auto"/>
        </w:pBdr>
      </w:pPr>
    </w:p>
    <w:p>
      <w:r>
        <w:rPr>
          <w:b/>
          <w:highlight w:val="yellow"/>
        </w:rPr>
        <w:t>08/11/21, 19:31 - maría lorena:</w:t>
      </w:r>
      <w:r>
        <w:rPr>
          <w:highlight w:val="yellow"/>
        </w:rPr>
        <w:t xml:space="preserve"> Ya, hizo todo</w:t>
      </w:r>
    </w:p>
    <w:p>
      <w:pPr>
        <w:pBdr>
          <w:bottom w:val="single" w:sz="6" w:space="1" w:color="auto"/>
        </w:pBdr>
      </w:pPr>
    </w:p>
    <w:p>
      <w:r>
        <w:rPr>
          <w:b/>
          <w:highlight w:val="lightGray"/>
        </w:rPr>
        <w:t>08/11/21, 19:34 - Andy Varona:</w:t>
      </w:r>
      <w:r>
        <w:rPr>
          <w:highlight w:val="lightGray"/>
        </w:rPr>
        <w:t xml:space="preserve"> Ah súper bien</w:t>
      </w:r>
    </w:p>
    <w:p>
      <w:pPr>
        <w:pBdr>
          <w:bottom w:val="single" w:sz="6" w:space="1" w:color="auto"/>
        </w:pBdr>
      </w:pPr>
    </w:p>
    <w:p>
      <w:r>
        <w:rPr>
          <w:b/>
          <w:highlight w:val="yellow"/>
        </w:rPr>
        <w:t>08/11/21, 19:35 - maría lorena:</w:t>
      </w:r>
      <w:r>
        <w:rPr>
          <w:highlight w:val="yellow"/>
        </w:rPr>
        <w:t xml:space="preserve"> So</w:t>
      </w:r>
    </w:p>
    <w:p>
      <w:pPr>
        <w:pBdr>
          <w:bottom w:val="single" w:sz="6" w:space="1" w:color="auto"/>
        </w:pBdr>
      </w:pPr>
    </w:p>
    <w:p>
      <w:r>
        <w:br w:type="page"/>
      </w:r>
    </w:p>
    <w:p>
      <w:pPr>
        <w:pStyle w:val="Heading1"/>
        <w:jc w:val="center"/>
      </w:pPr>
      <w:r>
        <w:t>09/11/21</w:t>
      </w:r>
    </w:p>
    <w:p>
      <w:r>
        <w:rPr>
          <w:b/>
          <w:highlight w:val="yellow"/>
        </w:rPr>
        <w:t>09/11/21, 15:55 - maría lorena:</w:t>
      </w:r>
      <w:r>
        <w:rPr>
          <w:highlight w:val="yellow"/>
        </w:rPr>
        <w:t xml:space="preserve"> Hola, Andy. Oye, mis amigas no pueden esta semana, solo Ana Cristina que viene a pasar el día mañana. Sara Hoch, me acaba de cambiar la cita para el lunes, así que me voy a Salamanca mañana y me quedo ahí el fin si Gustavo ya no me recibe esta semana porque se está cambiando, quizá sea l domingo, pero no me ha dicho. Si no me vengo luego el domingo o el lunes si para ti está bien.</w:t>
      </w:r>
    </w:p>
    <w:p>
      <w:pPr>
        <w:pBdr>
          <w:bottom w:val="single" w:sz="6" w:space="1" w:color="auto"/>
        </w:pBdr>
      </w:pPr>
    </w:p>
    <w:p>
      <w:r>
        <w:rPr>
          <w:b/>
          <w:highlight w:val="yellow"/>
        </w:rPr>
        <w:t>09/11/21, 15:57 - maría lorena:</w:t>
      </w:r>
      <w:r>
        <w:rPr>
          <w:highlight w:val="yellow"/>
        </w:rPr>
        <w:t xml:space="preserve"> Si vienen la próxima semana serían tres amigas, creo, Edith, Griselda y Cristina y tal vez Claudia, pero no sé cuándo todavía.</w:t>
      </w:r>
    </w:p>
    <w:p>
      <w:pPr>
        <w:pBdr>
          <w:bottom w:val="single" w:sz="6" w:space="1" w:color="auto"/>
        </w:pBdr>
      </w:pPr>
    </w:p>
    <w:p>
      <w:r>
        <w:rPr>
          <w:b/>
          <w:highlight w:val="yellow"/>
        </w:rPr>
        <w:t>09/11/21, 15:57 - maría lorena:</w:t>
      </w:r>
      <w:r>
        <w:rPr>
          <w:highlight w:val="yellow"/>
        </w:rPr>
        <w:t xml:space="preserve"> Yo tengo qu ir a Guanajuato y veré a Nicolás unos días, así que no sé bien el plan, pero tú vente.</w:t>
      </w:r>
    </w:p>
    <w:p>
      <w:pPr>
        <w:pBdr>
          <w:bottom w:val="single" w:sz="6" w:space="1" w:color="auto"/>
        </w:pBdr>
      </w:pPr>
    </w:p>
    <w:p>
      <w:r>
        <w:rPr>
          <w:b/>
          <w:highlight w:val="lightGray"/>
        </w:rPr>
        <w:t>09/11/21, 16:09 - Andy Varona:</w:t>
      </w:r>
      <w:r>
        <w:rPr>
          <w:highlight w:val="lightGray"/>
        </w:rPr>
        <w:t xml:space="preserve"> Sii Lore, está súper bien. Que padre que si se animaron, cuando tú quieras</w:t>
      </w:r>
    </w:p>
    <w:p>
      <w:pPr>
        <w:pBdr>
          <w:bottom w:val="single" w:sz="6" w:space="1" w:color="auto"/>
        </w:pBdr>
      </w:pPr>
    </w:p>
    <w:p>
      <w:r>
        <w:rPr>
          <w:b/>
          <w:highlight w:val="lightGray"/>
        </w:rPr>
        <w:t>09/11/21, 16:13 - Andy Varona:</w:t>
      </w:r>
      <w:r>
        <w:rPr>
          <w:highlight w:val="lightGray"/>
        </w:rPr>
        <w:t xml:space="preserve"> Yo me</w:t>
      </w:r>
      <w:r>
        <w:br/>
      </w:r>
      <w:r>
        <w:rPr>
          <w:highlight w:val="lightGray"/>
        </w:rPr>
        <w:t>Regreso el jueves , el fin de semana me</w:t>
      </w:r>
      <w:r>
        <w:br/>
      </w:r>
      <w:r>
        <w:rPr>
          <w:highlight w:val="lightGray"/>
        </w:rPr>
        <w:t>Dio mucho sentimiento porque ya había quedado con mi papá de irme a su casa el viernes y luego me</w:t>
      </w:r>
      <w:r>
        <w:br/>
      </w:r>
      <w:r>
        <w:rPr>
          <w:highlight w:val="lightGray"/>
        </w:rPr>
        <w:t>Dijo que mejor otro día . Por eso estaba seria y así el día de la comida.</w:t>
      </w:r>
    </w:p>
    <w:p>
      <w:pPr>
        <w:pBdr>
          <w:bottom w:val="single" w:sz="6" w:space="1" w:color="auto"/>
        </w:pBdr>
      </w:pPr>
    </w:p>
    <w:p>
      <w:r>
        <w:rPr>
          <w:b/>
          <w:highlight w:val="yellow"/>
        </w:rPr>
        <w:t>09/11/21, 16:25 - maría lorena:</w:t>
      </w:r>
      <w:r>
        <w:rPr>
          <w:highlight w:val="yellow"/>
        </w:rPr>
        <w:t xml:space="preserve"> &lt;Media omessi&gt;</w:t>
      </w:r>
    </w:p>
    <w:p>
      <w:pPr>
        <w:pBdr>
          <w:bottom w:val="single" w:sz="6" w:space="1" w:color="auto"/>
        </w:pBdr>
      </w:pPr>
    </w:p>
    <w:p>
      <w:r>
        <w:rPr>
          <w:b/>
          <w:highlight w:val="lightGray"/>
        </w:rPr>
        <w:t>09/11/21, 16:38 - Andy Varona:</w:t>
      </w:r>
      <w:r>
        <w:rPr>
          <w:highlight w:val="lightGray"/>
        </w:rPr>
        <w:t xml:space="preserve"> No no te apures</w:t>
      </w:r>
    </w:p>
    <w:p>
      <w:pPr>
        <w:pBdr>
          <w:bottom w:val="single" w:sz="6" w:space="1" w:color="auto"/>
        </w:pBdr>
      </w:pPr>
    </w:p>
    <w:p>
      <w:r>
        <w:rPr>
          <w:b/>
          <w:highlight w:val="lightGray"/>
        </w:rPr>
        <w:t>09/11/21, 16:39 - Andy Varona:</w:t>
      </w:r>
      <w:r>
        <w:rPr>
          <w:highlight w:val="lightGray"/>
        </w:rPr>
        <w:t xml:space="preserve"> Cuando sea esta bien</w:t>
      </w:r>
    </w:p>
    <w:p>
      <w:pPr>
        <w:pBdr>
          <w:bottom w:val="single" w:sz="6" w:space="1" w:color="auto"/>
        </w:pBdr>
      </w:pPr>
    </w:p>
    <w:p>
      <w:r>
        <w:rPr>
          <w:b/>
          <w:highlight w:val="lightGray"/>
        </w:rPr>
        <w:t>09/11/21, 16:39 - Andy Varona:</w:t>
      </w:r>
      <w:r>
        <w:rPr>
          <w:highlight w:val="lightGray"/>
        </w:rPr>
        <w:t xml:space="preserve"> Ya hablé con mi papá</w:t>
      </w:r>
    </w:p>
    <w:p>
      <w:pPr>
        <w:pBdr>
          <w:bottom w:val="single" w:sz="6" w:space="1" w:color="auto"/>
        </w:pBdr>
      </w:pPr>
    </w:p>
    <w:p>
      <w:r>
        <w:rPr>
          <w:b/>
          <w:highlight w:val="lightGray"/>
        </w:rPr>
        <w:t>09/11/21, 16:39 - Andy Varona:</w:t>
      </w:r>
      <w:r>
        <w:rPr>
          <w:highlight w:val="lightGray"/>
        </w:rPr>
        <w:t xml:space="preserve"> Ya eata bien todo</w:t>
      </w:r>
    </w:p>
    <w:p>
      <w:pPr>
        <w:pBdr>
          <w:bottom w:val="single" w:sz="6" w:space="1" w:color="auto"/>
        </w:pBdr>
      </w:pPr>
    </w:p>
    <w:p>
      <w:r>
        <w:br w:type="page"/>
      </w:r>
    </w:p>
    <w:p>
      <w:pPr>
        <w:pStyle w:val="Heading1"/>
        <w:jc w:val="center"/>
      </w:pPr>
      <w:r>
        <w:t>10/11/21</w:t>
      </w:r>
    </w:p>
    <w:p>
      <w:r>
        <w:rPr>
          <w:b/>
          <w:highlight w:val="yellow"/>
        </w:rPr>
        <w:t>10/11/21, 02:35 - maría lorena:</w:t>
      </w:r>
      <w:r>
        <w:rPr>
          <w:highlight w:val="yellow"/>
        </w:rPr>
        <w:t xml:space="preserve"> &lt;Media omessi&gt;</w:t>
      </w:r>
    </w:p>
    <w:p>
      <w:pPr>
        <w:pBdr>
          <w:bottom w:val="single" w:sz="6" w:space="1" w:color="auto"/>
        </w:pBdr>
      </w:pPr>
    </w:p>
    <w:p>
      <w:r>
        <w:rPr>
          <w:b/>
          <w:highlight w:val="lightGray"/>
        </w:rPr>
        <w:t>10/11/21, 02:45 - Andy Varona:</w:t>
      </w:r>
      <w:r>
        <w:rPr>
          <w:highlight w:val="lightGray"/>
        </w:rPr>
        <w:t xml:space="preserve"> si te oigo</w:t>
      </w:r>
    </w:p>
    <w:p>
      <w:pPr>
        <w:pBdr>
          <w:bottom w:val="single" w:sz="6" w:space="1" w:color="auto"/>
        </w:pBdr>
      </w:pPr>
    </w:p>
    <w:p>
      <w:r>
        <w:rPr>
          <w:b/>
          <w:highlight w:val="lightGray"/>
        </w:rPr>
        <w:t>10/11/21, 03:09 - Andy Varona:</w:t>
      </w:r>
      <w:r>
        <w:rPr>
          <w:highlight w:val="lightGray"/>
        </w:rPr>
        <w:t xml:space="preserve"> &lt;Media omessi&gt;</w:t>
      </w:r>
    </w:p>
    <w:p>
      <w:pPr>
        <w:pBdr>
          <w:bottom w:val="single" w:sz="6" w:space="1" w:color="auto"/>
        </w:pBdr>
      </w:pPr>
    </w:p>
    <w:p>
      <w:r>
        <w:rPr>
          <w:b/>
          <w:highlight w:val="yellow"/>
        </w:rPr>
        <w:t>10/11/21, 04:02 - maría lorena:</w:t>
      </w:r>
      <w:r>
        <w:rPr>
          <w:highlight w:val="yellow"/>
        </w:rPr>
        <w:t xml:space="preserve"> Si, pero no quiere ir a la rustica, dice que està muy lejos</w:t>
      </w:r>
    </w:p>
    <w:p>
      <w:pPr>
        <w:pBdr>
          <w:bottom w:val="single" w:sz="6" w:space="1" w:color="auto"/>
        </w:pBdr>
      </w:pPr>
    </w:p>
    <w:p>
      <w:r>
        <w:rPr>
          <w:b/>
          <w:highlight w:val="lightGray"/>
        </w:rPr>
        <w:t>10/11/21, 04:38 - Andy Varona:</w:t>
      </w:r>
      <w:r>
        <w:rPr>
          <w:highlight w:val="lightGray"/>
        </w:rPr>
        <w:t xml:space="preserve"> Ahh pues ahí en la</w:t>
      </w:r>
      <w:r>
        <w:br/>
      </w:r>
      <w:r>
        <w:rPr>
          <w:highlight w:val="lightGray"/>
        </w:rPr>
        <w:t>Plaza</w:t>
      </w:r>
    </w:p>
    <w:p>
      <w:pPr>
        <w:pBdr>
          <w:bottom w:val="single" w:sz="6" w:space="1" w:color="auto"/>
        </w:pBdr>
      </w:pPr>
    </w:p>
    <w:p>
      <w:r>
        <w:rPr>
          <w:b/>
          <w:highlight w:val="lightGray"/>
        </w:rPr>
        <w:t>10/11/21, 18:20 - Andy Varona:</w:t>
      </w:r>
      <w:r>
        <w:rPr>
          <w:highlight w:val="lightGray"/>
        </w:rPr>
        <w:t xml:space="preserve"> Hope lore</w:t>
      </w:r>
    </w:p>
    <w:p>
      <w:pPr>
        <w:pBdr>
          <w:bottom w:val="single" w:sz="6" w:space="1" w:color="auto"/>
        </w:pBdr>
      </w:pPr>
    </w:p>
    <w:p>
      <w:r>
        <w:rPr>
          <w:b/>
          <w:highlight w:val="lightGray"/>
        </w:rPr>
        <w:t>10/11/21, 18:20 - Andy Varona:</w:t>
      </w:r>
      <w:r>
        <w:rPr>
          <w:highlight w:val="lightGray"/>
        </w:rPr>
        <w:t xml:space="preserve"> Cuando puedas me dices y te llamo</w:t>
      </w:r>
    </w:p>
    <w:p>
      <w:pPr>
        <w:pBdr>
          <w:bottom w:val="single" w:sz="6" w:space="1" w:color="auto"/>
        </w:pBdr>
      </w:pPr>
    </w:p>
    <w:p>
      <w:r>
        <w:rPr>
          <w:b/>
          <w:highlight w:val="lightGray"/>
        </w:rPr>
        <w:t>10/11/21, 18:21 - Andy Varona:</w:t>
      </w:r>
      <w:r>
        <w:rPr>
          <w:highlight w:val="lightGray"/>
        </w:rPr>
        <w:t xml:space="preserve"> Te quiero preguntar una cosa</w:t>
      </w:r>
    </w:p>
    <w:p>
      <w:pPr>
        <w:pBdr>
          <w:bottom w:val="single" w:sz="6" w:space="1" w:color="auto"/>
        </w:pBdr>
      </w:pPr>
    </w:p>
    <w:p>
      <w:r>
        <w:rPr>
          <w:b/>
          <w:highlight w:val="yellow"/>
        </w:rPr>
        <w:t>10/11/21, 18:41 - maría lorena:</w:t>
      </w:r>
      <w:r>
        <w:rPr>
          <w:highlight w:val="yellow"/>
        </w:rPr>
        <w:t xml:space="preserve"> Ahorita te marco, estoy con una amiga o si es urgente llama</w:t>
      </w:r>
    </w:p>
    <w:p>
      <w:pPr>
        <w:pBdr>
          <w:bottom w:val="single" w:sz="6" w:space="1" w:color="auto"/>
        </w:pBdr>
      </w:pPr>
    </w:p>
    <w:p>
      <w:r>
        <w:rPr>
          <w:b/>
          <w:highlight w:val="lightGray"/>
        </w:rPr>
        <w:t>10/11/21, 18:44 - Andy Varona:</w:t>
      </w:r>
      <w:r>
        <w:rPr>
          <w:highlight w:val="lightGray"/>
        </w:rPr>
        <w:t xml:space="preserve"> No other</w:t>
      </w:r>
    </w:p>
    <w:p>
      <w:pPr>
        <w:pBdr>
          <w:bottom w:val="single" w:sz="6" w:space="1" w:color="auto"/>
        </w:pBdr>
      </w:pPr>
    </w:p>
    <w:p>
      <w:r>
        <w:rPr>
          <w:b/>
          <w:highlight w:val="lightGray"/>
        </w:rPr>
        <w:t>10/11/21, 18:44 - Andy Varona:</w:t>
      </w:r>
      <w:r>
        <w:rPr>
          <w:highlight w:val="lightGray"/>
        </w:rPr>
        <w:t xml:space="preserve"> Urge</w:t>
      </w:r>
    </w:p>
    <w:p>
      <w:pPr>
        <w:pBdr>
          <w:bottom w:val="single" w:sz="6" w:space="1" w:color="auto"/>
        </w:pBdr>
      </w:pPr>
    </w:p>
    <w:p>
      <w:r>
        <w:rPr>
          <w:b/>
          <w:highlight w:val="yellow"/>
        </w:rPr>
        <w:t>10/11/21, 18:45 - maría lorena:</w:t>
      </w:r>
      <w:r>
        <w:rPr>
          <w:highlight w:val="yellow"/>
        </w:rPr>
        <w:t xml:space="preserve"> Urge?</w:t>
      </w:r>
    </w:p>
    <w:p>
      <w:pPr>
        <w:pBdr>
          <w:bottom w:val="single" w:sz="6" w:space="1" w:color="auto"/>
        </w:pBdr>
      </w:pPr>
    </w:p>
    <w:p>
      <w:r>
        <w:rPr>
          <w:b/>
          <w:highlight w:val="lightGray"/>
        </w:rPr>
        <w:t>10/11/21, 18:46 - Andy Varona:</w:t>
      </w:r>
      <w:r>
        <w:rPr>
          <w:highlight w:val="lightGray"/>
        </w:rPr>
        <w:t xml:space="preserve"> No</w:t>
      </w:r>
    </w:p>
    <w:p>
      <w:pPr>
        <w:pBdr>
          <w:bottom w:val="single" w:sz="6" w:space="1" w:color="auto"/>
        </w:pBdr>
      </w:pPr>
    </w:p>
    <w:p>
      <w:r>
        <w:rPr>
          <w:b/>
          <w:highlight w:val="yellow"/>
        </w:rPr>
        <w:t>10/11/21, 19:32 - maría lorena:</w:t>
      </w:r>
      <w:r>
        <w:rPr>
          <w:highlight w:val="yellow"/>
        </w:rPr>
        <w:t xml:space="preserve"> &lt;Media omessi&gt;</w:t>
      </w:r>
    </w:p>
    <w:p>
      <w:pPr>
        <w:pBdr>
          <w:bottom w:val="single" w:sz="6" w:space="1" w:color="auto"/>
        </w:pBdr>
      </w:pPr>
    </w:p>
    <w:p>
      <w:r>
        <w:rPr>
          <w:b/>
          <w:highlight w:val="lightGray"/>
        </w:rPr>
        <w:t>10/11/21, 19:56 - Andy Varona:</w:t>
      </w:r>
      <w:r>
        <w:rPr>
          <w:highlight w:val="lightGray"/>
        </w:rPr>
        <w:t xml:space="preserve"> &lt;Media omessi&gt;</w:t>
      </w:r>
    </w:p>
    <w:p>
      <w:pPr>
        <w:pBdr>
          <w:bottom w:val="single" w:sz="6" w:space="1" w:color="auto"/>
        </w:pBdr>
      </w:pPr>
    </w:p>
    <w:p>
      <w:r>
        <w:rPr>
          <w:b/>
          <w:highlight w:val="yellow"/>
        </w:rPr>
        <w:t>10/11/21, 20:13 - maría lorena:</w:t>
      </w:r>
      <w:r>
        <w:rPr>
          <w:highlight w:val="yellow"/>
        </w:rPr>
        <w:t xml:space="preserve"> &lt;Media omessi&gt;</w:t>
      </w:r>
    </w:p>
    <w:p>
      <w:pPr>
        <w:pBdr>
          <w:bottom w:val="single" w:sz="6" w:space="1" w:color="auto"/>
        </w:pBdr>
      </w:pPr>
    </w:p>
    <w:p>
      <w:r>
        <w:rPr>
          <w:b/>
          <w:highlight w:val="lightGray"/>
        </w:rPr>
        <w:t>10/11/21, 20:17 - Andy Varona:</w:t>
      </w:r>
      <w:r>
        <w:rPr>
          <w:highlight w:val="lightGray"/>
        </w:rPr>
        <w:t xml:space="preserve"> &lt;Media omessi&gt;</w:t>
      </w:r>
    </w:p>
    <w:p>
      <w:pPr>
        <w:pBdr>
          <w:bottom w:val="single" w:sz="6" w:space="1" w:color="auto"/>
        </w:pBdr>
      </w:pPr>
    </w:p>
    <w:p>
      <w:r>
        <w:rPr>
          <w:b/>
          <w:highlight w:val="yellow"/>
        </w:rPr>
        <w:t>10/11/21, 21:05 - maría lorena:</w:t>
      </w:r>
      <w:r>
        <w:rPr>
          <w:highlight w:val="yellow"/>
        </w:rPr>
        <w:t xml:space="preserve"> &lt;Media omessi&gt;</w:t>
      </w:r>
    </w:p>
    <w:p>
      <w:pPr>
        <w:pBdr>
          <w:bottom w:val="single" w:sz="6" w:space="1" w:color="auto"/>
        </w:pBdr>
      </w:pPr>
    </w:p>
    <w:p>
      <w:r>
        <w:rPr>
          <w:b/>
          <w:highlight w:val="yellow"/>
        </w:rPr>
        <w:t>10/11/21, 21:16 - maría lorena:</w:t>
      </w:r>
      <w:r>
        <w:rPr>
          <w:highlight w:val="yellow"/>
        </w:rPr>
        <w:t xml:space="preserve"> &lt;Media omessi&gt;</w:t>
      </w:r>
    </w:p>
    <w:p>
      <w:pPr>
        <w:pBdr>
          <w:bottom w:val="single" w:sz="6" w:space="1" w:color="auto"/>
        </w:pBdr>
      </w:pPr>
    </w:p>
    <w:p>
      <w:r>
        <w:rPr>
          <w:b/>
          <w:highlight w:val="lightGray"/>
        </w:rPr>
        <w:t>10/11/21, 21:21 - Andy Varona:</w:t>
      </w:r>
      <w:r>
        <w:rPr>
          <w:highlight w:val="lightGray"/>
        </w:rPr>
        <w:t xml:space="preserve"> Si mejor no</w:t>
      </w:r>
    </w:p>
    <w:p>
      <w:pPr>
        <w:pBdr>
          <w:bottom w:val="single" w:sz="6" w:space="1" w:color="auto"/>
        </w:pBdr>
      </w:pPr>
    </w:p>
    <w:p>
      <w:r>
        <w:rPr>
          <w:b/>
          <w:highlight w:val="lightGray"/>
        </w:rPr>
        <w:t>10/11/21, 21:22 - Andy Varona:</w:t>
      </w:r>
      <w:r>
        <w:rPr>
          <w:highlight w:val="lightGray"/>
        </w:rPr>
        <w:t xml:space="preserve"> Oki ei ya compré</w:t>
      </w:r>
    </w:p>
    <w:p>
      <w:pPr>
        <w:pBdr>
          <w:bottom w:val="single" w:sz="6" w:space="1" w:color="auto"/>
        </w:pBdr>
      </w:pPr>
    </w:p>
    <w:p>
      <w:r>
        <w:rPr>
          <w:b/>
          <w:highlight w:val="lightGray"/>
        </w:rPr>
        <w:t>10/11/21, 21:24 - Andy Varona:</w:t>
      </w:r>
      <w:r>
        <w:rPr>
          <w:highlight w:val="lightGray"/>
        </w:rPr>
        <w:t xml:space="preserve"> La vajilla si compré por</w:t>
      </w:r>
    </w:p>
    <w:p>
      <w:pPr>
        <w:pBdr>
          <w:bottom w:val="single" w:sz="6" w:space="1" w:color="auto"/>
        </w:pBdr>
      </w:pPr>
    </w:p>
    <w:p>
      <w:r>
        <w:rPr>
          <w:b/>
          <w:highlight w:val="lightGray"/>
        </w:rPr>
        <w:t>10/11/21, 23:11 - Andy Varona:</w:t>
      </w:r>
      <w:r>
        <w:rPr>
          <w:highlight w:val="lightGray"/>
        </w:rPr>
        <w:t xml:space="preserve"> Chiamata vocale persa</w:t>
      </w:r>
    </w:p>
    <w:p>
      <w:pPr>
        <w:pBdr>
          <w:bottom w:val="single" w:sz="6" w:space="1" w:color="auto"/>
        </w:pBdr>
      </w:pPr>
    </w:p>
    <w:p>
      <w:r>
        <w:rPr>
          <w:b/>
          <w:highlight w:val="yellow"/>
        </w:rPr>
        <w:t>10/11/21, 23:34 - maría lorena:</w:t>
      </w:r>
      <w:r>
        <w:rPr>
          <w:highlight w:val="yellow"/>
        </w:rPr>
        <w:t xml:space="preserve"> Me llamaste?</w:t>
      </w:r>
    </w:p>
    <w:p>
      <w:pPr>
        <w:pBdr>
          <w:bottom w:val="single" w:sz="6" w:space="1" w:color="auto"/>
        </w:pBdr>
      </w:pPr>
    </w:p>
    <w:p>
      <w:r>
        <w:rPr>
          <w:b/>
          <w:highlight w:val="lightGray"/>
        </w:rPr>
        <w:t>10/11/21, 23:38 - Andy Varona:</w:t>
      </w:r>
      <w:r>
        <w:rPr>
          <w:highlight w:val="lightGray"/>
        </w:rPr>
        <w:t xml:space="preserve"> ‎Leonardo Sepulveda.vcf (file allegato)</w:t>
      </w:r>
    </w:p>
    <w:p>
      <w:pPr>
        <w:pBdr>
          <w:bottom w:val="single" w:sz="6" w:space="1" w:color="auto"/>
        </w:pBdr>
      </w:pPr>
    </w:p>
    <w:p>
      <w:r>
        <w:br w:type="page"/>
      </w:r>
    </w:p>
    <w:p>
      <w:pPr>
        <w:pStyle w:val="Heading1"/>
        <w:jc w:val="center"/>
      </w:pPr>
      <w:r>
        <w:t>11/11/21</w:t>
      </w:r>
    </w:p>
    <w:p>
      <w:r>
        <w:rPr>
          <w:b/>
          <w:highlight w:val="yellow"/>
        </w:rPr>
        <w:t>11/11/21, 21:07 - maría lorena:</w:t>
      </w:r>
      <w:r>
        <w:rPr>
          <w:highlight w:val="yellow"/>
        </w:rPr>
        <w:t xml:space="preserve"> Hai eliminato questo messaggio</w:t>
      </w:r>
    </w:p>
    <w:p>
      <w:pPr>
        <w:pBdr>
          <w:bottom w:val="single" w:sz="6" w:space="1" w:color="auto"/>
        </w:pBdr>
      </w:pPr>
    </w:p>
    <w:p>
      <w:r>
        <w:rPr>
          <w:b/>
          <w:highlight w:val="lightGray"/>
        </w:rPr>
        <w:t>11/11/21, 21:34 - Andy Varona:</w:t>
      </w:r>
      <w:r>
        <w:rPr>
          <w:highlight w:val="lightGray"/>
        </w:rPr>
        <w:t xml:space="preserve"> Qué onda?</w:t>
      </w:r>
    </w:p>
    <w:p>
      <w:pPr>
        <w:pBdr>
          <w:bottom w:val="single" w:sz="6" w:space="1" w:color="auto"/>
        </w:pBdr>
      </w:pPr>
    </w:p>
    <w:p>
      <w:r>
        <w:rPr>
          <w:b/>
          <w:highlight w:val="yellow"/>
        </w:rPr>
        <w:t>11/11/21, 21:44 - maría lorena:</w:t>
      </w:r>
      <w:r>
        <w:rPr>
          <w:highlight w:val="yellow"/>
        </w:rPr>
        <w:t xml:space="preserve"> &lt;Media omessi&gt;</w:t>
      </w:r>
    </w:p>
    <w:p>
      <w:pPr>
        <w:pBdr>
          <w:bottom w:val="single" w:sz="6" w:space="1" w:color="auto"/>
        </w:pBdr>
      </w:pPr>
    </w:p>
    <w:p>
      <w:r>
        <w:rPr>
          <w:b/>
          <w:highlight w:val="yellow"/>
        </w:rPr>
        <w:t>11/11/21, 21:44 - maría lorena:</w:t>
      </w:r>
      <w:r>
        <w:rPr>
          <w:highlight w:val="yellow"/>
        </w:rPr>
        <w:t xml:space="preserve"> &lt;Media omessi&gt;</w:t>
      </w:r>
    </w:p>
    <w:p>
      <w:pPr>
        <w:pBdr>
          <w:bottom w:val="single" w:sz="6" w:space="1" w:color="auto"/>
        </w:pBdr>
      </w:pPr>
    </w:p>
    <w:p>
      <w:r>
        <w:rPr>
          <w:b/>
          <w:highlight w:val="lightGray"/>
        </w:rPr>
        <w:t>11/11/21, 22:07 - Andy Varona:</w:t>
      </w:r>
      <w:r>
        <w:rPr>
          <w:highlight w:val="lightGray"/>
        </w:rPr>
        <w:t xml:space="preserve"> Si voy de regreso, ya como en una hora llego a sma si voy a la cómoda</w:t>
      </w:r>
    </w:p>
    <w:p>
      <w:pPr>
        <w:pBdr>
          <w:bottom w:val="single" w:sz="6" w:space="1" w:color="auto"/>
        </w:pBdr>
      </w:pPr>
    </w:p>
    <w:p>
      <w:r>
        <w:rPr>
          <w:b/>
          <w:highlight w:val="lightGray"/>
        </w:rPr>
        <w:t>11/11/21, 22:07 - Andy Varona:</w:t>
      </w:r>
      <w:r>
        <w:rPr>
          <w:highlight w:val="lightGray"/>
        </w:rPr>
        <w:t xml:space="preserve"> &lt;Media omessi&gt;</w:t>
      </w:r>
    </w:p>
    <w:p>
      <w:pPr>
        <w:pBdr>
          <w:bottom w:val="single" w:sz="6" w:space="1" w:color="auto"/>
        </w:pBdr>
      </w:pPr>
    </w:p>
    <w:p>
      <w:r>
        <w:rPr>
          <w:b/>
          <w:highlight w:val="lightGray"/>
        </w:rPr>
        <w:t>11/11/21, 22:07 - Andy Varona:</w:t>
      </w:r>
      <w:r>
        <w:rPr>
          <w:highlight w:val="lightGray"/>
        </w:rPr>
        <w:t xml:space="preserve"> Comida</w:t>
      </w:r>
    </w:p>
    <w:p>
      <w:pPr>
        <w:pBdr>
          <w:bottom w:val="single" w:sz="6" w:space="1" w:color="auto"/>
        </w:pBdr>
      </w:pPr>
    </w:p>
    <w:p>
      <w:r>
        <w:rPr>
          <w:b/>
          <w:highlight w:val="lightGray"/>
        </w:rPr>
        <w:t>11/11/21, 22:07 - Andy Varona:</w:t>
      </w:r>
      <w:r>
        <w:rPr>
          <w:highlight w:val="lightGray"/>
        </w:rPr>
        <w:t xml:space="preserve"> Sorry voy manejando</w:t>
      </w:r>
    </w:p>
    <w:p>
      <w:pPr>
        <w:pBdr>
          <w:bottom w:val="single" w:sz="6" w:space="1" w:color="auto"/>
        </w:pBdr>
      </w:pPr>
    </w:p>
    <w:p>
      <w:r>
        <w:rPr>
          <w:b/>
          <w:highlight w:val="yellow"/>
        </w:rPr>
        <w:t>11/11/21, 22:14 - maría lorena:</w:t>
      </w:r>
      <w:r>
        <w:rPr>
          <w:highlight w:val="yellow"/>
        </w:rPr>
        <w:t xml:space="preserve"> Pues no te distraigas.</w:t>
      </w:r>
    </w:p>
    <w:p>
      <w:pPr>
        <w:pBdr>
          <w:bottom w:val="single" w:sz="6" w:space="1" w:color="auto"/>
        </w:pBdr>
      </w:pPr>
    </w:p>
    <w:p>
      <w:r>
        <w:rPr>
          <w:b/>
          <w:highlight w:val="yellow"/>
        </w:rPr>
        <w:t>11/11/21, 22:14 - maría lorena:</w:t>
      </w:r>
      <w:r>
        <w:rPr>
          <w:highlight w:val="yellow"/>
        </w:rPr>
        <w:t xml:space="preserve"> Luego hablamos</w:t>
      </w:r>
    </w:p>
    <w:p>
      <w:pPr>
        <w:pBdr>
          <w:bottom w:val="single" w:sz="6" w:space="1" w:color="auto"/>
        </w:pBdr>
      </w:pPr>
    </w:p>
    <w:p>
      <w:r>
        <w:rPr>
          <w:b/>
          <w:highlight w:val="yellow"/>
        </w:rPr>
        <w:t>11/11/21, 22:16 - maría lorena:</w:t>
      </w:r>
      <w:r>
        <w:rPr>
          <w:highlight w:val="yellow"/>
        </w:rPr>
        <w:t xml:space="preserve"> Te quedas en San Miguel hoy o te vienes para acá?</w:t>
      </w:r>
    </w:p>
    <w:p>
      <w:pPr>
        <w:pBdr>
          <w:bottom w:val="single" w:sz="6" w:space="1" w:color="auto"/>
        </w:pBdr>
      </w:pPr>
    </w:p>
    <w:p>
      <w:r>
        <w:rPr>
          <w:b/>
          <w:highlight w:val="yellow"/>
        </w:rPr>
        <w:t>11/11/21, 22:17 - maría lorena:</w:t>
      </w:r>
      <w:r>
        <w:rPr>
          <w:highlight w:val="yellow"/>
        </w:rPr>
        <w:t xml:space="preserve"> Es que una amiga me invitó ahorita a la boda de su hija, ero yo dejé mi vestido y tacones en San Miguel, creo que mejor le digo que no. Si vienes tú mañana  de casualidad avísame.</w:t>
      </w:r>
    </w:p>
    <w:p>
      <w:pPr>
        <w:pBdr>
          <w:bottom w:val="single" w:sz="6" w:space="1" w:color="auto"/>
        </w:pBdr>
      </w:pPr>
    </w:p>
    <w:p>
      <w:r>
        <w:rPr>
          <w:b/>
          <w:highlight w:val="lightGray"/>
        </w:rPr>
        <w:t>11/11/21, 22:21 - Andy Varona:</w:t>
      </w:r>
      <w:r>
        <w:rPr>
          <w:highlight w:val="lightGray"/>
        </w:rPr>
        <w:t xml:space="preserve"> Me quiero quedar unos días.</w:t>
      </w:r>
      <w:r>
        <w:br/>
      </w:r>
      <w:r>
        <w:rPr>
          <w:highlight w:val="lightGray"/>
        </w:rPr>
        <w:t>Yo creo que me iría hasta el domingo o el sábado si ahora si me recibe mi papá</w:t>
      </w:r>
    </w:p>
    <w:p>
      <w:pPr>
        <w:pBdr>
          <w:bottom w:val="single" w:sz="6" w:space="1" w:color="auto"/>
        </w:pBdr>
      </w:pPr>
    </w:p>
    <w:p>
      <w:r>
        <w:rPr>
          <w:b/>
          <w:highlight w:val="lightGray"/>
        </w:rPr>
        <w:t>11/11/21, 22:21 - Andy Varona:</w:t>
      </w:r>
      <w:r>
        <w:rPr>
          <w:highlight w:val="lightGray"/>
        </w:rPr>
        <w:t xml:space="preserve"> &lt;Media omessi&gt;</w:t>
      </w:r>
    </w:p>
    <w:p>
      <w:pPr>
        <w:pBdr>
          <w:bottom w:val="single" w:sz="6" w:space="1" w:color="auto"/>
        </w:pBdr>
      </w:pPr>
    </w:p>
    <w:p>
      <w:r>
        <w:rPr>
          <w:b/>
          <w:highlight w:val="lightGray"/>
        </w:rPr>
        <w:t>11/11/21, 22:21 - Andy Varona:</w:t>
      </w:r>
      <w:r>
        <w:rPr>
          <w:highlight w:val="lightGray"/>
        </w:rPr>
        <w:t xml:space="preserve"> &lt;Media omessi&gt;</w:t>
      </w:r>
    </w:p>
    <w:p>
      <w:pPr>
        <w:pBdr>
          <w:bottom w:val="single" w:sz="6" w:space="1" w:color="auto"/>
        </w:pBdr>
      </w:pPr>
    </w:p>
    <w:p>
      <w:r>
        <w:rPr>
          <w:b/>
          <w:highlight w:val="lightGray"/>
        </w:rPr>
        <w:t>11/11/21, 22:21 - Andy Varona:</w:t>
      </w:r>
      <w:r>
        <w:rPr>
          <w:highlight w:val="lightGray"/>
        </w:rPr>
        <w:t xml:space="preserve"> Dile a Sílvia</w:t>
      </w:r>
    </w:p>
    <w:p>
      <w:pPr>
        <w:pBdr>
          <w:bottom w:val="single" w:sz="6" w:space="1" w:color="auto"/>
        </w:pBdr>
      </w:pPr>
    </w:p>
    <w:p>
      <w:r>
        <w:rPr>
          <w:b/>
          <w:highlight w:val="lightGray"/>
        </w:rPr>
        <w:t>11/11/21, 22:22 - Andy Varona:</w:t>
      </w:r>
      <w:r>
        <w:rPr>
          <w:highlight w:val="lightGray"/>
        </w:rPr>
        <w:t xml:space="preserve"> Seguro te presta algo lindo</w:t>
      </w:r>
    </w:p>
    <w:p>
      <w:pPr>
        <w:pBdr>
          <w:bottom w:val="single" w:sz="6" w:space="1" w:color="auto"/>
        </w:pBdr>
      </w:pPr>
    </w:p>
    <w:p>
      <w:r>
        <w:rPr>
          <w:b/>
          <w:highlight w:val="yellow"/>
        </w:rPr>
        <w:t>11/11/21, 22:22 - maría lorena:</w:t>
      </w:r>
      <w:r>
        <w:rPr>
          <w:highlight w:val="yellow"/>
        </w:rPr>
        <w:t xml:space="preserve"> Pues veo, pero no sé si me quede, ahora veo.</w:t>
      </w:r>
    </w:p>
    <w:p>
      <w:pPr>
        <w:pBdr>
          <w:bottom w:val="single" w:sz="6" w:space="1" w:color="auto"/>
        </w:pBdr>
      </w:pPr>
    </w:p>
    <w:p>
      <w:r>
        <w:rPr>
          <w:b/>
          <w:highlight w:val="lightGray"/>
        </w:rPr>
        <w:t>11/11/21, 22:24 - Andy Varona:</w:t>
      </w:r>
      <w:r>
        <w:rPr>
          <w:highlight w:val="lightGray"/>
        </w:rPr>
        <w:t xml:space="preserve"> Tiene de Ana igual y esos si</w:t>
      </w:r>
    </w:p>
    <w:p>
      <w:pPr>
        <w:pBdr>
          <w:bottom w:val="single" w:sz="6" w:space="1" w:color="auto"/>
        </w:pBdr>
      </w:pPr>
    </w:p>
    <w:p>
      <w:r>
        <w:rPr>
          <w:b/>
          <w:highlight w:val="lightGray"/>
        </w:rPr>
        <w:t>11/11/21, 22:24 - Andy Varona:</w:t>
      </w:r>
      <w:r>
        <w:rPr>
          <w:highlight w:val="lightGray"/>
        </w:rPr>
        <w:t xml:space="preserve"> O si quieres le digo a Paty Pau?, tiene mil monisimos</w:t>
      </w:r>
    </w:p>
    <w:p>
      <w:pPr>
        <w:pBdr>
          <w:bottom w:val="single" w:sz="6" w:space="1" w:color="auto"/>
        </w:pBdr>
      </w:pPr>
    </w:p>
    <w:p>
      <w:r>
        <w:rPr>
          <w:b/>
          <w:highlight w:val="yellow"/>
        </w:rPr>
        <w:t>11/11/21, 22:26 - maría lorena:</w:t>
      </w:r>
      <w:r>
        <w:rPr>
          <w:highlight w:val="yellow"/>
        </w:rPr>
        <w:t xml:space="preserve"> &lt;Media omessi&gt;</w:t>
      </w:r>
    </w:p>
    <w:p>
      <w:pPr>
        <w:pBdr>
          <w:bottom w:val="single" w:sz="6" w:space="1" w:color="auto"/>
        </w:pBdr>
      </w:pPr>
    </w:p>
    <w:p>
      <w:r>
        <w:rPr>
          <w:b/>
          <w:highlight w:val="lightGray"/>
        </w:rPr>
        <w:t>11/11/21, 22:34 - Andy Varona:</w:t>
      </w:r>
      <w:r>
        <w:rPr>
          <w:highlight w:val="lightGray"/>
        </w:rPr>
        <w:t xml:space="preserve"> Ahh en viernes que flojer a</w:t>
      </w:r>
    </w:p>
    <w:p>
      <w:pPr>
        <w:pBdr>
          <w:bottom w:val="single" w:sz="6" w:space="1" w:color="auto"/>
        </w:pBdr>
      </w:pPr>
    </w:p>
    <w:p>
      <w:r>
        <w:rPr>
          <w:b/>
          <w:highlight w:val="lightGray"/>
        </w:rPr>
        <w:t>11/11/21, 22:34 - Andy Varona:</w:t>
      </w:r>
      <w:r>
        <w:rPr>
          <w:highlight w:val="lightGray"/>
        </w:rPr>
        <w:t xml:space="preserve"> Jaja</w:t>
      </w:r>
    </w:p>
    <w:p>
      <w:pPr>
        <w:pBdr>
          <w:bottom w:val="single" w:sz="6" w:space="1" w:color="auto"/>
        </w:pBdr>
      </w:pPr>
    </w:p>
    <w:p>
      <w:r>
        <w:br w:type="page"/>
      </w:r>
    </w:p>
    <w:p>
      <w:pPr>
        <w:pStyle w:val="Heading1"/>
        <w:jc w:val="center"/>
      </w:pPr>
      <w:r>
        <w:t>14/11/21</w:t>
      </w:r>
    </w:p>
    <w:p>
      <w:r>
        <w:rPr>
          <w:b/>
          <w:highlight w:val="yellow"/>
        </w:rPr>
        <w:t>14/11/21, 18:54 - maría lorena:</w:t>
      </w:r>
      <w:r>
        <w:rPr>
          <w:highlight w:val="yellow"/>
        </w:rPr>
        <w:t xml:space="preserve"> Hola Andy: Te mandé un correo con dos documentos, uno en pdf para que quede todo claro cómo veo yo la situación de la casa al día de hoy basándome en las aportaciones y en las escrituras que reflejan la realidad de la situación y el otro para que incluyas los enseres y trabajos, si los hubiera, de la casa que pagaste antes de mi llegada para rentar el departamento y que me faltan en la lista con el respectivo precio y ticket de compra.</w:t>
      </w:r>
      <w:r>
        <w:br/>
      </w:r>
      <w:r>
        <w:rPr>
          <w:highlight w:val="yellow"/>
        </w:rPr>
        <w:t>Dime si podemos mañana mismo hablar para dejar arregladas las cosas y no estemos ya con problemas entre nosotras, creo que aclarando la situación nos sentiremos mejor, tú piensa que yo no soy clara y yo pienso lo mismo que tú, sabes que vine a arreglar la situación y creo que no habrá problema para hacerlo, creo que las dos tenemos el mismo interés y necesidad de arreglarlo y tener las cuentas claras pues a ambas nos falta una entrada que nos ayude a vivir y que era el objetivo de la compra de este departamento.</w:t>
      </w:r>
      <w:r>
        <w:br/>
      </w:r>
      <w:r>
        <w:rPr>
          <w:highlight w:val="yellow"/>
        </w:rPr>
        <w:t>Quedo pendiente de que me digas cuándo nos vemos para hablar, mañana veo un buen día porque es puente y no hay trabajo.</w:t>
      </w:r>
      <w:r>
        <w:br/>
      </w:r>
      <w:r>
        <w:rPr>
          <w:highlight w:val="yellow"/>
        </w:rPr>
        <w:t>Saludos. Los adjunto aquí también.</w:t>
      </w:r>
    </w:p>
    <w:p>
      <w:pPr>
        <w:pBdr>
          <w:bottom w:val="single" w:sz="6" w:space="1" w:color="auto"/>
        </w:pBdr>
      </w:pPr>
    </w:p>
    <w:p>
      <w:r>
        <w:rPr>
          <w:b/>
          <w:highlight w:val="yellow"/>
        </w:rPr>
        <w:t>14/11/21, 18:54 - maría lorena:</w:t>
      </w:r>
      <w:r>
        <w:rPr>
          <w:highlight w:val="yellow"/>
        </w:rPr>
        <w:t xml:space="preserve"> &lt;Media omessi&gt;</w:t>
      </w:r>
    </w:p>
    <w:p>
      <w:pPr>
        <w:pBdr>
          <w:bottom w:val="single" w:sz="6" w:space="1" w:color="auto"/>
        </w:pBdr>
      </w:pPr>
    </w:p>
    <w:p>
      <w:r>
        <w:rPr>
          <w:b/>
          <w:highlight w:val="yellow"/>
        </w:rPr>
        <w:t>14/11/21, 18:55 - maría lorena:</w:t>
      </w:r>
      <w:r>
        <w:rPr>
          <w:highlight w:val="yellow"/>
        </w:rPr>
        <w:t xml:space="preserve"> &lt;Media omessi&gt;</w:t>
      </w:r>
    </w:p>
    <w:p>
      <w:pPr>
        <w:pBdr>
          <w:bottom w:val="single" w:sz="6" w:space="1" w:color="auto"/>
        </w:pBdr>
      </w:pPr>
    </w:p>
    <w:p>
      <w:r>
        <w:rPr>
          <w:b/>
          <w:highlight w:val="yellow"/>
        </w:rPr>
        <w:t>14/11/21, 19:20 - maría lorena:</w:t>
      </w:r>
      <w:r>
        <w:rPr>
          <w:highlight w:val="yellow"/>
        </w:rPr>
        <w:t xml:space="preserve"> &lt;Media omessi&gt;</w:t>
      </w:r>
    </w:p>
    <w:p>
      <w:pPr>
        <w:pBdr>
          <w:bottom w:val="single" w:sz="6" w:space="1" w:color="auto"/>
        </w:pBdr>
      </w:pPr>
    </w:p>
    <w:p>
      <w:r>
        <w:rPr>
          <w:b/>
          <w:highlight w:val="lightGray"/>
        </w:rPr>
        <w:t>14/11/21, 20:07 - Andy Varona:</w:t>
      </w:r>
      <w:r>
        <w:rPr>
          <w:highlight w:val="lightGray"/>
        </w:rPr>
        <w:t xml:space="preserve"> Si mañana está bien, hablamos. </w:t>
      </w:r>
      <w:r>
        <w:br/>
      </w:r>
      <w:r>
        <w:rPr>
          <w:highlight w:val="lightGray"/>
        </w:rPr>
        <w:t>A mi también me parece importante.</w:t>
      </w:r>
      <w:r>
        <w:br/>
      </w:r>
      <w:r>
        <w:rPr>
          <w:highlight w:val="lightGray"/>
        </w:rPr>
        <w:t>Hay que ser claras y decir lo que queremos las dos.</w:t>
      </w:r>
    </w:p>
    <w:p>
      <w:pPr>
        <w:pBdr>
          <w:bottom w:val="single" w:sz="6" w:space="1" w:color="auto"/>
        </w:pBdr>
      </w:pPr>
    </w:p>
    <w:p>
      <w:r>
        <w:rPr>
          <w:b/>
          <w:highlight w:val="lightGray"/>
        </w:rPr>
        <w:t>14/11/21, 20:29 - Andy Varona:</w:t>
      </w:r>
      <w:r>
        <w:rPr>
          <w:highlight w:val="lightGray"/>
        </w:rPr>
        <w:t xml:space="preserve"> Questo messaggio è stato eliminato</w:t>
      </w:r>
    </w:p>
    <w:p>
      <w:pPr>
        <w:pBdr>
          <w:bottom w:val="single" w:sz="6" w:space="1" w:color="auto"/>
        </w:pBdr>
      </w:pPr>
    </w:p>
    <w:p>
      <w:r>
        <w:rPr>
          <w:b/>
          <w:highlight w:val="lightGray"/>
        </w:rPr>
        <w:t>14/11/21, 20:30 - Andy Varona:</w:t>
      </w:r>
      <w:r>
        <w:rPr>
          <w:highlight w:val="lightGray"/>
        </w:rPr>
        <w:t xml:space="preserve"> Questo messaggio è stato eliminato</w:t>
      </w:r>
    </w:p>
    <w:p>
      <w:pPr>
        <w:pBdr>
          <w:bottom w:val="single" w:sz="6" w:space="1" w:color="auto"/>
        </w:pBdr>
      </w:pPr>
    </w:p>
    <w:p>
      <w:r>
        <w:rPr>
          <w:b/>
          <w:highlight w:val="lightGray"/>
        </w:rPr>
        <w:t>14/11/21, 20:32 - Andy Varona:</w:t>
      </w:r>
      <w:r>
        <w:rPr>
          <w:highlight w:val="lightGray"/>
        </w:rPr>
        <w:t xml:space="preserve"> A qué hora quieres hablar y dónde?</w:t>
      </w:r>
    </w:p>
    <w:p>
      <w:pPr>
        <w:pBdr>
          <w:bottom w:val="single" w:sz="6" w:space="1" w:color="auto"/>
        </w:pBdr>
      </w:pPr>
    </w:p>
    <w:p>
      <w:r>
        <w:rPr>
          <w:b/>
          <w:highlight w:val="yellow"/>
        </w:rPr>
        <w:t>14/11/21, 20:41 - maría lorena:</w:t>
      </w:r>
      <w:r>
        <w:rPr>
          <w:highlight w:val="yellow"/>
        </w:rPr>
        <w:t xml:space="preserve"> Yo quisiera irme a Susan Miguel mañana porque el martes veo a la Hoch. Pero su tú no estás allá donde quieras en Irapuato o aquí</w:t>
      </w:r>
    </w:p>
    <w:p>
      <w:pPr>
        <w:pBdr>
          <w:bottom w:val="single" w:sz="6" w:space="1" w:color="auto"/>
        </w:pBdr>
      </w:pPr>
    </w:p>
    <w:p>
      <w:r>
        <w:rPr>
          <w:b/>
          <w:highlight w:val="lightGray"/>
        </w:rPr>
        <w:t>14/11/21, 20:45 - Andy Varona:</w:t>
      </w:r>
      <w:r>
        <w:rPr>
          <w:highlight w:val="lightGray"/>
        </w:rPr>
        <w:t xml:space="preserve"> Si pues me espero y ya</w:t>
      </w:r>
    </w:p>
    <w:p>
      <w:pPr>
        <w:pBdr>
          <w:bottom w:val="single" w:sz="6" w:space="1" w:color="auto"/>
        </w:pBdr>
      </w:pPr>
    </w:p>
    <w:p>
      <w:r>
        <w:rPr>
          <w:b/>
          <w:highlight w:val="lightGray"/>
        </w:rPr>
        <w:t>14/11/21, 20:45 - Andy Varona:</w:t>
      </w:r>
      <w:r>
        <w:rPr>
          <w:highlight w:val="lightGray"/>
        </w:rPr>
        <w:t xml:space="preserve"> A qué hora llegas?</w:t>
      </w:r>
    </w:p>
    <w:p>
      <w:pPr>
        <w:pBdr>
          <w:bottom w:val="single" w:sz="6" w:space="1" w:color="auto"/>
        </w:pBdr>
      </w:pPr>
    </w:p>
    <w:p>
      <w:r>
        <w:rPr>
          <w:b/>
          <w:highlight w:val="yellow"/>
        </w:rPr>
        <w:t>14/11/21, 20:57 - maría lorena:</w:t>
      </w:r>
      <w:r>
        <w:rPr>
          <w:highlight w:val="yellow"/>
        </w:rPr>
        <w:t xml:space="preserve"> No sé, si estás allá y tienes que ir a otro lugar a una cierta hora puedo irme temprano, si no, trabajo un poco y luego me voy para llegar como a la 1 o 2, dime tú. Si no tienes que ir a ningún lado nos vemos más tardecito.</w:t>
      </w:r>
      <w:r>
        <w:br/>
      </w:r>
      <w:r>
        <w:rPr>
          <w:highlight w:val="yellow"/>
        </w:rPr>
      </w:r>
    </w:p>
    <w:p>
      <w:pPr>
        <w:pBdr>
          <w:bottom w:val="single" w:sz="6" w:space="1" w:color="auto"/>
        </w:pBdr>
      </w:pPr>
    </w:p>
    <w:p>
      <w:r>
        <w:rPr>
          <w:b/>
          <w:highlight w:val="lightGray"/>
        </w:rPr>
        <w:t>14/11/21, 21:16 - Andy Varona:</w:t>
      </w:r>
      <w:r>
        <w:rPr>
          <w:highlight w:val="lightGray"/>
        </w:rPr>
        <w:t xml:space="preserve"> Si eata buen a medio día y ya me voy en la tarde</w:t>
      </w:r>
    </w:p>
    <w:p>
      <w:pPr>
        <w:pBdr>
          <w:bottom w:val="single" w:sz="6" w:space="1" w:color="auto"/>
        </w:pBdr>
      </w:pPr>
    </w:p>
    <w:p>
      <w:r>
        <w:rPr>
          <w:b/>
          <w:highlight w:val="yellow"/>
        </w:rPr>
        <w:t>14/11/21, 21:33 - maría lorena:</w:t>
      </w:r>
      <w:r>
        <w:rPr>
          <w:highlight w:val="yellow"/>
        </w:rPr>
        <w:t xml:space="preserve"> ok</w:t>
      </w:r>
    </w:p>
    <w:p>
      <w:pPr>
        <w:pBdr>
          <w:bottom w:val="single" w:sz="6" w:space="1" w:color="auto"/>
        </w:pBdr>
      </w:pPr>
    </w:p>
    <w:p>
      <w:r>
        <w:br w:type="page"/>
      </w:r>
    </w:p>
    <w:p>
      <w:pPr>
        <w:pStyle w:val="Heading1"/>
        <w:jc w:val="center"/>
      </w:pPr>
      <w:r>
        <w:t>15/11/21</w:t>
      </w:r>
    </w:p>
    <w:p>
      <w:r>
        <w:rPr>
          <w:b/>
          <w:highlight w:val="lightGray"/>
        </w:rPr>
        <w:t>15/11/21, 00:36 - Andy Varona:</w:t>
      </w:r>
      <w:r>
        <w:rPr>
          <w:highlight w:val="lightGray"/>
        </w:rPr>
        <w:t xml:space="preserve"> Lore ya leí tu documento y me parece que ya te asesoraste con un abogado, no se, tal vez yo necesito asesorarme también, porque por lo que escribes parece que crees que yo hice las cosas de mala fe y que estoy abusando de ti. Cuando lo platicamos, y te dije que iba a pedir un crédito, Maruca me recomendo al chavo que a ella le saca creditos hipotecario, nunca ha sido mi intención ni engañarte ni abusar de ti, y mencionas que yo estoy viviendo aqui como nuevamente si fuera abuso de mi parte y lo de vivir aqui tambien lo platique contigo.   Estoy de acuerdo en hacer las cuentas  y hablar dejando los porcentajes de participación en claro pero las cosa pero si tu estas partiendo del supuesto que yo te quise engañar y abusar creo que es díficil.</w:t>
      </w:r>
    </w:p>
    <w:p>
      <w:pPr>
        <w:pBdr>
          <w:bottom w:val="single" w:sz="6" w:space="1" w:color="auto"/>
        </w:pBdr>
      </w:pPr>
    </w:p>
    <w:p>
      <w:r>
        <w:rPr>
          <w:b/>
          <w:highlight w:val="yellow"/>
        </w:rPr>
        <w:t>15/11/21, 01:48 - maría lorena:</w:t>
      </w:r>
      <w:r>
        <w:rPr>
          <w:highlight w:val="yellow"/>
        </w:rPr>
        <w:t xml:space="preserve"> &lt;Media omessi&gt;</w:t>
      </w:r>
    </w:p>
    <w:p>
      <w:pPr>
        <w:pBdr>
          <w:bottom w:val="single" w:sz="6" w:space="1" w:color="auto"/>
        </w:pBdr>
      </w:pPr>
    </w:p>
    <w:p>
      <w:r>
        <w:rPr>
          <w:b/>
          <w:highlight w:val="yellow"/>
        </w:rPr>
        <w:t>15/11/21, 03:43 - maría lorena:</w:t>
      </w:r>
      <w:r>
        <w:rPr>
          <w:highlight w:val="yellow"/>
        </w:rPr>
        <w:t xml:space="preserve"> ¿Mañana nos vemos entonces a medio día?</w:t>
      </w:r>
    </w:p>
    <w:p>
      <w:pPr>
        <w:pBdr>
          <w:bottom w:val="single" w:sz="6" w:space="1" w:color="auto"/>
        </w:pBdr>
      </w:pPr>
    </w:p>
    <w:p>
      <w:r>
        <w:rPr>
          <w:b/>
          <w:highlight w:val="lightGray"/>
        </w:rPr>
        <w:t>15/11/21, 05:13 - Andy Varona:</w:t>
      </w:r>
      <w:r>
        <w:rPr>
          <w:highlight w:val="lightGray"/>
        </w:rPr>
        <w:t xml:space="preserve"> Si aquí nos vemos</w:t>
      </w:r>
    </w:p>
    <w:p>
      <w:pPr>
        <w:pBdr>
          <w:bottom w:val="single" w:sz="6" w:space="1" w:color="auto"/>
        </w:pBdr>
      </w:pPr>
    </w:p>
    <w:p>
      <w:r>
        <w:rPr>
          <w:b/>
          <w:highlight w:val="yellow"/>
        </w:rPr>
        <w:t>15/11/21, 05:36 - maría lorena:</w:t>
      </w:r>
      <w:r>
        <w:rPr>
          <w:highlight w:val="yellow"/>
        </w:rPr>
        <w:t xml:space="preserve"> oK. Buenas noches.</w:t>
      </w:r>
    </w:p>
    <w:p>
      <w:pPr>
        <w:pBdr>
          <w:bottom w:val="single" w:sz="6" w:space="1" w:color="auto"/>
        </w:pBdr>
      </w:pPr>
    </w:p>
    <w:p>
      <w:r>
        <w:rPr>
          <w:b/>
          <w:highlight w:val="lightGray"/>
        </w:rPr>
        <w:t>15/11/21, 05:49 - Andy Varona:</w:t>
      </w:r>
      <w:r>
        <w:rPr>
          <w:highlight w:val="lightGray"/>
        </w:rPr>
        <w:t xml:space="preserve"> Igualmente</w:t>
      </w:r>
    </w:p>
    <w:p>
      <w:pPr>
        <w:pBdr>
          <w:bottom w:val="single" w:sz="6" w:space="1" w:color="auto"/>
        </w:pBdr>
      </w:pPr>
    </w:p>
    <w:p>
      <w:r>
        <w:rPr>
          <w:b/>
          <w:highlight w:val="yellow"/>
        </w:rPr>
        <w:t>15/11/21, 14:40 - maría lorena:</w:t>
      </w:r>
      <w:r>
        <w:rPr>
          <w:highlight w:val="yellow"/>
        </w:rPr>
        <w:t xml:space="preserve"> Andy, si no tienes que irte por trabajo o algo particular, yo estaré sola en San Miguel, a mí me da gusto que tú estés, yo creo que mis amigas irán el jueves. El  miércoles dormiré en Guanajuato, si quieres ir.</w:t>
      </w:r>
    </w:p>
    <w:p>
      <w:pPr>
        <w:pBdr>
          <w:bottom w:val="single" w:sz="6" w:space="1" w:color="auto"/>
        </w:pBdr>
      </w:pPr>
    </w:p>
    <w:p>
      <w:r>
        <w:rPr>
          <w:b/>
          <w:highlight w:val="lightGray"/>
        </w:rPr>
        <w:t>15/11/21, 15:48 - Andy Varona:</w:t>
      </w:r>
      <w:r>
        <w:rPr>
          <w:highlight w:val="lightGray"/>
        </w:rPr>
        <w:t xml:space="preserve"> Ah ok, es que quede con mi Papá de que me iba hoy</w:t>
      </w:r>
    </w:p>
    <w:p>
      <w:pPr>
        <w:pBdr>
          <w:bottom w:val="single" w:sz="6" w:space="1" w:color="auto"/>
        </w:pBdr>
      </w:pPr>
    </w:p>
    <w:p>
      <w:r>
        <w:rPr>
          <w:b/>
          <w:highlight w:val="yellow"/>
        </w:rPr>
        <w:t>15/11/21, 15:49 - maría lorena:</w:t>
      </w:r>
      <w:r>
        <w:rPr>
          <w:highlight w:val="yellow"/>
        </w:rPr>
        <w:t xml:space="preserve"> Oye te gusta uno de estos títulos?</w:t>
      </w:r>
    </w:p>
    <w:p>
      <w:pPr>
        <w:pBdr>
          <w:bottom w:val="single" w:sz="6" w:space="1" w:color="auto"/>
        </w:pBdr>
      </w:pPr>
    </w:p>
    <w:p>
      <w:r>
        <w:rPr>
          <w:b/>
          <w:highlight w:val="yellow"/>
        </w:rPr>
        <w:t>15/11/21, 15:50 - maría lorena:</w:t>
      </w:r>
      <w:r>
        <w:rPr>
          <w:highlight w:val="yellow"/>
        </w:rPr>
        <w:t xml:space="preserve"> El cine como instrumento de acercamiento entre culturas – retos y dificultades</w:t>
      </w:r>
      <w:r>
        <w:br/>
      </w:r>
      <w:r>
        <w:rPr>
          <w:highlight w:val="yellow"/>
        </w:rPr>
        <w:t>El cine como instrumento para romper barreras y derribar muros – Retos y dificultades</w:t>
      </w:r>
      <w:r>
        <w:br/>
      </w:r>
      <w:r>
        <w:rPr>
          <w:highlight w:val="yellow"/>
        </w:rPr>
        <w:t>Promocionar el cine iberoamericano en Europa – Retos y oportunidades</w:t>
      </w:r>
      <w:r>
        <w:br/>
      </w:r>
      <w:r>
        <w:rPr>
          <w:highlight w:val="yellow"/>
        </w:rPr>
        <w:t>Cruzando fronteras – El cine iberoamericano en Europa – Retos y oportunidades</w:t>
      </w:r>
    </w:p>
    <w:p>
      <w:pPr>
        <w:pBdr>
          <w:bottom w:val="single" w:sz="6" w:space="1" w:color="auto"/>
        </w:pBdr>
      </w:pPr>
    </w:p>
    <w:p>
      <w:r>
        <w:rPr>
          <w:b/>
          <w:highlight w:val="yellow"/>
        </w:rPr>
        <w:t>15/11/21, 15:50 - maría lorena:</w:t>
      </w:r>
      <w:r>
        <w:rPr>
          <w:highlight w:val="yellow"/>
        </w:rPr>
        <w:t xml:space="preserve"> Es para la escuela de San Miguel, yo eligiría el último, que es más neutro, qué opinas?</w:t>
      </w:r>
    </w:p>
    <w:p>
      <w:pPr>
        <w:pBdr>
          <w:bottom w:val="single" w:sz="6" w:space="1" w:color="auto"/>
        </w:pBdr>
      </w:pPr>
    </w:p>
    <w:p>
      <w:r>
        <w:rPr>
          <w:b/>
          <w:highlight w:val="yellow"/>
        </w:rPr>
        <w:t>15/11/21, 15:51 - maría lorena:</w:t>
      </w:r>
      <w:r>
        <w:rPr>
          <w:highlight w:val="yellow"/>
        </w:rPr>
        <w:t xml:space="preserve"> Ah, pues como quieras. Yo estaré ahí trabajando solo, mañana veo a Sarah Hoch y el miércoles voy a San Miguel.</w:t>
      </w:r>
    </w:p>
    <w:p>
      <w:pPr>
        <w:pBdr>
          <w:bottom w:val="single" w:sz="6" w:space="1" w:color="auto"/>
        </w:pBdr>
      </w:pPr>
    </w:p>
    <w:p>
      <w:r>
        <w:rPr>
          <w:b/>
          <w:highlight w:val="lightGray"/>
        </w:rPr>
        <w:t>15/11/21, 15:54 - Andy Varona:</w:t>
      </w:r>
      <w:r>
        <w:rPr>
          <w:highlight w:val="lightGray"/>
        </w:rPr>
        <w:t xml:space="preserve"> Si el último se me hace mejor.</w:t>
      </w:r>
    </w:p>
    <w:p>
      <w:pPr>
        <w:pBdr>
          <w:bottom w:val="single" w:sz="6" w:space="1" w:color="auto"/>
        </w:pBdr>
      </w:pPr>
    </w:p>
    <w:p>
      <w:r>
        <w:rPr>
          <w:b/>
          <w:highlight w:val="lightGray"/>
        </w:rPr>
        <w:t>15/11/21, 15:55 - Andy Varona:</w:t>
      </w:r>
      <w:r>
        <w:rPr>
          <w:highlight w:val="lightGray"/>
        </w:rPr>
        <w:t xml:space="preserve"> Pero hoy hablamos en dónde en San Miguel o en Salamanaca?</w:t>
      </w:r>
    </w:p>
    <w:p>
      <w:pPr>
        <w:pBdr>
          <w:bottom w:val="single" w:sz="6" w:space="1" w:color="auto"/>
        </w:pBdr>
      </w:pPr>
    </w:p>
    <w:p>
      <w:r>
        <w:rPr>
          <w:b/>
          <w:highlight w:val="yellow"/>
        </w:rPr>
        <w:t>15/11/21, 15:59 - maría lorena:</w:t>
      </w:r>
      <w:r>
        <w:rPr>
          <w:highlight w:val="yellow"/>
        </w:rPr>
        <w:t xml:space="preserve"> Ah, donde quieras, si vas a pasar por aquí y prefieres, te espero. Si no allá.</w:t>
      </w:r>
    </w:p>
    <w:p>
      <w:pPr>
        <w:pBdr>
          <w:bottom w:val="single" w:sz="6" w:space="1" w:color="auto"/>
        </w:pBdr>
      </w:pPr>
    </w:p>
    <w:p>
      <w:r>
        <w:rPr>
          <w:b/>
          <w:highlight w:val="lightGray"/>
        </w:rPr>
        <w:t>15/11/21, 17:07 - Andy Varona:</w:t>
      </w:r>
      <w:r>
        <w:rPr>
          <w:highlight w:val="lightGray"/>
        </w:rPr>
        <w:t xml:space="preserve"> Ah no es que te entendí que aquí</w:t>
      </w:r>
    </w:p>
    <w:p>
      <w:pPr>
        <w:pBdr>
          <w:bottom w:val="single" w:sz="6" w:space="1" w:color="auto"/>
        </w:pBdr>
      </w:pPr>
    </w:p>
    <w:p>
      <w:r>
        <w:rPr>
          <w:b/>
          <w:highlight w:val="lightGray"/>
        </w:rPr>
        <w:t>15/11/21, 17:07 - Andy Varona:</w:t>
      </w:r>
      <w:r>
        <w:rPr>
          <w:highlight w:val="lightGray"/>
        </w:rPr>
        <w:t xml:space="preserve"> Porque de aquí me voy a gto</w:t>
      </w:r>
    </w:p>
    <w:p>
      <w:pPr>
        <w:pBdr>
          <w:bottom w:val="single" w:sz="6" w:space="1" w:color="auto"/>
        </w:pBdr>
      </w:pPr>
    </w:p>
    <w:p>
      <w:r>
        <w:rPr>
          <w:b/>
          <w:highlight w:val="lightGray"/>
        </w:rPr>
        <w:t>15/11/21, 17:07 - Andy Varona:</w:t>
      </w:r>
      <w:r>
        <w:rPr>
          <w:highlight w:val="lightGray"/>
        </w:rPr>
        <w:t xml:space="preserve"> Pero luego ya te entendí que vas a ir a Guanajuato</w:t>
      </w:r>
    </w:p>
    <w:p>
      <w:pPr>
        <w:pBdr>
          <w:bottom w:val="single" w:sz="6" w:space="1" w:color="auto"/>
        </w:pBdr>
      </w:pPr>
    </w:p>
    <w:p>
      <w:r>
        <w:rPr>
          <w:b/>
          <w:highlight w:val="lightGray"/>
        </w:rPr>
        <w:t>15/11/21, 17:08 - Andy Varona:</w:t>
      </w:r>
      <w:r>
        <w:rPr>
          <w:highlight w:val="lightGray"/>
        </w:rPr>
        <w:t xml:space="preserve"> Entonces me confundí</w:t>
      </w:r>
    </w:p>
    <w:p>
      <w:pPr>
        <w:pBdr>
          <w:bottom w:val="single" w:sz="6" w:space="1" w:color="auto"/>
        </w:pBdr>
      </w:pPr>
    </w:p>
    <w:p>
      <w:r>
        <w:rPr>
          <w:b/>
          <w:highlight w:val="yellow"/>
        </w:rPr>
        <w:t>15/11/21, 17:09 - maría lorena:</w:t>
      </w:r>
      <w:r>
        <w:rPr>
          <w:highlight w:val="yellow"/>
        </w:rPr>
        <w:t xml:space="preserve"> No ahí si quieres a mediodía/ 12 :30</w:t>
      </w:r>
    </w:p>
    <w:p>
      <w:pPr>
        <w:pBdr>
          <w:bottom w:val="single" w:sz="6" w:space="1" w:color="auto"/>
        </w:pBdr>
      </w:pPr>
    </w:p>
    <w:p>
      <w:r>
        <w:rPr>
          <w:b/>
          <w:highlight w:val="yellow"/>
        </w:rPr>
        <w:t>15/11/21, 17:10 - maría lorena:</w:t>
      </w:r>
      <w:r>
        <w:rPr>
          <w:highlight w:val="yellow"/>
        </w:rPr>
        <w:t xml:space="preserve"> Yo a Guanajuato voy nel miércoles a la inauguración del festival</w:t>
      </w:r>
    </w:p>
    <w:p>
      <w:pPr>
        <w:pBdr>
          <w:bottom w:val="single" w:sz="6" w:space="1" w:color="auto"/>
        </w:pBdr>
      </w:pPr>
    </w:p>
    <w:p>
      <w:r>
        <w:rPr>
          <w:b/>
          <w:highlight w:val="lightGray"/>
        </w:rPr>
        <w:t>15/11/21, 17:53 - Andy Varona:</w:t>
      </w:r>
      <w:r>
        <w:rPr>
          <w:highlight w:val="lightGray"/>
        </w:rPr>
        <w:t xml:space="preserve"> Ok</w:t>
      </w:r>
    </w:p>
    <w:p>
      <w:pPr>
        <w:pBdr>
          <w:bottom w:val="single" w:sz="6" w:space="1" w:color="auto"/>
        </w:pBdr>
      </w:pPr>
    </w:p>
    <w:p>
      <w:r>
        <w:br w:type="page"/>
      </w:r>
    </w:p>
    <w:p>
      <w:pPr>
        <w:pStyle w:val="Heading1"/>
        <w:jc w:val="center"/>
      </w:pPr>
      <w:r>
        <w:t>16/11/21</w:t>
      </w:r>
    </w:p>
    <w:p>
      <w:r>
        <w:rPr>
          <w:b/>
          <w:highlight w:val="lightGray"/>
        </w:rPr>
        <w:t>16/11/21, 00:42 - Andy Varona:</w:t>
      </w:r>
      <w:r>
        <w:rPr>
          <w:highlight w:val="lightGray"/>
        </w:rPr>
        <w:t xml:space="preserve"> No te po</w:t>
      </w:r>
    </w:p>
    <w:p>
      <w:pPr>
        <w:pBdr>
          <w:bottom w:val="single" w:sz="6" w:space="1" w:color="auto"/>
        </w:pBdr>
      </w:pPr>
    </w:p>
    <w:p>
      <w:r>
        <w:rPr>
          <w:b/>
          <w:highlight w:val="lightGray"/>
        </w:rPr>
        <w:t>16/11/21, 00:43 - Andy Varona:</w:t>
      </w:r>
      <w:r>
        <w:rPr>
          <w:highlight w:val="lightGray"/>
        </w:rPr>
        <w:t xml:space="preserve"> Sorry necesitas algo?</w:t>
      </w:r>
    </w:p>
    <w:p>
      <w:pPr>
        <w:pBdr>
          <w:bottom w:val="single" w:sz="6" w:space="1" w:color="auto"/>
        </w:pBdr>
      </w:pPr>
    </w:p>
    <w:p>
      <w:r>
        <w:rPr>
          <w:b/>
          <w:highlight w:val="lightGray"/>
        </w:rPr>
        <w:t>16/11/21, 00:43 - Andy Varona:</w:t>
      </w:r>
      <w:r>
        <w:rPr>
          <w:highlight w:val="lightGray"/>
        </w:rPr>
        <w:t xml:space="preserve"> Ya estoy llegando</w:t>
      </w:r>
    </w:p>
    <w:p>
      <w:pPr>
        <w:pBdr>
          <w:bottom w:val="single" w:sz="6" w:space="1" w:color="auto"/>
        </w:pBdr>
      </w:pPr>
    </w:p>
    <w:p>
      <w:r>
        <w:rPr>
          <w:b/>
          <w:highlight w:val="yellow"/>
        </w:rPr>
        <w:t>16/11/21, 00:43 - maría lorena:</w:t>
      </w:r>
      <w:r>
        <w:rPr>
          <w:highlight w:val="yellow"/>
        </w:rPr>
        <w:t xml:space="preserve"> Solo si diste el nombré, se llama Fernández, si dijiste Rojas le digo</w:t>
      </w:r>
    </w:p>
    <w:p>
      <w:pPr>
        <w:pBdr>
          <w:bottom w:val="single" w:sz="6" w:space="1" w:color="auto"/>
        </w:pBdr>
      </w:pPr>
    </w:p>
    <w:p>
      <w:r>
        <w:rPr>
          <w:b/>
          <w:highlight w:val="lightGray"/>
        </w:rPr>
        <w:t>16/11/21, 00:44 - Andy Varona:</w:t>
      </w:r>
      <w:r>
        <w:rPr>
          <w:highlight w:val="lightGray"/>
        </w:rPr>
        <w:t xml:space="preserve"> Si</w:t>
      </w:r>
    </w:p>
    <w:p>
      <w:pPr>
        <w:pBdr>
          <w:bottom w:val="single" w:sz="6" w:space="1" w:color="auto"/>
        </w:pBdr>
      </w:pPr>
    </w:p>
    <w:p>
      <w:r>
        <w:rPr>
          <w:b/>
          <w:highlight w:val="lightGray"/>
        </w:rPr>
        <w:t>16/11/21, 00:44 - Andy Varona:</w:t>
      </w:r>
      <w:r>
        <w:rPr>
          <w:highlight w:val="lightGray"/>
        </w:rPr>
        <w:t xml:space="preserve"> ‎Chief Concierge La Luminaria AC.vcf (file allegato)</w:t>
      </w:r>
    </w:p>
    <w:p>
      <w:pPr>
        <w:pBdr>
          <w:bottom w:val="single" w:sz="6" w:space="1" w:color="auto"/>
        </w:pBdr>
      </w:pPr>
    </w:p>
    <w:p>
      <w:r>
        <w:rPr>
          <w:b/>
          <w:highlight w:val="lightGray"/>
        </w:rPr>
        <w:t>16/11/21, 00:45 - Andy Varona:</w:t>
      </w:r>
      <w:r>
        <w:rPr>
          <w:highlight w:val="lightGray"/>
        </w:rPr>
        <w:t xml:space="preserve"> Ya pase cómo Nicolas rojas</w:t>
      </w:r>
    </w:p>
    <w:p>
      <w:pPr>
        <w:pBdr>
          <w:bottom w:val="single" w:sz="6" w:space="1" w:color="auto"/>
        </w:pBdr>
      </w:pPr>
    </w:p>
    <w:p>
      <w:r>
        <w:rPr>
          <w:b/>
          <w:highlight w:val="yellow"/>
        </w:rPr>
        <w:t>16/11/21, 00:47 - maría lorena:</w:t>
      </w:r>
      <w:r>
        <w:rPr>
          <w:highlight w:val="yellow"/>
        </w:rPr>
        <w:t xml:space="preserve"> Perfecto. Gracias. Que bueno que ya llegaste</w:t>
      </w:r>
    </w:p>
    <w:p>
      <w:pPr>
        <w:pBdr>
          <w:bottom w:val="single" w:sz="6" w:space="1" w:color="auto"/>
        </w:pBdr>
      </w:pPr>
    </w:p>
    <w:p>
      <w:r>
        <w:rPr>
          <w:b/>
          <w:highlight w:val="lightGray"/>
        </w:rPr>
        <w:t>16/11/21, 00:52 - Andy Varona:</w:t>
      </w:r>
      <w:r>
        <w:rPr>
          <w:highlight w:val="lightGray"/>
        </w:rPr>
        <w:t xml:space="preserve"> Gracias</w:t>
      </w:r>
    </w:p>
    <w:p>
      <w:pPr>
        <w:pBdr>
          <w:bottom w:val="single" w:sz="6" w:space="1" w:color="auto"/>
        </w:pBdr>
      </w:pPr>
    </w:p>
    <w:p>
      <w:r>
        <w:rPr>
          <w:b/>
          <w:highlight w:val="lightGray"/>
        </w:rPr>
        <w:t>16/11/21, 00:52 - Andy Varona:</w:t>
      </w:r>
      <w:r>
        <w:rPr>
          <w:highlight w:val="lightGray"/>
        </w:rPr>
        <w:t xml:space="preserve"> Que bueno que hablamos</w:t>
      </w:r>
    </w:p>
    <w:p>
      <w:pPr>
        <w:pBdr>
          <w:bottom w:val="single" w:sz="6" w:space="1" w:color="auto"/>
        </w:pBdr>
      </w:pPr>
    </w:p>
    <w:p>
      <w:r>
        <w:rPr>
          <w:b/>
          <w:highlight w:val="lightGray"/>
        </w:rPr>
        <w:t>16/11/21, 00:52 - Andy Varona:</w:t>
      </w:r>
      <w:r>
        <w:rPr>
          <w:highlight w:val="lightGray"/>
        </w:rPr>
        <w:t xml:space="preserve"> Nos va a ir muy bien vas a ver</w:t>
      </w:r>
    </w:p>
    <w:p>
      <w:pPr>
        <w:pBdr>
          <w:bottom w:val="single" w:sz="6" w:space="1" w:color="auto"/>
        </w:pBdr>
      </w:pPr>
    </w:p>
    <w:p>
      <w:r>
        <w:rPr>
          <w:b/>
          <w:highlight w:val="yellow"/>
        </w:rPr>
        <w:t>16/11/21, 00:58 - maría lorena:</w:t>
      </w:r>
      <w:r>
        <w:rPr>
          <w:highlight w:val="yellow"/>
        </w:rPr>
        <w:t xml:space="preserve"> Si claro, no lo dudo. Yo también estoy feliz de que hablamos. Lo último que pensaba era venir a México para pelear contigo.</w:t>
      </w:r>
    </w:p>
    <w:p>
      <w:pPr>
        <w:pBdr>
          <w:bottom w:val="single" w:sz="6" w:space="1" w:color="auto"/>
        </w:pBdr>
      </w:pPr>
    </w:p>
    <w:p>
      <w:r>
        <w:rPr>
          <w:b/>
          <w:highlight w:val="yellow"/>
        </w:rPr>
        <w:t>16/11/21, 00:58 - maría lorena:</w:t>
      </w:r>
      <w:r>
        <w:rPr>
          <w:highlight w:val="yellow"/>
        </w:rPr>
        <w:t xml:space="preserve"> Te quiero mucho.</w:t>
      </w:r>
    </w:p>
    <w:p>
      <w:pPr>
        <w:pBdr>
          <w:bottom w:val="single" w:sz="6" w:space="1" w:color="auto"/>
        </w:pBdr>
      </w:pPr>
    </w:p>
    <w:p>
      <w:r>
        <w:rPr>
          <w:b/>
          <w:highlight w:val="lightGray"/>
        </w:rPr>
        <w:t>16/11/21, 01:02 - Andy Varona:</w:t>
      </w:r>
      <w:r>
        <w:rPr>
          <w:highlight w:val="lightGray"/>
        </w:rPr>
        <w:t xml:space="preserve"> Yo tambien te quiero mucho</w:t>
      </w:r>
    </w:p>
    <w:p>
      <w:pPr>
        <w:pBdr>
          <w:bottom w:val="single" w:sz="6" w:space="1" w:color="auto"/>
        </w:pBdr>
      </w:pPr>
    </w:p>
    <w:p>
      <w:r>
        <w:rPr>
          <w:b/>
          <w:highlight w:val="yellow"/>
        </w:rPr>
        <w:t>16/11/21, 15:20 - maría lorena:</w:t>
      </w:r>
      <w:r>
        <w:rPr>
          <w:highlight w:val="yellow"/>
        </w:rPr>
        <w:t xml:space="preserve"> Hola, mis amigas de Querétaro me confirmaron que se vienen para el próximo viernes y sábado.</w:t>
      </w:r>
    </w:p>
    <w:p>
      <w:pPr>
        <w:pBdr>
          <w:bottom w:val="single" w:sz="6" w:space="1" w:color="auto"/>
        </w:pBdr>
      </w:pPr>
    </w:p>
    <w:p>
      <w:r>
        <w:rPr>
          <w:b/>
          <w:highlight w:val="lightGray"/>
        </w:rPr>
        <w:t>16/11/21, 15:24 - Andy Varona:</w:t>
      </w:r>
      <w:r>
        <w:rPr>
          <w:highlight w:val="lightGray"/>
        </w:rPr>
        <w:t xml:space="preserve"> Ok</w:t>
      </w:r>
    </w:p>
    <w:p>
      <w:pPr>
        <w:pBdr>
          <w:bottom w:val="single" w:sz="6" w:space="1" w:color="auto"/>
        </w:pBdr>
      </w:pPr>
    </w:p>
    <w:p>
      <w:r>
        <w:rPr>
          <w:b/>
          <w:highlight w:val="lightGray"/>
        </w:rPr>
        <w:t>16/11/21, 15:24 - Andy Varona:</w:t>
      </w:r>
      <w:r>
        <w:rPr>
          <w:highlight w:val="lightGray"/>
        </w:rPr>
        <w:t xml:space="preserve"> O sea saldrían hasta el domingo? Namas para organizarme porque no me traje tanta ropa</w:t>
      </w:r>
    </w:p>
    <w:p>
      <w:pPr>
        <w:pBdr>
          <w:bottom w:val="single" w:sz="6" w:space="1" w:color="auto"/>
        </w:pBdr>
      </w:pPr>
    </w:p>
    <w:p>
      <w:r>
        <w:rPr>
          <w:b/>
          <w:highlight w:val="yellow"/>
        </w:rPr>
        <w:t>16/11/21, 15:31 - maría lorena:</w:t>
      </w:r>
      <w:r>
        <w:rPr>
          <w:highlight w:val="yellow"/>
        </w:rPr>
        <w:t xml:space="preserve"> Es que vienen tres a dormir el viernes y luego dos se van después de comer el viernes y el sábado vienen otras dos y se quedan e sábado, pues vente el miércoles.</w:t>
      </w:r>
    </w:p>
    <w:p>
      <w:pPr>
        <w:pBdr>
          <w:bottom w:val="single" w:sz="6" w:space="1" w:color="auto"/>
        </w:pBdr>
      </w:pPr>
    </w:p>
    <w:p>
      <w:r>
        <w:rPr>
          <w:b/>
          <w:highlight w:val="lightGray"/>
        </w:rPr>
        <w:t>16/11/21, 15:32 - Andy Varona:</w:t>
      </w:r>
      <w:r>
        <w:rPr>
          <w:highlight w:val="lightGray"/>
        </w:rPr>
        <w:t xml:space="preserve"> Es que e miércoles voy a león y tal vez el jueves pero no worries, que padre que van disfrútalas</w:t>
      </w:r>
    </w:p>
    <w:p>
      <w:pPr>
        <w:pBdr>
          <w:bottom w:val="single" w:sz="6" w:space="1" w:color="auto"/>
        </w:pBdr>
      </w:pPr>
    </w:p>
    <w:p>
      <w:r>
        <w:rPr>
          <w:b/>
          <w:highlight w:val="lightGray"/>
        </w:rPr>
        <w:t>16/11/21, 17:07 - Andy Varona:</w:t>
      </w:r>
      <w:r>
        <w:rPr>
          <w:highlight w:val="lightGray"/>
        </w:rPr>
        <w:t xml:space="preserve"> Questo messaggio è stato eliminato</w:t>
      </w:r>
    </w:p>
    <w:p>
      <w:pPr>
        <w:pBdr>
          <w:bottom w:val="single" w:sz="6" w:space="1" w:color="auto"/>
        </w:pBdr>
      </w:pPr>
    </w:p>
    <w:p>
      <w:r>
        <w:rPr>
          <w:b/>
          <w:highlight w:val="lightGray"/>
        </w:rPr>
        <w:t>16/11/21, 17:07 - Andy Varona:</w:t>
      </w:r>
      <w:r>
        <w:rPr>
          <w:highlight w:val="lightGray"/>
        </w:rPr>
        <w:t xml:space="preserve"> Te queda bien?</w:t>
      </w:r>
    </w:p>
    <w:p>
      <w:pPr>
        <w:pBdr>
          <w:bottom w:val="single" w:sz="6" w:space="1" w:color="auto"/>
        </w:pBdr>
      </w:pPr>
    </w:p>
    <w:p>
      <w:r>
        <w:rPr>
          <w:b/>
          <w:highlight w:val="lightGray"/>
        </w:rPr>
        <w:t>16/11/21, 17:24 - Andy Varona:</w:t>
      </w:r>
      <w:r>
        <w:rPr>
          <w:highlight w:val="lightGray"/>
        </w:rPr>
        <w:t xml:space="preserve"> Que vaya el albañil a la 1 ?</w:t>
      </w:r>
    </w:p>
    <w:p>
      <w:pPr>
        <w:pBdr>
          <w:bottom w:val="single" w:sz="6" w:space="1" w:color="auto"/>
        </w:pBdr>
      </w:pPr>
    </w:p>
    <w:p>
      <w:r>
        <w:rPr>
          <w:b/>
          <w:highlight w:val="lightGray"/>
        </w:rPr>
        <w:t>16/11/21, 17:24 - Andy Varona:</w:t>
      </w:r>
      <w:r>
        <w:rPr>
          <w:highlight w:val="lightGray"/>
        </w:rPr>
        <w:t xml:space="preserve"> No se tarda mucho</w:t>
      </w:r>
    </w:p>
    <w:p>
      <w:pPr>
        <w:pBdr>
          <w:bottom w:val="single" w:sz="6" w:space="1" w:color="auto"/>
        </w:pBdr>
      </w:pPr>
    </w:p>
    <w:p>
      <w:r>
        <w:rPr>
          <w:b/>
          <w:highlight w:val="yellow"/>
        </w:rPr>
        <w:t>16/11/21, 17:25 - maría lorena:</w:t>
      </w:r>
      <w:r>
        <w:rPr>
          <w:highlight w:val="yellow"/>
        </w:rPr>
        <w:t xml:space="preserve"> &lt;Media omessi&gt;</w:t>
      </w:r>
    </w:p>
    <w:p>
      <w:pPr>
        <w:pBdr>
          <w:bottom w:val="single" w:sz="6" w:space="1" w:color="auto"/>
        </w:pBdr>
      </w:pPr>
    </w:p>
    <w:p>
      <w:r>
        <w:rPr>
          <w:b/>
          <w:highlight w:val="lightGray"/>
        </w:rPr>
        <w:t>16/11/21, 17:34 - Andy Varona:</w:t>
      </w:r>
      <w:r>
        <w:rPr>
          <w:highlight w:val="lightGray"/>
        </w:rPr>
        <w:t xml:space="preserve"> Si solo es el reforzar la maceta y que resanen</w:t>
      </w:r>
    </w:p>
    <w:p>
      <w:pPr>
        <w:pBdr>
          <w:bottom w:val="single" w:sz="6" w:space="1" w:color="auto"/>
        </w:pBdr>
      </w:pPr>
    </w:p>
    <w:p>
      <w:r>
        <w:rPr>
          <w:b/>
          <w:highlight w:val="yellow"/>
        </w:rPr>
        <w:t>16/11/21, 17:38 - maría lorena:</w:t>
      </w:r>
      <w:r>
        <w:rPr>
          <w:highlight w:val="yellow"/>
        </w:rPr>
        <w:t xml:space="preserve"> Ok</w:t>
      </w:r>
    </w:p>
    <w:p>
      <w:pPr>
        <w:pBdr>
          <w:bottom w:val="single" w:sz="6" w:space="1" w:color="auto"/>
        </w:pBdr>
      </w:pPr>
    </w:p>
    <w:p>
      <w:r>
        <w:rPr>
          <w:b/>
          <w:highlight w:val="yellow"/>
        </w:rPr>
        <w:t>16/11/21, 20:20 - maría lorena:</w:t>
      </w:r>
      <w:r>
        <w:rPr>
          <w:highlight w:val="yellow"/>
        </w:rPr>
        <w:t xml:space="preserve"> no vino nadie</w:t>
      </w:r>
    </w:p>
    <w:p>
      <w:pPr>
        <w:pBdr>
          <w:bottom w:val="single" w:sz="6" w:space="1" w:color="auto"/>
        </w:pBdr>
      </w:pPr>
    </w:p>
    <w:p>
      <w:r>
        <w:rPr>
          <w:b/>
          <w:highlight w:val="lightGray"/>
        </w:rPr>
        <w:t>16/11/21, 20:20 - Andy Varona:</w:t>
      </w:r>
      <w:r>
        <w:rPr>
          <w:highlight w:val="lightGray"/>
        </w:rPr>
        <w:t xml:space="preserve"> no pues ya vete</w:t>
      </w:r>
    </w:p>
    <w:p>
      <w:pPr>
        <w:pBdr>
          <w:bottom w:val="single" w:sz="6" w:space="1" w:color="auto"/>
        </w:pBdr>
      </w:pPr>
    </w:p>
    <w:p>
      <w:r>
        <w:rPr>
          <w:b/>
          <w:highlight w:val="yellow"/>
        </w:rPr>
        <w:t>16/11/21, 20:26 - maría lorena:</w:t>
      </w:r>
      <w:r>
        <w:rPr>
          <w:highlight w:val="yellow"/>
        </w:rPr>
        <w:t xml:space="preserve"> No, me voy más tarde, hasta las 2:30.</w:t>
      </w:r>
    </w:p>
    <w:p>
      <w:pPr>
        <w:pBdr>
          <w:bottom w:val="single" w:sz="6" w:space="1" w:color="auto"/>
        </w:pBdr>
      </w:pPr>
    </w:p>
    <w:p>
      <w:r>
        <w:rPr>
          <w:b/>
          <w:highlight w:val="lightGray"/>
        </w:rPr>
        <w:t>16/11/21, 20:26 - Andy Varona:</w:t>
      </w:r>
      <w:r>
        <w:rPr>
          <w:highlight w:val="lightGray"/>
        </w:rPr>
        <w:t xml:space="preserve"> Ahh ok</w:t>
      </w:r>
    </w:p>
    <w:p>
      <w:pPr>
        <w:pBdr>
          <w:bottom w:val="single" w:sz="6" w:space="1" w:color="auto"/>
        </w:pBdr>
      </w:pPr>
    </w:p>
    <w:p>
      <w:r>
        <w:rPr>
          <w:b/>
          <w:highlight w:val="yellow"/>
        </w:rPr>
        <w:t>16/11/21, 20:26 - maría lorena:</w:t>
      </w:r>
      <w:r>
        <w:rPr>
          <w:highlight w:val="yellow"/>
        </w:rPr>
        <w:t xml:space="preserve"> Era por si querías recordarle</w:t>
      </w:r>
    </w:p>
    <w:p>
      <w:pPr>
        <w:pBdr>
          <w:bottom w:val="single" w:sz="6" w:space="1" w:color="auto"/>
        </w:pBdr>
      </w:pPr>
    </w:p>
    <w:p>
      <w:r>
        <w:rPr>
          <w:b/>
          <w:highlight w:val="lightGray"/>
        </w:rPr>
        <w:t>16/11/21, 20:26 - Andy Varona:</w:t>
      </w:r>
      <w:r>
        <w:rPr>
          <w:highlight w:val="lightGray"/>
        </w:rPr>
        <w:t xml:space="preserve"> Mañana sino a qué hora puedes?</w:t>
      </w:r>
    </w:p>
    <w:p>
      <w:pPr>
        <w:pBdr>
          <w:bottom w:val="single" w:sz="6" w:space="1" w:color="auto"/>
        </w:pBdr>
      </w:pPr>
    </w:p>
    <w:p>
      <w:r>
        <w:rPr>
          <w:b/>
          <w:highlight w:val="lightGray"/>
        </w:rPr>
        <w:t>16/11/21, 20:27 - Andy Varona:</w:t>
      </w:r>
      <w:r>
        <w:rPr>
          <w:highlight w:val="lightGray"/>
        </w:rPr>
        <w:t xml:space="preserve"> Es que no  va a alcanzar hoy me parece porque apenas anda terminando una trabajo</w:t>
      </w:r>
    </w:p>
    <w:p>
      <w:pPr>
        <w:pBdr>
          <w:bottom w:val="single" w:sz="6" w:space="1" w:color="auto"/>
        </w:pBdr>
      </w:pPr>
    </w:p>
    <w:p>
      <w:r>
        <w:rPr>
          <w:b/>
          <w:highlight w:val="yellow"/>
        </w:rPr>
        <w:t>16/11/21, 20:28 - maría lorena:</w:t>
      </w:r>
      <w:r>
        <w:rPr>
          <w:highlight w:val="yellow"/>
        </w:rPr>
        <w:t xml:space="preserve"> Temprano en la mañana porque luego me voy.</w:t>
      </w:r>
    </w:p>
    <w:p>
      <w:pPr>
        <w:pBdr>
          <w:bottom w:val="single" w:sz="6" w:space="1" w:color="auto"/>
        </w:pBdr>
      </w:pPr>
    </w:p>
    <w:p>
      <w:r>
        <w:rPr>
          <w:b/>
          <w:highlight w:val="lightGray"/>
        </w:rPr>
        <w:t>16/11/21, 20:29 - Andy Varona:</w:t>
      </w:r>
      <w:r>
        <w:rPr>
          <w:highlight w:val="lightGray"/>
        </w:rPr>
        <w:t xml:space="preserve"> Pos dice que mejor si va ahorita</w:t>
      </w:r>
    </w:p>
    <w:p>
      <w:pPr>
        <w:pBdr>
          <w:bottom w:val="single" w:sz="6" w:space="1" w:color="auto"/>
        </w:pBdr>
      </w:pPr>
    </w:p>
    <w:p>
      <w:r>
        <w:rPr>
          <w:b/>
          <w:highlight w:val="yellow"/>
        </w:rPr>
        <w:t>16/11/21, 20:33 - maría lorena:</w:t>
      </w:r>
      <w:r>
        <w:rPr>
          <w:highlight w:val="yellow"/>
        </w:rPr>
        <w:t xml:space="preserve"> ok</w:t>
      </w:r>
    </w:p>
    <w:p>
      <w:pPr>
        <w:pBdr>
          <w:bottom w:val="single" w:sz="6" w:space="1" w:color="auto"/>
        </w:pBdr>
      </w:pPr>
    </w:p>
    <w:p>
      <w:r>
        <w:rPr>
          <w:b/>
          <w:highlight w:val="lightGray"/>
        </w:rPr>
        <w:t>16/11/21, 20:35 - Andy Varona:</w:t>
      </w:r>
      <w:r>
        <w:rPr>
          <w:highlight w:val="lightGray"/>
        </w:rPr>
        <w:t xml:space="preserve"> Gracias</w:t>
      </w:r>
    </w:p>
    <w:p>
      <w:pPr>
        <w:pBdr>
          <w:bottom w:val="single" w:sz="6" w:space="1" w:color="auto"/>
        </w:pBdr>
      </w:pPr>
    </w:p>
    <w:p>
      <w:r>
        <w:rPr>
          <w:b/>
          <w:highlight w:val="lightGray"/>
        </w:rPr>
        <w:t>16/11/21, 20:35 - Andy Varona:</w:t>
      </w:r>
      <w:r>
        <w:rPr>
          <w:highlight w:val="lightGray"/>
        </w:rPr>
        <w:t xml:space="preserve"> Ya les pague</w:t>
      </w:r>
    </w:p>
    <w:p>
      <w:pPr>
        <w:pBdr>
          <w:bottom w:val="single" w:sz="6" w:space="1" w:color="auto"/>
        </w:pBdr>
      </w:pPr>
    </w:p>
    <w:p>
      <w:r>
        <w:rPr>
          <w:b/>
          <w:highlight w:val="yellow"/>
        </w:rPr>
        <w:t>16/11/21, 20:45 - maría lorena:</w:t>
      </w:r>
      <w:r>
        <w:rPr>
          <w:highlight w:val="yellow"/>
        </w:rPr>
        <w:t xml:space="preserve"> Lok</w:t>
      </w:r>
    </w:p>
    <w:p>
      <w:pPr>
        <w:pBdr>
          <w:bottom w:val="single" w:sz="6" w:space="1" w:color="auto"/>
        </w:pBdr>
      </w:pPr>
    </w:p>
    <w:p>
      <w:r>
        <w:rPr>
          <w:b/>
          <w:highlight w:val="yellow"/>
        </w:rPr>
        <w:t>16/11/21, 20:45 - maría lorena:</w:t>
      </w:r>
      <w:r>
        <w:rPr>
          <w:highlight w:val="yellow"/>
        </w:rPr>
        <w:t xml:space="preserve"> Ok</w:t>
      </w:r>
    </w:p>
    <w:p>
      <w:pPr>
        <w:pBdr>
          <w:bottom w:val="single" w:sz="6" w:space="1" w:color="auto"/>
        </w:pBdr>
      </w:pPr>
    </w:p>
    <w:p>
      <w:r>
        <w:rPr>
          <w:b/>
          <w:highlight w:val="lightGray"/>
        </w:rPr>
        <w:t>16/11/21, 20:51 - Andy Varona:</w:t>
      </w:r>
      <w:r>
        <w:rPr>
          <w:highlight w:val="lightGray"/>
        </w:rPr>
        <w:t xml:space="preserve"> &lt;Media omessi&gt;</w:t>
      </w:r>
    </w:p>
    <w:p>
      <w:pPr>
        <w:pBdr>
          <w:bottom w:val="single" w:sz="6" w:space="1" w:color="auto"/>
        </w:pBdr>
      </w:pPr>
    </w:p>
    <w:p>
      <w:r>
        <w:rPr>
          <w:b/>
          <w:highlight w:val="lightGray"/>
        </w:rPr>
        <w:t>16/11/21, 20:52 - Andy Varona:</w:t>
      </w:r>
      <w:r>
        <w:rPr>
          <w:highlight w:val="lightGray"/>
        </w:rPr>
        <w:t xml:space="preserve"> Me escribió el australiano y me dijo que no va a venir siempre</w:t>
      </w:r>
    </w:p>
    <w:p>
      <w:pPr>
        <w:pBdr>
          <w:bottom w:val="single" w:sz="6" w:space="1" w:color="auto"/>
        </w:pBdr>
      </w:pPr>
    </w:p>
    <w:p>
      <w:r>
        <w:rPr>
          <w:b/>
          <w:highlight w:val="yellow"/>
        </w:rPr>
        <w:t>16/11/21, 20:55 - maría lorena:</w:t>
      </w:r>
      <w:r>
        <w:rPr>
          <w:highlight w:val="yellow"/>
        </w:rPr>
        <w:t xml:space="preserve"> Ok, pues igual como es temporada alta se saca más por periodos cortos y más caros</w:t>
      </w:r>
    </w:p>
    <w:p>
      <w:pPr>
        <w:pBdr>
          <w:bottom w:val="single" w:sz="6" w:space="1" w:color="auto"/>
        </w:pBdr>
      </w:pPr>
    </w:p>
    <w:p>
      <w:r>
        <w:rPr>
          <w:b/>
          <w:highlight w:val="lightGray"/>
        </w:rPr>
        <w:t>16/11/21, 20:55 - Andy Varona:</w:t>
      </w:r>
      <w:r>
        <w:rPr>
          <w:highlight w:val="lightGray"/>
        </w:rPr>
        <w:t xml:space="preserve"> Si</w:t>
      </w:r>
    </w:p>
    <w:p>
      <w:pPr>
        <w:pBdr>
          <w:bottom w:val="single" w:sz="6" w:space="1" w:color="auto"/>
        </w:pBdr>
      </w:pPr>
    </w:p>
    <w:p>
      <w:r>
        <w:rPr>
          <w:b/>
          <w:highlight w:val="yellow"/>
        </w:rPr>
        <w:t>16/11/21, 20:55 - maría lorena:</w:t>
      </w:r>
      <w:r>
        <w:rPr>
          <w:highlight w:val="yellow"/>
        </w:rPr>
        <w:t xml:space="preserve"> Claro</w:t>
      </w:r>
    </w:p>
    <w:p>
      <w:pPr>
        <w:pBdr>
          <w:bottom w:val="single" w:sz="6" w:space="1" w:color="auto"/>
        </w:pBdr>
      </w:pPr>
    </w:p>
    <w:p>
      <w:r>
        <w:rPr>
          <w:b/>
          <w:highlight w:val="lightGray"/>
        </w:rPr>
        <w:t>16/11/21, 20:58 - Andy Varona:</w:t>
      </w:r>
      <w:r>
        <w:rPr>
          <w:highlight w:val="lightGray"/>
        </w:rPr>
        <w:t xml:space="preserve"> Bueno te aviso porque no se vale están locos</w:t>
      </w:r>
    </w:p>
    <w:p>
      <w:pPr>
        <w:pBdr>
          <w:bottom w:val="single" w:sz="6" w:space="1" w:color="auto"/>
        </w:pBdr>
      </w:pPr>
    </w:p>
    <w:p>
      <w:r>
        <w:rPr>
          <w:b/>
          <w:highlight w:val="lightGray"/>
        </w:rPr>
        <w:t>16/11/21, 21:01 - Andy Varona:</w:t>
      </w:r>
      <w:r>
        <w:rPr>
          <w:highlight w:val="lightGray"/>
        </w:rPr>
        <w:t xml:space="preserve"> Tienes anotados los mo tos que te dijo la Monica?</w:t>
      </w:r>
    </w:p>
    <w:p>
      <w:pPr>
        <w:pBdr>
          <w:bottom w:val="single" w:sz="6" w:space="1" w:color="auto"/>
        </w:pBdr>
      </w:pPr>
    </w:p>
    <w:p>
      <w:r>
        <w:rPr>
          <w:b/>
          <w:highlight w:val="lightGray"/>
        </w:rPr>
        <w:t>16/11/21, 21:01 - Andy Varona:</w:t>
      </w:r>
      <w:r>
        <w:rPr>
          <w:highlight w:val="lightGray"/>
        </w:rPr>
        <w:t xml:space="preserve"> Es que dice que no es cierto  pero entonces a ti te deben 25</w:t>
      </w:r>
    </w:p>
    <w:p>
      <w:pPr>
        <w:pBdr>
          <w:bottom w:val="single" w:sz="6" w:space="1" w:color="auto"/>
        </w:pBdr>
      </w:pPr>
    </w:p>
    <w:p>
      <w:r>
        <w:rPr>
          <w:b/>
          <w:highlight w:val="yellow"/>
        </w:rPr>
        <w:t>16/11/21, 21:05 - maría lorena:</w:t>
      </w:r>
      <w:r>
        <w:rPr>
          <w:highlight w:val="yellow"/>
        </w:rPr>
        <w:t xml:space="preserve"> &lt;Media omessi&gt;</w:t>
      </w:r>
    </w:p>
    <w:p>
      <w:pPr>
        <w:pBdr>
          <w:bottom w:val="single" w:sz="6" w:space="1" w:color="auto"/>
        </w:pBdr>
      </w:pPr>
    </w:p>
    <w:p>
      <w:r>
        <w:rPr>
          <w:b/>
          <w:highlight w:val="lightGray"/>
        </w:rPr>
        <w:t>16/11/21, 21:06 - Andy Varona:</w:t>
      </w:r>
      <w:r>
        <w:rPr>
          <w:highlight w:val="lightGray"/>
        </w:rPr>
        <w:t xml:space="preserve"> Me Mandas la foto porfa</w:t>
      </w:r>
    </w:p>
    <w:p>
      <w:pPr>
        <w:pBdr>
          <w:bottom w:val="single" w:sz="6" w:space="1" w:color="auto"/>
        </w:pBdr>
      </w:pPr>
    </w:p>
    <w:p>
      <w:r>
        <w:rPr>
          <w:b/>
          <w:highlight w:val="lightGray"/>
        </w:rPr>
        <w:t>16/11/21, 21:06 - Andy Varona:</w:t>
      </w:r>
      <w:r>
        <w:rPr>
          <w:highlight w:val="lightGray"/>
        </w:rPr>
        <w:t xml:space="preserve"> &lt;Media omessi&gt;</w:t>
      </w:r>
    </w:p>
    <w:p>
      <w:pPr>
        <w:pBdr>
          <w:bottom w:val="single" w:sz="6" w:space="1" w:color="auto"/>
        </w:pBdr>
      </w:pPr>
    </w:p>
    <w:p>
      <w:r>
        <w:rPr>
          <w:b/>
          <w:highlight w:val="yellow"/>
        </w:rPr>
        <w:t>16/11/21, 21:07 - maría lorena:</w:t>
      </w:r>
      <w:r>
        <w:rPr>
          <w:highlight w:val="yellow"/>
        </w:rPr>
        <w:t xml:space="preserve"> Ya</w:t>
      </w:r>
    </w:p>
    <w:p>
      <w:pPr>
        <w:pBdr>
          <w:bottom w:val="single" w:sz="6" w:space="1" w:color="auto"/>
        </w:pBdr>
      </w:pPr>
    </w:p>
    <w:p>
      <w:r>
        <w:rPr>
          <w:b/>
          <w:highlight w:val="yellow"/>
        </w:rPr>
        <w:t>16/11/21, 21:09 - maría lorena:</w:t>
      </w:r>
      <w:r>
        <w:rPr>
          <w:highlight w:val="yellow"/>
        </w:rPr>
        <w:t xml:space="preserve"> Que foto?</w:t>
      </w:r>
    </w:p>
    <w:p>
      <w:pPr>
        <w:pBdr>
          <w:bottom w:val="single" w:sz="6" w:space="1" w:color="auto"/>
        </w:pBdr>
      </w:pPr>
    </w:p>
    <w:p>
      <w:r>
        <w:rPr>
          <w:b/>
          <w:highlight w:val="yellow"/>
        </w:rPr>
        <w:t>16/11/21, 21:10 - maría lorena:</w:t>
      </w:r>
      <w:r>
        <w:rPr>
          <w:highlight w:val="yellow"/>
        </w:rPr>
        <w:t xml:space="preserve"> To tenía 974750 - 25000 me quedaron 949750 y los 114750 de diferencia te los pusieron a ti.</w:t>
      </w:r>
    </w:p>
    <w:p>
      <w:pPr>
        <w:pBdr>
          <w:bottom w:val="single" w:sz="6" w:space="1" w:color="auto"/>
        </w:pBdr>
      </w:pPr>
    </w:p>
    <w:p>
      <w:r>
        <w:rPr>
          <w:b/>
          <w:highlight w:val="yellow"/>
        </w:rPr>
        <w:t>16/11/21, 21:10 - maría lorena:</w:t>
      </w:r>
      <w:r>
        <w:rPr>
          <w:highlight w:val="yellow"/>
        </w:rPr>
        <w:t xml:space="preserve"> &lt;Media omessi&gt;</w:t>
      </w:r>
    </w:p>
    <w:p>
      <w:pPr>
        <w:pBdr>
          <w:bottom w:val="single" w:sz="6" w:space="1" w:color="auto"/>
        </w:pBdr>
      </w:pPr>
    </w:p>
    <w:p>
      <w:r>
        <w:rPr>
          <w:b/>
          <w:highlight w:val="lightGray"/>
        </w:rPr>
        <w:t>16/11/21, 21:16 - Andy Varona:</w:t>
      </w:r>
      <w:r>
        <w:rPr>
          <w:highlight w:val="lightGray"/>
        </w:rPr>
        <w:t xml:space="preserve"> si son los 100,0000 pero en total la diferencia serían 125,250 que son los 100,000 menos los 25 de pensalizacion</w:t>
      </w:r>
    </w:p>
    <w:p>
      <w:pPr>
        <w:pBdr>
          <w:bottom w:val="single" w:sz="6" w:space="1" w:color="auto"/>
        </w:pBdr>
      </w:pPr>
    </w:p>
    <w:p>
      <w:r>
        <w:br w:type="page"/>
      </w:r>
    </w:p>
    <w:p>
      <w:pPr>
        <w:pStyle w:val="Heading1"/>
        <w:jc w:val="center"/>
      </w:pPr>
      <w:r>
        <w:t>17/11/21</w:t>
      </w:r>
    </w:p>
    <w:p>
      <w:r>
        <w:rPr>
          <w:b/>
          <w:highlight w:val="lightGray"/>
        </w:rPr>
        <w:t>17/11/21, 21:08 - Andy Varona:</w:t>
      </w:r>
      <w:r>
        <w:rPr>
          <w:highlight w:val="lightGray"/>
        </w:rPr>
        <w:t xml:space="preserve"> Hola</w:t>
      </w:r>
    </w:p>
    <w:p>
      <w:pPr>
        <w:pBdr>
          <w:bottom w:val="single" w:sz="6" w:space="1" w:color="auto"/>
        </w:pBdr>
      </w:pPr>
    </w:p>
    <w:p>
      <w:r>
        <w:rPr>
          <w:b/>
          <w:highlight w:val="lightGray"/>
        </w:rPr>
        <w:t>17/11/21, 21:11 - Andy Varona:</w:t>
      </w:r>
      <w:r>
        <w:rPr>
          <w:highlight w:val="lightGray"/>
        </w:rPr>
        <w:t xml:space="preserve"> Espero que te vaya bien en el festival.</w:t>
      </w:r>
    </w:p>
    <w:p>
      <w:pPr>
        <w:pBdr>
          <w:bottom w:val="single" w:sz="6" w:space="1" w:color="auto"/>
        </w:pBdr>
      </w:pPr>
    </w:p>
    <w:p>
      <w:r>
        <w:rPr>
          <w:b/>
          <w:highlight w:val="lightGray"/>
        </w:rPr>
        <w:t>17/11/21, 21:17 - Andy Varona:</w:t>
      </w:r>
      <w:r>
        <w:rPr>
          <w:highlight w:val="lightGray"/>
        </w:rPr>
        <w:t xml:space="preserve"> Oye ayer ya hablé con la Mónica y me mando todos los depósitos que tiene de parte tuya y de Maruca, y efectivamente( ya lo corroboré con Maruca) el total del sus depósitos son $974,750 lo que falta me dijo Maruca que ella te lo debe.</w:t>
      </w:r>
      <w:r>
        <w:br/>
      </w:r>
      <w:r>
        <w:rPr>
          <w:highlight w:val="lightGray"/>
        </w:rPr>
        <w:t>Entonces efectivamente no te cobraron a ti la comisión y si me la van a descontar a mi, los 25,000 de la cancelación tuya y de Maruca</w:t>
      </w:r>
    </w:p>
    <w:p>
      <w:pPr>
        <w:pBdr>
          <w:bottom w:val="single" w:sz="6" w:space="1" w:color="auto"/>
        </w:pBdr>
      </w:pPr>
    </w:p>
    <w:p>
      <w:r>
        <w:rPr>
          <w:b/>
          <w:highlight w:val="lightGray"/>
        </w:rPr>
        <w:t>17/11/21, 21:18 - Andy Varona:</w:t>
      </w:r>
      <w:r>
        <w:rPr>
          <w:highlight w:val="lightGray"/>
        </w:rPr>
        <w:t xml:space="preserve"> &lt;Media omessi&gt;</w:t>
      </w:r>
    </w:p>
    <w:p>
      <w:pPr>
        <w:pBdr>
          <w:bottom w:val="single" w:sz="6" w:space="1" w:color="auto"/>
        </w:pBdr>
      </w:pPr>
    </w:p>
    <w:p>
      <w:r>
        <w:rPr>
          <w:b/>
          <w:highlight w:val="lightGray"/>
        </w:rPr>
        <w:t>17/11/21, 21:18 - Andy Varona:</w:t>
      </w:r>
      <w:r>
        <w:rPr>
          <w:highlight w:val="lightGray"/>
        </w:rPr>
        <w:t xml:space="preserve"> &lt;Media omessi&gt;</w:t>
      </w:r>
    </w:p>
    <w:p>
      <w:pPr>
        <w:pBdr>
          <w:bottom w:val="single" w:sz="6" w:space="1" w:color="auto"/>
        </w:pBdr>
      </w:pPr>
    </w:p>
    <w:p>
      <w:r>
        <w:rPr>
          <w:b/>
          <w:highlight w:val="lightGray"/>
        </w:rPr>
        <w:t>17/11/21, 21:18 - Andy Varona:</w:t>
      </w:r>
      <w:r>
        <w:rPr>
          <w:highlight w:val="lightGray"/>
        </w:rPr>
        <w:t xml:space="preserve"> &lt;Media omessi&gt;</w:t>
      </w:r>
    </w:p>
    <w:p>
      <w:pPr>
        <w:pBdr>
          <w:bottom w:val="single" w:sz="6" w:space="1" w:color="auto"/>
        </w:pBdr>
      </w:pPr>
    </w:p>
    <w:p>
      <w:r>
        <w:rPr>
          <w:b/>
          <w:highlight w:val="lightGray"/>
        </w:rPr>
        <w:t>17/11/21, 21:18 - Andy Varona:</w:t>
      </w:r>
      <w:r>
        <w:rPr>
          <w:highlight w:val="lightGray"/>
        </w:rPr>
        <w:t xml:space="preserve"> &lt;Media omessi&gt;</w:t>
      </w:r>
    </w:p>
    <w:p>
      <w:pPr>
        <w:pBdr>
          <w:bottom w:val="single" w:sz="6" w:space="1" w:color="auto"/>
        </w:pBdr>
      </w:pPr>
    </w:p>
    <w:p>
      <w:r>
        <w:rPr>
          <w:b/>
          <w:highlight w:val="yellow"/>
        </w:rPr>
        <w:t>17/11/21, 22:04 - maría lorena:</w:t>
      </w:r>
      <w:r>
        <w:rPr>
          <w:highlight w:val="yellow"/>
        </w:rPr>
        <w:t xml:space="preserve"> &lt;Media omessi&gt;</w:t>
      </w:r>
    </w:p>
    <w:p>
      <w:pPr>
        <w:pBdr>
          <w:bottom w:val="single" w:sz="6" w:space="1" w:color="auto"/>
        </w:pBdr>
      </w:pPr>
    </w:p>
    <w:p>
      <w:r>
        <w:rPr>
          <w:b/>
          <w:highlight w:val="lightGray"/>
        </w:rPr>
        <w:t>17/11/21, 22:24 - Andy Varona:</w:t>
      </w:r>
      <w:r>
        <w:rPr>
          <w:highlight w:val="lightGray"/>
        </w:rPr>
        <w:t xml:space="preserve"> &lt;Media omessi&gt;</w:t>
      </w:r>
    </w:p>
    <w:p>
      <w:pPr>
        <w:pBdr>
          <w:bottom w:val="single" w:sz="6" w:space="1" w:color="auto"/>
        </w:pBdr>
      </w:pPr>
    </w:p>
    <w:p>
      <w:r>
        <w:rPr>
          <w:b/>
          <w:highlight w:val="yellow"/>
        </w:rPr>
        <w:t>17/11/21, 22:30 - maría lorena:</w:t>
      </w:r>
      <w:r>
        <w:rPr>
          <w:highlight w:val="yellow"/>
        </w:rPr>
        <w:t xml:space="preserve"> &lt;Media omessi&gt;</w:t>
      </w:r>
    </w:p>
    <w:p>
      <w:pPr>
        <w:pBdr>
          <w:bottom w:val="single" w:sz="6" w:space="1" w:color="auto"/>
        </w:pBdr>
      </w:pPr>
    </w:p>
    <w:p>
      <w:r>
        <w:rPr>
          <w:b/>
          <w:highlight w:val="lightGray"/>
        </w:rPr>
        <w:t>17/11/21, 22:34 - Andy Varona:</w:t>
      </w:r>
      <w:r>
        <w:rPr>
          <w:highlight w:val="lightGray"/>
        </w:rPr>
        <w:t xml:space="preserve"> Si no digo que no hayas puesto la cantidad que pusiste lo que te quiero decir es que de mis comisiones me dijo la Mónica que va a descontar los 25 mil de la cancelación de ustedes</w:t>
      </w:r>
    </w:p>
    <w:p>
      <w:pPr>
        <w:pBdr>
          <w:bottom w:val="single" w:sz="6" w:space="1" w:color="auto"/>
        </w:pBdr>
      </w:pPr>
    </w:p>
    <w:p>
      <w:r>
        <w:rPr>
          <w:b/>
          <w:highlight w:val="lightGray"/>
        </w:rPr>
        <w:t>17/11/21, 22:35 - Andy Varona:</w:t>
      </w:r>
      <w:r>
        <w:rPr>
          <w:highlight w:val="lightGray"/>
        </w:rPr>
        <w:t xml:space="preserve"> Porque me mando el finiquito depa y así está</w:t>
      </w:r>
    </w:p>
    <w:p>
      <w:pPr>
        <w:pBdr>
          <w:bottom w:val="single" w:sz="6" w:space="1" w:color="auto"/>
        </w:pBdr>
      </w:pPr>
    </w:p>
    <w:p>
      <w:r>
        <w:rPr>
          <w:b/>
          <w:highlight w:val="lightGray"/>
        </w:rPr>
        <w:t>17/11/21, 22:35 - Andy Varona:</w:t>
      </w:r>
      <w:r>
        <w:rPr>
          <w:highlight w:val="lightGray"/>
        </w:rPr>
        <w:t xml:space="preserve"> Solo te estoy compartiendo lo que hable con ella porque si finalmente me pagan me vana quitar los 25 mil de ustedes</w:t>
      </w:r>
    </w:p>
    <w:p>
      <w:pPr>
        <w:pBdr>
          <w:bottom w:val="single" w:sz="6" w:space="1" w:color="auto"/>
        </w:pBdr>
      </w:pPr>
    </w:p>
    <w:p>
      <w:r>
        <w:rPr>
          <w:b/>
          <w:highlight w:val="lightGray"/>
        </w:rPr>
        <w:t>17/11/21, 22:36 - Andy Varona:</w:t>
      </w:r>
      <w:r>
        <w:rPr>
          <w:highlight w:val="lightGray"/>
        </w:rPr>
        <w:t xml:space="preserve"> &lt;Media omessi&gt;</w:t>
      </w:r>
    </w:p>
    <w:p>
      <w:pPr>
        <w:pBdr>
          <w:bottom w:val="single" w:sz="6" w:space="1" w:color="auto"/>
        </w:pBdr>
      </w:pPr>
    </w:p>
    <w:p>
      <w:r>
        <w:rPr>
          <w:b/>
          <w:highlight w:val="lightGray"/>
        </w:rPr>
        <w:t>17/11/21, 22:37 - Andy Varona:</w:t>
      </w:r>
      <w:r>
        <w:rPr>
          <w:highlight w:val="lightGray"/>
        </w:rPr>
        <w:t xml:space="preserve"> No es que hayas puesto menos sólo decirte que ella me dijo eso ayer, porque a ti te dijo que los 25 ya habían sido cobrados y no</w:t>
      </w:r>
    </w:p>
    <w:p>
      <w:pPr>
        <w:pBdr>
          <w:bottom w:val="single" w:sz="6" w:space="1" w:color="auto"/>
        </w:pBdr>
      </w:pPr>
    </w:p>
    <w:p>
      <w:r>
        <w:rPr>
          <w:b/>
          <w:highlight w:val="yellow"/>
        </w:rPr>
        <w:t>17/11/21, 22:43 - maría lorena:</w:t>
      </w:r>
      <w:r>
        <w:rPr>
          <w:highlight w:val="yellow"/>
        </w:rPr>
        <w:t xml:space="preserve"> &lt;Media omessi&gt;</w:t>
      </w:r>
    </w:p>
    <w:p>
      <w:pPr>
        <w:pBdr>
          <w:bottom w:val="single" w:sz="6" w:space="1" w:color="auto"/>
        </w:pBdr>
      </w:pPr>
    </w:p>
    <w:p>
      <w:r>
        <w:br w:type="page"/>
      </w:r>
    </w:p>
    <w:p>
      <w:pPr>
        <w:pStyle w:val="Heading1"/>
        <w:jc w:val="center"/>
      </w:pPr>
      <w:r>
        <w:t>18/11/21</w:t>
      </w:r>
    </w:p>
    <w:p>
      <w:r>
        <w:rPr>
          <w:b/>
          <w:highlight w:val="lightGray"/>
        </w:rPr>
        <w:t>18/11/21, 04:01 - Andy Varona:</w:t>
      </w:r>
      <w:r>
        <w:rPr>
          <w:highlight w:val="lightGray"/>
        </w:rPr>
        <w:t xml:space="preserve"> Si es que no tiene que ver con tú porcentaje. </w:t>
      </w:r>
      <w:r>
        <w:br/>
      </w:r>
      <w:r>
        <w:rPr>
          <w:highlight w:val="lightGray"/>
        </w:rPr>
        <w:t xml:space="preserve">Si lo de los porcentajes ya lo hicimos, ya sacamos los números. Lo que tengo no tiene que ver con eso. </w:t>
      </w:r>
      <w:r>
        <w:br/>
      </w:r>
      <w:r>
        <w:rPr>
          <w:highlight w:val="lightGray"/>
        </w:rPr>
        <w:t>Lo que  te quiero decir nada más es que a mi me van a quitar de mis comisiones.</w:t>
      </w:r>
      <w:r>
        <w:br/>
      </w:r>
      <w:r>
        <w:rPr>
          <w:highlight w:val="lightGray"/>
        </w:rPr>
        <w:t>La cancelación de la casa que tú y Maruca iban a comprar</w:t>
      </w:r>
    </w:p>
    <w:p>
      <w:pPr>
        <w:pBdr>
          <w:bottom w:val="single" w:sz="6" w:space="1" w:color="auto"/>
        </w:pBdr>
      </w:pPr>
    </w:p>
    <w:p>
      <w:r>
        <w:rPr>
          <w:b/>
          <w:highlight w:val="yellow"/>
        </w:rPr>
        <w:t>18/11/21, 04:24 - maría lorena:</w:t>
      </w:r>
      <w:r>
        <w:rPr>
          <w:highlight w:val="yellow"/>
        </w:rPr>
        <w:t xml:space="preserve"> &lt;Media omessi&gt;</w:t>
      </w:r>
    </w:p>
    <w:p>
      <w:pPr>
        <w:pBdr>
          <w:bottom w:val="single" w:sz="6" w:space="1" w:color="auto"/>
        </w:pBdr>
      </w:pPr>
    </w:p>
    <w:p>
      <w:r>
        <w:br w:type="page"/>
      </w:r>
    </w:p>
    <w:p>
      <w:pPr>
        <w:pStyle w:val="Heading1"/>
        <w:jc w:val="center"/>
      </w:pPr>
      <w:r>
        <w:t>19/11/21</w:t>
      </w:r>
    </w:p>
    <w:p>
      <w:r>
        <w:rPr>
          <w:b/>
          <w:highlight w:val="lightGray"/>
        </w:rPr>
        <w:t>19/11/21, 16:57 - Andy Varona:</w:t>
      </w:r>
      <w:r>
        <w:rPr>
          <w:highlight w:val="lightGray"/>
        </w:rPr>
        <w:t xml:space="preserve"> &lt;Media omessi&gt;</w:t>
      </w:r>
    </w:p>
    <w:p>
      <w:pPr>
        <w:pBdr>
          <w:bottom w:val="single" w:sz="6" w:space="1" w:color="auto"/>
        </w:pBdr>
      </w:pPr>
    </w:p>
    <w:p>
      <w:r>
        <w:rPr>
          <w:b/>
          <w:highlight w:val="yellow"/>
        </w:rPr>
        <w:t>19/11/21, 16:58 - maría lorena:</w:t>
      </w:r>
      <w:r>
        <w:rPr>
          <w:highlight w:val="yellow"/>
        </w:rPr>
        <w:t xml:space="preserve"> &lt;Media omessi&gt;</w:t>
      </w:r>
    </w:p>
    <w:p>
      <w:pPr>
        <w:pBdr>
          <w:bottom w:val="single" w:sz="6" w:space="1" w:color="auto"/>
        </w:pBdr>
      </w:pPr>
    </w:p>
    <w:p>
      <w:r>
        <w:rPr>
          <w:b/>
          <w:highlight w:val="lightGray"/>
        </w:rPr>
        <w:t>19/11/21, 17:01 - Andy Varona:</w:t>
      </w:r>
      <w:r>
        <w:rPr>
          <w:highlight w:val="lightGray"/>
        </w:rPr>
        <w:t xml:space="preserve"> Ok</w:t>
      </w:r>
    </w:p>
    <w:p>
      <w:pPr>
        <w:pBdr>
          <w:bottom w:val="single" w:sz="6" w:space="1" w:color="auto"/>
        </w:pBdr>
      </w:pPr>
    </w:p>
    <w:p>
      <w:r>
        <w:rPr>
          <w:b/>
          <w:highlight w:val="yellow"/>
        </w:rPr>
        <w:t>19/11/21, 17:15 - maría lorena:</w:t>
      </w:r>
      <w:r>
        <w:rPr>
          <w:highlight w:val="yellow"/>
        </w:rPr>
        <w:t xml:space="preserve"> &lt;Media omessi&gt;</w:t>
      </w:r>
    </w:p>
    <w:p>
      <w:pPr>
        <w:pBdr>
          <w:bottom w:val="single" w:sz="6" w:space="1" w:color="auto"/>
        </w:pBdr>
      </w:pPr>
    </w:p>
    <w:p>
      <w:r>
        <w:rPr>
          <w:b/>
          <w:highlight w:val="lightGray"/>
        </w:rPr>
        <w:t>19/11/21, 17:20 - Andy Varona:</w:t>
      </w:r>
      <w:r>
        <w:rPr>
          <w:highlight w:val="lightGray"/>
        </w:rPr>
        <w:t xml:space="preserve"> So ya mejor le si tu contacto</w:t>
      </w:r>
    </w:p>
    <w:p>
      <w:pPr>
        <w:pBdr>
          <w:bottom w:val="single" w:sz="6" w:space="1" w:color="auto"/>
        </w:pBdr>
      </w:pPr>
    </w:p>
    <w:p>
      <w:r>
        <w:rPr>
          <w:b/>
          <w:highlight w:val="yellow"/>
        </w:rPr>
        <w:t>19/11/21, 17:24 - maría lorena:</w:t>
      </w:r>
      <w:r>
        <w:rPr>
          <w:highlight w:val="yellow"/>
        </w:rPr>
        <w:t xml:space="preserve"> Ok gracias!</w:t>
      </w:r>
    </w:p>
    <w:p>
      <w:pPr>
        <w:pBdr>
          <w:bottom w:val="single" w:sz="6" w:space="1" w:color="auto"/>
        </w:pBdr>
      </w:pPr>
    </w:p>
    <w:p>
      <w:r>
        <w:br w:type="page"/>
      </w:r>
    </w:p>
    <w:p>
      <w:pPr>
        <w:pStyle w:val="Heading1"/>
        <w:jc w:val="center"/>
      </w:pPr>
      <w:r>
        <w:t>20/11/21</w:t>
      </w:r>
    </w:p>
    <w:p>
      <w:r>
        <w:rPr>
          <w:b/>
          <w:highlight w:val="lightGray"/>
        </w:rPr>
        <w:t>20/11/21, 02:40 - Andy Varona:</w:t>
      </w:r>
      <w:r>
        <w:rPr>
          <w:highlight w:val="lightGray"/>
        </w:rPr>
        <w:t xml:space="preserve"> Oye lore quiero ir por ropa y a lavar</w:t>
      </w:r>
    </w:p>
    <w:p>
      <w:pPr>
        <w:pBdr>
          <w:bottom w:val="single" w:sz="6" w:space="1" w:color="auto"/>
        </w:pBdr>
      </w:pPr>
    </w:p>
    <w:p>
      <w:r>
        <w:rPr>
          <w:b/>
          <w:highlight w:val="lightGray"/>
        </w:rPr>
        <w:t>20/11/21, 02:50 - Andy Varona:</w:t>
      </w:r>
      <w:r>
        <w:rPr>
          <w:highlight w:val="lightGray"/>
        </w:rPr>
        <w:t xml:space="preserve"> No quiero incomodarte, solo que no está siendo fácil estar así.</w:t>
      </w:r>
      <w:r>
        <w:br/>
      </w:r>
      <w:r>
        <w:rPr>
          <w:highlight w:val="lightGray"/>
        </w:rPr>
        <w:t>Te molesta si voy?</w:t>
      </w:r>
    </w:p>
    <w:p>
      <w:pPr>
        <w:pBdr>
          <w:bottom w:val="single" w:sz="6" w:space="1" w:color="auto"/>
        </w:pBdr>
      </w:pPr>
    </w:p>
    <w:p>
      <w:r>
        <w:rPr>
          <w:b/>
          <w:highlight w:val="yellow"/>
        </w:rPr>
        <w:t>20/11/21, 02:50 - maría lorena:</w:t>
      </w:r>
      <w:r>
        <w:rPr>
          <w:highlight w:val="yellow"/>
        </w:rPr>
        <w:t xml:space="preserve"> No, vente mañana.</w:t>
      </w:r>
    </w:p>
    <w:p>
      <w:pPr>
        <w:pBdr>
          <w:bottom w:val="single" w:sz="6" w:space="1" w:color="auto"/>
        </w:pBdr>
      </w:pPr>
    </w:p>
    <w:p>
      <w:r>
        <w:rPr>
          <w:b/>
          <w:highlight w:val="lightGray"/>
        </w:rPr>
        <w:t>20/11/21, 02:51 - Andy Varona:</w:t>
      </w:r>
      <w:r>
        <w:rPr>
          <w:highlight w:val="lightGray"/>
        </w:rPr>
        <w:t xml:space="preserve"> Ok</w:t>
      </w:r>
    </w:p>
    <w:p>
      <w:pPr>
        <w:pBdr>
          <w:bottom w:val="single" w:sz="6" w:space="1" w:color="auto"/>
        </w:pBdr>
      </w:pPr>
    </w:p>
    <w:p>
      <w:r>
        <w:rPr>
          <w:b/>
          <w:highlight w:val="yellow"/>
        </w:rPr>
        <w:t>20/11/21, 13:27 - maría lorena:</w:t>
      </w:r>
      <w:r>
        <w:rPr>
          <w:highlight w:val="yellow"/>
        </w:rPr>
        <w:t xml:space="preserve"> Oye vente en la tarde ellas se van después de comer y ya te quedas a dormir.</w:t>
      </w:r>
    </w:p>
    <w:p>
      <w:pPr>
        <w:pBdr>
          <w:bottom w:val="single" w:sz="6" w:space="1" w:color="auto"/>
        </w:pBdr>
      </w:pPr>
    </w:p>
    <w:p>
      <w:r>
        <w:rPr>
          <w:b/>
          <w:highlight w:val="lightGray"/>
        </w:rPr>
        <w:t>20/11/21, 14:06 - Andy Varona:</w:t>
      </w:r>
      <w:r>
        <w:rPr>
          <w:highlight w:val="lightGray"/>
        </w:rPr>
        <w:t xml:space="preserve"> Ok</w:t>
      </w:r>
    </w:p>
    <w:p>
      <w:pPr>
        <w:pBdr>
          <w:bottom w:val="single" w:sz="6" w:space="1" w:color="auto"/>
        </w:pBdr>
      </w:pPr>
    </w:p>
    <w:p>
      <w:r>
        <w:rPr>
          <w:b/>
          <w:highlight w:val="yellow"/>
        </w:rPr>
        <w:t>20/11/21, 19:46 - maría lorena:</w:t>
      </w:r>
      <w:r>
        <w:rPr>
          <w:highlight w:val="yellow"/>
        </w:rPr>
        <w:t xml:space="preserve"> Hola, buen día, oye cómo se llamaba el rstaurante que fuimos el primer día con las Zapiain? no el de la noche el de  medio día, antes de ese porla catedral</w:t>
      </w:r>
    </w:p>
    <w:p>
      <w:pPr>
        <w:pBdr>
          <w:bottom w:val="single" w:sz="6" w:space="1" w:color="auto"/>
        </w:pBdr>
      </w:pPr>
    </w:p>
    <w:p>
      <w:r>
        <w:rPr>
          <w:b/>
          <w:highlight w:val="lightGray"/>
        </w:rPr>
        <w:t>20/11/21, 19:57 - Andy Varona:</w:t>
      </w:r>
      <w:r>
        <w:rPr>
          <w:highlight w:val="lightGray"/>
        </w:rPr>
        <w:t xml:space="preserve"> Quince</w:t>
      </w:r>
    </w:p>
    <w:p>
      <w:pPr>
        <w:pBdr>
          <w:bottom w:val="single" w:sz="6" w:space="1" w:color="auto"/>
        </w:pBdr>
      </w:pPr>
    </w:p>
    <w:p>
      <w:r>
        <w:rPr>
          <w:b/>
          <w:highlight w:val="lightGray"/>
        </w:rPr>
        <w:t>20/11/21, 19:57 - Andy Varona:</w:t>
      </w:r>
      <w:r>
        <w:rPr>
          <w:highlight w:val="lightGray"/>
        </w:rPr>
        <w:t xml:space="preserve"> Hola</w:t>
      </w:r>
    </w:p>
    <w:p>
      <w:pPr>
        <w:pBdr>
          <w:bottom w:val="single" w:sz="6" w:space="1" w:color="auto"/>
        </w:pBdr>
      </w:pPr>
    </w:p>
    <w:p>
      <w:r>
        <w:rPr>
          <w:b/>
          <w:highlight w:val="lightGray"/>
        </w:rPr>
        <w:t>20/11/21, 19:58 - Andy Varona:</w:t>
      </w:r>
      <w:r>
        <w:rPr>
          <w:highlight w:val="lightGray"/>
        </w:rPr>
        <w:t xml:space="preserve"> El que fuimos con los españoles?</w:t>
      </w:r>
    </w:p>
    <w:p>
      <w:pPr>
        <w:pBdr>
          <w:bottom w:val="single" w:sz="6" w:space="1" w:color="auto"/>
        </w:pBdr>
      </w:pPr>
    </w:p>
    <w:p>
      <w:r>
        <w:rPr>
          <w:b/>
          <w:highlight w:val="lightGray"/>
        </w:rPr>
        <w:t>20/11/21, 19:58 - Andy Varona:</w:t>
      </w:r>
      <w:r>
        <w:rPr>
          <w:highlight w:val="lightGray"/>
        </w:rPr>
        <w:t xml:space="preserve"> O el de caballo viejo?</w:t>
      </w:r>
    </w:p>
    <w:p>
      <w:pPr>
        <w:pBdr>
          <w:bottom w:val="single" w:sz="6" w:space="1" w:color="auto"/>
        </w:pBdr>
      </w:pPr>
    </w:p>
    <w:p>
      <w:r>
        <w:rPr>
          <w:b/>
          <w:highlight w:val="yellow"/>
        </w:rPr>
        <w:t>20/11/21, 19:59 - maría lorena:</w:t>
      </w:r>
      <w:r>
        <w:rPr>
          <w:highlight w:val="yellow"/>
        </w:rPr>
        <w:t xml:space="preserve"> Caballo viejo? No me acuerdo! En donde nos tomamos las fotos con el árbol de muertos fue en Atrio?</w:t>
      </w:r>
    </w:p>
    <w:p>
      <w:pPr>
        <w:pBdr>
          <w:bottom w:val="single" w:sz="6" w:space="1" w:color="auto"/>
        </w:pBdr>
      </w:pPr>
    </w:p>
    <w:p>
      <w:r>
        <w:rPr>
          <w:b/>
          <w:highlight w:val="yellow"/>
        </w:rPr>
        <w:t>20/11/21, 20:00 - maría lorena:</w:t>
      </w:r>
      <w:r>
        <w:rPr>
          <w:highlight w:val="yellow"/>
        </w:rPr>
        <w:t xml:space="preserve"> No con mis amigos ya no me acuerdo a dónde fuimos, qué memoria! Entonces creo que fue ese, estaba en la misma calle del Atrio pero más atrás</w:t>
      </w:r>
    </w:p>
    <w:p>
      <w:pPr>
        <w:pBdr>
          <w:bottom w:val="single" w:sz="6" w:space="1" w:color="auto"/>
        </w:pBdr>
      </w:pPr>
    </w:p>
    <w:p>
      <w:r>
        <w:rPr>
          <w:b/>
          <w:highlight w:val="yellow"/>
        </w:rPr>
        <w:t>20/11/21, 20:02 - maría lorena:</w:t>
      </w:r>
      <w:r>
        <w:rPr>
          <w:highlight w:val="yellow"/>
        </w:rPr>
        <w:t xml:space="preserve"> Que nos ponían mucho gel y tenían muchas medidad anti covid, sí creo que fuimos con Jose maria y marta</w:t>
      </w:r>
    </w:p>
    <w:p>
      <w:pPr>
        <w:pBdr>
          <w:bottom w:val="single" w:sz="6" w:space="1" w:color="auto"/>
        </w:pBdr>
      </w:pPr>
    </w:p>
    <w:p>
      <w:r>
        <w:rPr>
          <w:b/>
          <w:highlight w:val="lightGray"/>
        </w:rPr>
        <w:t>20/11/21, 20:06 - Andy Varona:</w:t>
      </w:r>
      <w:r>
        <w:rPr>
          <w:highlight w:val="lightGray"/>
        </w:rPr>
        <w:t xml:space="preserve"> Vayan al mamá mia campestre</w:t>
      </w:r>
    </w:p>
    <w:p>
      <w:pPr>
        <w:pBdr>
          <w:bottom w:val="single" w:sz="6" w:space="1" w:color="auto"/>
        </w:pBdr>
      </w:pPr>
    </w:p>
    <w:p>
      <w:r>
        <w:rPr>
          <w:b/>
          <w:highlight w:val="lightGray"/>
        </w:rPr>
        <w:t>20/11/21, 20:06 - Andy Varona:</w:t>
      </w:r>
      <w:r>
        <w:rPr>
          <w:highlight w:val="lightGray"/>
        </w:rPr>
        <w:t xml:space="preserve"> Eata a un lado y está mucho más lindo</w:t>
      </w:r>
    </w:p>
    <w:p>
      <w:pPr>
        <w:pBdr>
          <w:bottom w:val="single" w:sz="6" w:space="1" w:color="auto"/>
        </w:pBdr>
      </w:pPr>
    </w:p>
    <w:p>
      <w:r>
        <w:rPr>
          <w:b/>
          <w:highlight w:val="lightGray"/>
        </w:rPr>
        <w:t>20/11/21, 20:06 - Andy Varona:</w:t>
      </w:r>
      <w:r>
        <w:rPr>
          <w:highlight w:val="lightGray"/>
        </w:rPr>
        <w:t xml:space="preserve"> Mucho</w:t>
      </w:r>
    </w:p>
    <w:p>
      <w:pPr>
        <w:pBdr>
          <w:bottom w:val="single" w:sz="6" w:space="1" w:color="auto"/>
        </w:pBdr>
      </w:pPr>
    </w:p>
    <w:p>
      <w:r>
        <w:rPr>
          <w:b/>
          <w:highlight w:val="lightGray"/>
        </w:rPr>
        <w:t>20/11/21, 20:07 - Andy Varona:</w:t>
      </w:r>
      <w:r>
        <w:rPr>
          <w:highlight w:val="lightGray"/>
        </w:rPr>
        <w:t xml:space="preserve"> Ese es el quince</w:t>
      </w:r>
    </w:p>
    <w:p>
      <w:pPr>
        <w:pBdr>
          <w:bottom w:val="single" w:sz="6" w:space="1" w:color="auto"/>
        </w:pBdr>
      </w:pPr>
    </w:p>
    <w:p>
      <w:r>
        <w:rPr>
          <w:b/>
          <w:highlight w:val="lightGray"/>
        </w:rPr>
        <w:t>20/11/21, 20:07 - Andy Varona:</w:t>
      </w:r>
      <w:r>
        <w:rPr>
          <w:highlight w:val="lightGray"/>
        </w:rPr>
        <w:t xml:space="preserve"> Esas fotos fueron en el atrio</w:t>
      </w:r>
    </w:p>
    <w:p>
      <w:pPr>
        <w:pBdr>
          <w:bottom w:val="single" w:sz="6" w:space="1" w:color="auto"/>
        </w:pBdr>
      </w:pPr>
    </w:p>
    <w:p>
      <w:r>
        <w:rPr>
          <w:b/>
          <w:highlight w:val="yellow"/>
        </w:rPr>
        <w:t>20/11/21, 20:08 - maría lorena:</w:t>
      </w:r>
      <w:r>
        <w:rPr>
          <w:highlight w:val="yellow"/>
        </w:rPr>
        <w:t xml:space="preserve"> Ah, ok, pero es italiano, y andamos dando vuelta por acá en el centro. Pues veo. Gracias.</w:t>
      </w:r>
    </w:p>
    <w:p>
      <w:pPr>
        <w:pBdr>
          <w:bottom w:val="single" w:sz="6" w:space="1" w:color="auto"/>
        </w:pBdr>
      </w:pPr>
    </w:p>
    <w:p>
      <w:r>
        <w:rPr>
          <w:b/>
          <w:highlight w:val="yellow"/>
        </w:rPr>
        <w:t>20/11/21, 20:36 - maría lorena:</w:t>
      </w:r>
      <w:r>
        <w:rPr>
          <w:highlight w:val="yellow"/>
        </w:rPr>
        <w:t xml:space="preserve"> Oye, a qué hora llegarías a san Miguel?</w:t>
      </w:r>
    </w:p>
    <w:p>
      <w:pPr>
        <w:pBdr>
          <w:bottom w:val="single" w:sz="6" w:space="1" w:color="auto"/>
        </w:pBdr>
      </w:pPr>
    </w:p>
    <w:p>
      <w:r>
        <w:rPr>
          <w:b/>
          <w:highlight w:val="lightGray"/>
        </w:rPr>
        <w:t>20/11/21, 21:16 - Andy Varona:</w:t>
      </w:r>
      <w:r>
        <w:rPr>
          <w:highlight w:val="lightGray"/>
        </w:rPr>
        <w:t xml:space="preserve"> Questo messaggio è stato eliminato</w:t>
      </w:r>
    </w:p>
    <w:p>
      <w:pPr>
        <w:pBdr>
          <w:bottom w:val="single" w:sz="6" w:space="1" w:color="auto"/>
        </w:pBdr>
      </w:pPr>
    </w:p>
    <w:p>
      <w:r>
        <w:rPr>
          <w:b/>
          <w:highlight w:val="lightGray"/>
        </w:rPr>
        <w:t>20/11/21, 21:17 - Andy Varona:</w:t>
      </w:r>
      <w:r>
        <w:rPr>
          <w:highlight w:val="lightGray"/>
        </w:rPr>
        <w:t xml:space="preserve"> Apenas vamos de regreso a Guanajuato con mi papá en lo que llego y recojo las cosas, como a las 5 por? Quieres más tarde?</w:t>
      </w:r>
    </w:p>
    <w:p>
      <w:pPr>
        <w:pBdr>
          <w:bottom w:val="single" w:sz="6" w:space="1" w:color="auto"/>
        </w:pBdr>
      </w:pPr>
    </w:p>
    <w:p>
      <w:r>
        <w:rPr>
          <w:b/>
          <w:highlight w:val="yellow"/>
        </w:rPr>
        <w:t>20/11/21, 21:19 - maría lorena:</w:t>
      </w:r>
      <w:r>
        <w:rPr>
          <w:highlight w:val="yellow"/>
        </w:rPr>
        <w:t xml:space="preserve"> No, quería ver si comíamos juntas. Desayunamos tarde y se van en un ratito más, pero igual vemos después.</w:t>
      </w:r>
    </w:p>
    <w:p>
      <w:pPr>
        <w:pBdr>
          <w:bottom w:val="single" w:sz="6" w:space="1" w:color="auto"/>
        </w:pBdr>
      </w:pPr>
    </w:p>
    <w:p>
      <w:r>
        <w:rPr>
          <w:b/>
          <w:highlight w:val="lightGray"/>
        </w:rPr>
        <w:t>20/11/21, 21:21 - Andy Varona:</w:t>
      </w:r>
      <w:r>
        <w:rPr>
          <w:highlight w:val="lightGray"/>
        </w:rPr>
        <w:t xml:space="preserve"> Ahh si te aviso entonces cuando salga</w:t>
      </w:r>
    </w:p>
    <w:p>
      <w:pPr>
        <w:pBdr>
          <w:bottom w:val="single" w:sz="6" w:space="1" w:color="auto"/>
        </w:pBdr>
      </w:pPr>
    </w:p>
    <w:p>
      <w:r>
        <w:rPr>
          <w:b/>
          <w:highlight w:val="yellow"/>
        </w:rPr>
        <w:t>20/11/21, 21:24 - maría lorena:</w:t>
      </w:r>
      <w:r>
        <w:rPr>
          <w:highlight w:val="yellow"/>
        </w:rPr>
        <w:t xml:space="preserve"> Si, sin prisas ya vemos luego</w:t>
      </w:r>
    </w:p>
    <w:p>
      <w:pPr>
        <w:pBdr>
          <w:bottom w:val="single" w:sz="6" w:space="1" w:color="auto"/>
        </w:pBdr>
      </w:pPr>
    </w:p>
    <w:p>
      <w:r>
        <w:rPr>
          <w:b/>
          <w:highlight w:val="yellow"/>
        </w:rPr>
        <w:t>20/11/21, 21:24 - maría lorena:</w:t>
      </w:r>
      <w:r>
        <w:rPr>
          <w:highlight w:val="yellow"/>
        </w:rPr>
        <w:t xml:space="preserve"> Si no tienes planes ya, so no por aquí me quedo otro rato en el centro</w:t>
      </w:r>
    </w:p>
    <w:p>
      <w:pPr>
        <w:pBdr>
          <w:bottom w:val="single" w:sz="6" w:space="1" w:color="auto"/>
        </w:pBdr>
      </w:pPr>
    </w:p>
    <w:p>
      <w:r>
        <w:rPr>
          <w:b/>
          <w:highlight w:val="lightGray"/>
        </w:rPr>
        <w:t>20/11/21, 21:30 - Andy Varona:</w:t>
      </w:r>
      <w:r>
        <w:rPr>
          <w:highlight w:val="lightGray"/>
        </w:rPr>
        <w:t xml:space="preserve"> Si comamos.</w:t>
      </w:r>
      <w:r>
        <w:br/>
      </w:r>
      <w:r>
        <w:rPr>
          <w:highlight w:val="lightGray"/>
        </w:rPr>
        <w:t>Alejandro va a llevar a su hijo y sus amigos e igual me dijo que nos invitaba a ti y a mi a cenar</w:t>
      </w:r>
    </w:p>
    <w:p>
      <w:pPr>
        <w:pBdr>
          <w:bottom w:val="single" w:sz="6" w:space="1" w:color="auto"/>
        </w:pBdr>
      </w:pPr>
    </w:p>
    <w:p>
      <w:r>
        <w:rPr>
          <w:b/>
          <w:highlight w:val="yellow"/>
        </w:rPr>
        <w:t>20/11/21, 21:32 - maría lorena:</w:t>
      </w:r>
      <w:r>
        <w:rPr>
          <w:highlight w:val="yellow"/>
        </w:rPr>
        <w:t xml:space="preserve"> Ok. vemos ya que llegues. Estoy preparando lo del lunes y voy super retrasada, pero igual un rato.</w:t>
      </w:r>
    </w:p>
    <w:p>
      <w:pPr>
        <w:pBdr>
          <w:bottom w:val="single" w:sz="6" w:space="1" w:color="auto"/>
        </w:pBdr>
      </w:pPr>
    </w:p>
    <w:p>
      <w:r>
        <w:rPr>
          <w:b/>
          <w:highlight w:val="lightGray"/>
        </w:rPr>
        <w:t>20/11/21, 21:44 - Andy Varona:</w:t>
      </w:r>
      <w:r>
        <w:rPr>
          <w:highlight w:val="lightGray"/>
        </w:rPr>
        <w:t xml:space="preserve"> Oki</w:t>
      </w:r>
    </w:p>
    <w:p>
      <w:pPr>
        <w:pBdr>
          <w:bottom w:val="single" w:sz="6" w:space="1" w:color="auto"/>
        </w:pBdr>
      </w:pPr>
    </w:p>
    <w:p>
      <w:r>
        <w:rPr>
          <w:b/>
          <w:highlight w:val="lightGray"/>
        </w:rPr>
        <w:t>20/11/21, 21:44 - Andy Varona:</w:t>
      </w:r>
      <w:r>
        <w:rPr>
          <w:highlight w:val="lightGray"/>
        </w:rPr>
        <w:t xml:space="preserve"> Mañana si vamos y venimos verdad?</w:t>
      </w:r>
    </w:p>
    <w:p>
      <w:pPr>
        <w:pBdr>
          <w:bottom w:val="single" w:sz="6" w:space="1" w:color="auto"/>
        </w:pBdr>
      </w:pPr>
    </w:p>
    <w:p>
      <w:r>
        <w:rPr>
          <w:b/>
          <w:highlight w:val="yellow"/>
        </w:rPr>
        <w:t>20/11/21, 21:47 - maría lorena:</w:t>
      </w:r>
      <w:r>
        <w:rPr>
          <w:highlight w:val="yellow"/>
        </w:rPr>
        <w:t xml:space="preserve"> Sí, yo tengo que estar aquí el lunes.</w:t>
      </w:r>
    </w:p>
    <w:p>
      <w:pPr>
        <w:pBdr>
          <w:bottom w:val="single" w:sz="6" w:space="1" w:color="auto"/>
        </w:pBdr>
      </w:pPr>
    </w:p>
    <w:p>
      <w:r>
        <w:rPr>
          <w:b/>
          <w:highlight w:val="lightGray"/>
        </w:rPr>
        <w:t>20/11/21, 22:03 - Andy Varona:</w:t>
      </w:r>
      <w:r>
        <w:rPr>
          <w:highlight w:val="lightGray"/>
        </w:rPr>
        <w:t xml:space="preserve"> Ok</w:t>
      </w:r>
    </w:p>
    <w:p>
      <w:pPr>
        <w:pBdr>
          <w:bottom w:val="single" w:sz="6" w:space="1" w:color="auto"/>
        </w:pBdr>
      </w:pPr>
    </w:p>
    <w:p>
      <w:r>
        <w:rPr>
          <w:b/>
          <w:highlight w:val="lightGray"/>
        </w:rPr>
        <w:t>20/11/21, 23:19 - Andy Varona:</w:t>
      </w:r>
      <w:r>
        <w:rPr>
          <w:highlight w:val="lightGray"/>
        </w:rPr>
        <w:t xml:space="preserve"> Quieres salir o quieres que pida una pizza?</w:t>
      </w:r>
    </w:p>
    <w:p>
      <w:pPr>
        <w:pBdr>
          <w:bottom w:val="single" w:sz="6" w:space="1" w:color="auto"/>
        </w:pBdr>
      </w:pPr>
    </w:p>
    <w:p>
      <w:r>
        <w:rPr>
          <w:b/>
          <w:highlight w:val="yellow"/>
        </w:rPr>
        <w:t>20/11/21, 23:34 - maría lorena:</w:t>
      </w:r>
      <w:r>
        <w:rPr>
          <w:highlight w:val="yellow"/>
        </w:rPr>
        <w:t xml:space="preserve"> No voy con Gustavo a las 7 / 7:30</w:t>
      </w:r>
    </w:p>
    <w:p>
      <w:pPr>
        <w:pBdr>
          <w:bottom w:val="single" w:sz="6" w:space="1" w:color="auto"/>
        </w:pBdr>
      </w:pPr>
    </w:p>
    <w:p>
      <w:r>
        <w:rPr>
          <w:b/>
          <w:highlight w:val="lightGray"/>
        </w:rPr>
        <w:t>20/11/21, 23:40 - Andy Varona:</w:t>
      </w:r>
      <w:r>
        <w:rPr>
          <w:highlight w:val="lightGray"/>
        </w:rPr>
        <w:t xml:space="preserve"> No quieres comer?</w:t>
      </w:r>
    </w:p>
    <w:p>
      <w:pPr>
        <w:pBdr>
          <w:bottom w:val="single" w:sz="6" w:space="1" w:color="auto"/>
        </w:pBdr>
      </w:pPr>
    </w:p>
    <w:p>
      <w:r>
        <w:rPr>
          <w:b/>
          <w:highlight w:val="lightGray"/>
        </w:rPr>
        <w:t>20/11/21, 23:40 - Andy Varona:</w:t>
      </w:r>
      <w:r>
        <w:rPr>
          <w:highlight w:val="lightGray"/>
        </w:rPr>
        <w:t xml:space="preserve"> No quieres pizza?</w:t>
      </w:r>
    </w:p>
    <w:p>
      <w:pPr>
        <w:pBdr>
          <w:bottom w:val="single" w:sz="6" w:space="1" w:color="auto"/>
        </w:pBdr>
      </w:pPr>
    </w:p>
    <w:p>
      <w:r>
        <w:rPr>
          <w:b/>
          <w:highlight w:val="lightGray"/>
        </w:rPr>
        <w:t>20/11/21, 23:41 - Andy Varona:</w:t>
      </w:r>
      <w:r>
        <w:rPr>
          <w:highlight w:val="lightGray"/>
        </w:rPr>
        <w:t xml:space="preserve"> No quieres salir?</w:t>
      </w:r>
    </w:p>
    <w:p>
      <w:pPr>
        <w:pBdr>
          <w:bottom w:val="single" w:sz="6" w:space="1" w:color="auto"/>
        </w:pBdr>
      </w:pPr>
    </w:p>
    <w:p>
      <w:r>
        <w:rPr>
          <w:b/>
          <w:highlight w:val="lightGray"/>
        </w:rPr>
        <w:t>20/11/21, 23:43 - Andy Varona:</w:t>
      </w:r>
      <w:r>
        <w:rPr>
          <w:highlight w:val="lightGray"/>
        </w:rPr>
        <w:t xml:space="preserve"> Ya voy al depto pues</w:t>
      </w:r>
    </w:p>
    <w:p>
      <w:pPr>
        <w:pBdr>
          <w:bottom w:val="single" w:sz="6" w:space="1" w:color="auto"/>
        </w:pBdr>
      </w:pPr>
    </w:p>
    <w:p>
      <w:r>
        <w:rPr>
          <w:b/>
          <w:highlight w:val="lightGray"/>
        </w:rPr>
        <w:t>20/11/21, 23:44 - Andy Varona:</w:t>
      </w:r>
      <w:r>
        <w:rPr>
          <w:highlight w:val="lightGray"/>
        </w:rPr>
        <w:t xml:space="preserve"> Pensé que si comíamos tú y yo</w:t>
      </w:r>
    </w:p>
    <w:p>
      <w:pPr>
        <w:pBdr>
          <w:bottom w:val="single" w:sz="6" w:space="1" w:color="auto"/>
        </w:pBdr>
      </w:pPr>
    </w:p>
    <w:p>
      <w:r>
        <w:rPr>
          <w:b/>
          <w:highlight w:val="yellow"/>
        </w:rPr>
        <w:t>20/11/21, 23:45 - maría lorena:</w:t>
      </w:r>
      <w:r>
        <w:rPr>
          <w:highlight w:val="yellow"/>
        </w:rPr>
        <w:t xml:space="preserve"> Pues Gustavo me habló que me recibe 7 o 7:30 y como me dijiste que salias con Alex pues ya me quedé a comer por acá</w:t>
      </w:r>
    </w:p>
    <w:p>
      <w:pPr>
        <w:pBdr>
          <w:bottom w:val="single" w:sz="6" w:space="1" w:color="auto"/>
        </w:pBdr>
      </w:pPr>
    </w:p>
    <w:p>
      <w:r>
        <w:rPr>
          <w:b/>
          <w:highlight w:val="yellow"/>
        </w:rPr>
        <w:t>20/11/21, 23:45 - maría lorena:</w:t>
      </w:r>
      <w:r>
        <w:rPr>
          <w:highlight w:val="yellow"/>
        </w:rPr>
        <w:t xml:space="preserve"> &lt;Media omessi&gt;</w:t>
      </w:r>
    </w:p>
    <w:p>
      <w:pPr>
        <w:pBdr>
          <w:bottom w:val="single" w:sz="6" w:space="1" w:color="auto"/>
        </w:pBdr>
      </w:pPr>
    </w:p>
    <w:p>
      <w:r>
        <w:rPr>
          <w:b/>
          <w:highlight w:val="lightGray"/>
        </w:rPr>
        <w:t>20/11/21, 23:46 - Andy Varona:</w:t>
      </w:r>
      <w:r>
        <w:rPr>
          <w:highlight w:val="lightGray"/>
        </w:rPr>
        <w:t xml:space="preserve"> No pues te dije que llegaba a las 5 para comer juntas y que e llegaba después</w:t>
      </w:r>
    </w:p>
    <w:p>
      <w:pPr>
        <w:pBdr>
          <w:bottom w:val="single" w:sz="6" w:space="1" w:color="auto"/>
        </w:pBdr>
      </w:pPr>
    </w:p>
    <w:p>
      <w:r>
        <w:rPr>
          <w:b/>
          <w:highlight w:val="lightGray"/>
        </w:rPr>
        <w:t>20/11/21, 23:46 - Andy Varona:</w:t>
      </w:r>
      <w:r>
        <w:rPr>
          <w:highlight w:val="lightGray"/>
        </w:rPr>
        <w:t xml:space="preserve"> Ya no me quede a comer con mi papa</w:t>
      </w:r>
    </w:p>
    <w:p>
      <w:pPr>
        <w:pBdr>
          <w:bottom w:val="single" w:sz="6" w:space="1" w:color="auto"/>
        </w:pBdr>
      </w:pPr>
    </w:p>
    <w:p>
      <w:r>
        <w:rPr>
          <w:b/>
          <w:highlight w:val="lightGray"/>
        </w:rPr>
        <w:t>20/11/21, 23:46 - Andy Varona:</w:t>
      </w:r>
      <w:r>
        <w:rPr>
          <w:highlight w:val="lightGray"/>
        </w:rPr>
        <w:t xml:space="preserve"> Bueno ni modo ahorita como algo</w:t>
      </w:r>
    </w:p>
    <w:p>
      <w:pPr>
        <w:pBdr>
          <w:bottom w:val="single" w:sz="6" w:space="1" w:color="auto"/>
        </w:pBdr>
      </w:pPr>
    </w:p>
    <w:p>
      <w:r>
        <w:rPr>
          <w:b/>
          <w:highlight w:val="yellow"/>
        </w:rPr>
        <w:t>20/11/21, 23:48 - maría lorena:</w:t>
      </w:r>
      <w:r>
        <w:rPr>
          <w:highlight w:val="yellow"/>
        </w:rPr>
        <w:t xml:space="preserve"> Ah pues no entendí, si quieres vente</w:t>
      </w:r>
    </w:p>
    <w:p>
      <w:pPr>
        <w:pBdr>
          <w:bottom w:val="single" w:sz="6" w:space="1" w:color="auto"/>
        </w:pBdr>
      </w:pPr>
    </w:p>
    <w:p>
      <w:r>
        <w:rPr>
          <w:b/>
          <w:highlight w:val="yellow"/>
        </w:rPr>
        <w:t>20/11/21, 23:48 - maría lorena:</w:t>
      </w:r>
      <w:r>
        <w:rPr>
          <w:highlight w:val="yellow"/>
        </w:rPr>
        <w:t xml:space="preserve"> posizione: https://maps.google.com/?q=20.9164732,-100.7452325</w:t>
      </w:r>
    </w:p>
    <w:p>
      <w:pPr>
        <w:pBdr>
          <w:bottom w:val="single" w:sz="6" w:space="1" w:color="auto"/>
        </w:pBdr>
      </w:pPr>
    </w:p>
    <w:p>
      <w:r>
        <w:rPr>
          <w:b/>
          <w:highlight w:val="yellow"/>
        </w:rPr>
        <w:t>20/11/21, 23:48 - maría lorena:</w:t>
      </w:r>
      <w:r>
        <w:rPr>
          <w:highlight w:val="yellow"/>
        </w:rPr>
        <w:t xml:space="preserve"> No entendí pensé que salias a cenar con el y que llegabas a las 5</w:t>
      </w:r>
    </w:p>
    <w:p>
      <w:pPr>
        <w:pBdr>
          <w:bottom w:val="single" w:sz="6" w:space="1" w:color="auto"/>
        </w:pBdr>
      </w:pPr>
    </w:p>
    <w:p>
      <w:r>
        <w:rPr>
          <w:b/>
          <w:highlight w:val="lightGray"/>
        </w:rPr>
        <w:t>20/11/21, 23:48 - Andy Varona:</w:t>
      </w:r>
      <w:r>
        <w:rPr>
          <w:highlight w:val="lightGray"/>
        </w:rPr>
        <w:t xml:space="preserve"> Nop</w:t>
      </w:r>
    </w:p>
    <w:p>
      <w:pPr>
        <w:pBdr>
          <w:bottom w:val="single" w:sz="6" w:space="1" w:color="auto"/>
        </w:pBdr>
      </w:pPr>
    </w:p>
    <w:p>
      <w:r>
        <w:rPr>
          <w:b/>
          <w:highlight w:val="yellow"/>
        </w:rPr>
        <w:t>20/11/21, 23:49 - maría lorena:</w:t>
      </w:r>
      <w:r>
        <w:rPr>
          <w:highlight w:val="yellow"/>
        </w:rPr>
        <w:t xml:space="preserve"> Esta muy rico, vente</w:t>
      </w:r>
    </w:p>
    <w:p>
      <w:pPr>
        <w:pBdr>
          <w:bottom w:val="single" w:sz="6" w:space="1" w:color="auto"/>
        </w:pBdr>
      </w:pPr>
    </w:p>
    <w:p>
      <w:r>
        <w:rPr>
          <w:b/>
          <w:highlight w:val="yellow"/>
        </w:rPr>
        <w:t>20/11/21, 23:49 - maría lorena:</w:t>
      </w:r>
      <w:r>
        <w:rPr>
          <w:highlight w:val="yellow"/>
        </w:rPr>
        <w:t xml:space="preserve"> Acabo de empezar</w:t>
      </w:r>
    </w:p>
    <w:p>
      <w:pPr>
        <w:pBdr>
          <w:bottom w:val="single" w:sz="6" w:space="1" w:color="auto"/>
        </w:pBdr>
      </w:pPr>
    </w:p>
    <w:p>
      <w:r>
        <w:rPr>
          <w:b/>
          <w:highlight w:val="yellow"/>
        </w:rPr>
        <w:t>20/11/21, 23:49 - maría lorena:</w:t>
      </w:r>
      <w:r>
        <w:rPr>
          <w:highlight w:val="yellow"/>
        </w:rPr>
        <w:t xml:space="preserve"> Te espero</w:t>
      </w:r>
    </w:p>
    <w:p>
      <w:pPr>
        <w:pBdr>
          <w:bottom w:val="single" w:sz="6" w:space="1" w:color="auto"/>
        </w:pBdr>
      </w:pPr>
    </w:p>
    <w:p>
      <w:r>
        <w:rPr>
          <w:b/>
          <w:highlight w:val="lightGray"/>
        </w:rPr>
        <w:t>20/11/21, 23:49 - Andy Varona:</w:t>
      </w:r>
      <w:r>
        <w:rPr>
          <w:highlight w:val="lightGray"/>
        </w:rPr>
        <w:t xml:space="preserve"> &lt;Media omessi&gt;</w:t>
      </w:r>
    </w:p>
    <w:p>
      <w:pPr>
        <w:pBdr>
          <w:bottom w:val="single" w:sz="6" w:space="1" w:color="auto"/>
        </w:pBdr>
      </w:pPr>
    </w:p>
    <w:p>
      <w:r>
        <w:rPr>
          <w:b/>
          <w:highlight w:val="lightGray"/>
        </w:rPr>
        <w:t>20/11/21, 23:49 - Andy Varona:</w:t>
      </w:r>
      <w:r>
        <w:rPr>
          <w:highlight w:val="lightGray"/>
        </w:rPr>
        <w:t xml:space="preserve"> &lt;Media omessi&gt;</w:t>
      </w:r>
    </w:p>
    <w:p>
      <w:pPr>
        <w:pBdr>
          <w:bottom w:val="single" w:sz="6" w:space="1" w:color="auto"/>
        </w:pBdr>
      </w:pPr>
    </w:p>
    <w:p>
      <w:r>
        <w:rPr>
          <w:b/>
          <w:highlight w:val="yellow"/>
        </w:rPr>
        <w:t>20/11/21, 23:50 - maría lorena:</w:t>
      </w:r>
      <w:r>
        <w:rPr>
          <w:highlight w:val="yellow"/>
        </w:rPr>
        <w:t xml:space="preserve"> Yo como una vez al día, si como a las 4/5 ya no ceno, jajaja</w:t>
      </w:r>
    </w:p>
    <w:p>
      <w:pPr>
        <w:pBdr>
          <w:bottom w:val="single" w:sz="6" w:space="1" w:color="auto"/>
        </w:pBdr>
      </w:pPr>
    </w:p>
    <w:p>
      <w:r>
        <w:rPr>
          <w:b/>
          <w:highlight w:val="yellow"/>
        </w:rPr>
        <w:t>20/11/21, 23:50 - maría lorena:</w:t>
      </w:r>
      <w:r>
        <w:rPr>
          <w:highlight w:val="yellow"/>
        </w:rPr>
        <w:t xml:space="preserve"> Vente</w:t>
      </w:r>
    </w:p>
    <w:p>
      <w:pPr>
        <w:pBdr>
          <w:bottom w:val="single" w:sz="6" w:space="1" w:color="auto"/>
        </w:pBdr>
      </w:pPr>
    </w:p>
    <w:p>
      <w:r>
        <w:rPr>
          <w:b/>
          <w:highlight w:val="lightGray"/>
        </w:rPr>
        <w:t>20/11/21, 23:51 - Andy Varona:</w:t>
      </w:r>
      <w:r>
        <w:rPr>
          <w:highlight w:val="lightGray"/>
        </w:rPr>
        <w:t xml:space="preserve"> Jaja ok</w:t>
      </w:r>
    </w:p>
    <w:p>
      <w:pPr>
        <w:pBdr>
          <w:bottom w:val="single" w:sz="6" w:space="1" w:color="auto"/>
        </w:pBdr>
      </w:pPr>
    </w:p>
    <w:p>
      <w:r>
        <w:rPr>
          <w:b/>
          <w:highlight w:val="lightGray"/>
        </w:rPr>
        <w:t>20/11/21, 23:51 - Andy Varona:</w:t>
      </w:r>
      <w:r>
        <w:rPr>
          <w:highlight w:val="lightGray"/>
        </w:rPr>
        <w:t xml:space="preserve"> Te aviso cuando termine y ya te caigo</w:t>
      </w:r>
    </w:p>
    <w:p>
      <w:pPr>
        <w:pBdr>
          <w:bottom w:val="single" w:sz="6" w:space="1" w:color="auto"/>
        </w:pBdr>
      </w:pPr>
    </w:p>
    <w:p>
      <w:r>
        <w:rPr>
          <w:b/>
          <w:highlight w:val="yellow"/>
        </w:rPr>
        <w:t>20/11/21, 23:51 - maría lorena:</w:t>
      </w:r>
      <w:r>
        <w:rPr>
          <w:highlight w:val="yellow"/>
        </w:rPr>
        <w:t xml:space="preserve"> Uy, ok corre</w:t>
      </w:r>
    </w:p>
    <w:p>
      <w:pPr>
        <w:pBdr>
          <w:bottom w:val="single" w:sz="6" w:space="1" w:color="auto"/>
        </w:pBdr>
      </w:pPr>
    </w:p>
    <w:p>
      <w:r>
        <w:rPr>
          <w:b/>
          <w:highlight w:val="lightGray"/>
        </w:rPr>
        <w:t>20/11/21, 23:52 - Andy Varona:</w:t>
      </w:r>
      <w:r>
        <w:rPr>
          <w:highlight w:val="lightGray"/>
        </w:rPr>
        <w:t xml:space="preserve"> Si, si terminas no te apures</w:t>
      </w:r>
    </w:p>
    <w:p>
      <w:pPr>
        <w:pBdr>
          <w:bottom w:val="single" w:sz="6" w:space="1" w:color="auto"/>
        </w:pBdr>
      </w:pPr>
    </w:p>
    <w:p>
      <w:r>
        <w:rPr>
          <w:b/>
          <w:highlight w:val="lightGray"/>
        </w:rPr>
        <w:t>20/11/21, 23:52 - Andy Varona:</w:t>
      </w:r>
      <w:r>
        <w:rPr>
          <w:highlight w:val="lightGray"/>
        </w:rPr>
        <w:t xml:space="preserve"> Luego como</w:t>
      </w:r>
    </w:p>
    <w:p>
      <w:pPr>
        <w:pBdr>
          <w:bottom w:val="single" w:sz="6" w:space="1" w:color="auto"/>
        </w:pBdr>
      </w:pPr>
    </w:p>
    <w:p>
      <w:r>
        <w:rPr>
          <w:b/>
          <w:highlight w:val="yellow"/>
        </w:rPr>
        <w:t>20/11/21, 23:52 - maría lorena:</w:t>
      </w:r>
      <w:r>
        <w:rPr>
          <w:highlight w:val="yellow"/>
        </w:rPr>
        <w:t xml:space="preserve"> Deje una ropa en la secadora pero ya no alcance a. Ponerla</w:t>
      </w:r>
    </w:p>
    <w:p>
      <w:pPr>
        <w:pBdr>
          <w:bottom w:val="single" w:sz="6" w:space="1" w:color="auto"/>
        </w:pBdr>
      </w:pPr>
    </w:p>
    <w:p>
      <w:r>
        <w:rPr>
          <w:b/>
          <w:highlight w:val="lightGray"/>
        </w:rPr>
        <w:t>20/11/21, 23:52 - Andy Varona:</w:t>
      </w:r>
      <w:r>
        <w:rPr>
          <w:highlight w:val="lightGray"/>
        </w:rPr>
        <w:t xml:space="preserve"> Es que si me tengo que bañar</w:t>
      </w:r>
    </w:p>
    <w:p>
      <w:pPr>
        <w:pBdr>
          <w:bottom w:val="single" w:sz="6" w:space="1" w:color="auto"/>
        </w:pBdr>
      </w:pPr>
    </w:p>
    <w:p>
      <w:r>
        <w:rPr>
          <w:b/>
          <w:highlight w:val="lightGray"/>
        </w:rPr>
        <w:t>20/11/21, 23:52 - Andy Varona:</w:t>
      </w:r>
      <w:r>
        <w:rPr>
          <w:highlight w:val="lightGray"/>
        </w:rPr>
        <w:t xml:space="preserve"> Ok</w:t>
      </w:r>
    </w:p>
    <w:p>
      <w:pPr>
        <w:pBdr>
          <w:bottom w:val="single" w:sz="6" w:space="1" w:color="auto"/>
        </w:pBdr>
      </w:pPr>
    </w:p>
    <w:p>
      <w:r>
        <w:rPr>
          <w:b/>
          <w:highlight w:val="yellow"/>
        </w:rPr>
        <w:t>20/11/21, 23:52 - maría lorena:</w:t>
      </w:r>
      <w:r>
        <w:rPr>
          <w:highlight w:val="yellow"/>
        </w:rPr>
        <w:t xml:space="preserve"> &lt;Media omessi&gt;</w:t>
      </w:r>
    </w:p>
    <w:p>
      <w:pPr>
        <w:pBdr>
          <w:bottom w:val="single" w:sz="6" w:space="1" w:color="auto"/>
        </w:pBdr>
      </w:pPr>
    </w:p>
    <w:p>
      <w:r>
        <w:rPr>
          <w:b/>
          <w:highlight w:val="lightGray"/>
        </w:rPr>
        <w:t>20/11/21, 23:55 - Andy Varona:</w:t>
      </w:r>
      <w:r>
        <w:rPr>
          <w:highlight w:val="lightGray"/>
        </w:rPr>
        <w:t xml:space="preserve"> &lt;Media omessi&gt;</w:t>
      </w:r>
    </w:p>
    <w:p>
      <w:pPr>
        <w:pBdr>
          <w:bottom w:val="single" w:sz="6" w:space="1" w:color="auto"/>
        </w:pBdr>
      </w:pPr>
    </w:p>
    <w:p>
      <w:r>
        <w:rPr>
          <w:b/>
          <w:highlight w:val="yellow"/>
        </w:rPr>
        <w:t>20/11/21, 23:55 - maría lorena:</w:t>
      </w:r>
      <w:r>
        <w:rPr>
          <w:highlight w:val="yellow"/>
        </w:rPr>
        <w:t xml:space="preserve"> &lt;Media omessi&gt;</w:t>
      </w:r>
    </w:p>
    <w:p>
      <w:pPr>
        <w:pBdr>
          <w:bottom w:val="single" w:sz="6" w:space="1" w:color="auto"/>
        </w:pBdr>
      </w:pPr>
    </w:p>
    <w:p>
      <w:r>
        <w:br w:type="page"/>
      </w:r>
    </w:p>
    <w:p>
      <w:pPr>
        <w:pStyle w:val="Heading1"/>
        <w:jc w:val="center"/>
      </w:pPr>
      <w:r>
        <w:t>21/11/21</w:t>
      </w:r>
    </w:p>
    <w:p>
      <w:r>
        <w:rPr>
          <w:b/>
          <w:highlight w:val="lightGray"/>
        </w:rPr>
        <w:t>21/11/21, 00:03 - Andy Varona:</w:t>
      </w:r>
      <w:r>
        <w:rPr>
          <w:highlight w:val="lightGray"/>
        </w:rPr>
        <w:t xml:space="preserve"> Ok</w:t>
      </w:r>
    </w:p>
    <w:p>
      <w:pPr>
        <w:pBdr>
          <w:bottom w:val="single" w:sz="6" w:space="1" w:color="auto"/>
        </w:pBdr>
      </w:pPr>
    </w:p>
    <w:p>
      <w:r>
        <w:rPr>
          <w:b/>
          <w:highlight w:val="yellow"/>
        </w:rPr>
        <w:t>21/11/21, 00:25 - maría lorena:</w:t>
      </w:r>
      <w:r>
        <w:rPr>
          <w:highlight w:val="yellow"/>
        </w:rPr>
        <w:t xml:space="preserve"> Llegas? Ya pedí otro Mezcal con cosas, pero igual ya no puedo salir bde aquí, jaja</w:t>
      </w:r>
    </w:p>
    <w:p>
      <w:pPr>
        <w:pBdr>
          <w:bottom w:val="single" w:sz="6" w:space="1" w:color="auto"/>
        </w:pBdr>
      </w:pPr>
    </w:p>
    <w:p>
      <w:r>
        <w:rPr>
          <w:b/>
          <w:highlight w:val="lightGray"/>
        </w:rPr>
        <w:t>21/11/21, 00:40 - Andy Varona:</w:t>
      </w:r>
      <w:r>
        <w:rPr>
          <w:highlight w:val="lightGray"/>
        </w:rPr>
        <w:t xml:space="preserve"> Jajaja Ya salí de bañarme</w:t>
      </w:r>
    </w:p>
    <w:p>
      <w:pPr>
        <w:pBdr>
          <w:bottom w:val="single" w:sz="6" w:space="1" w:color="auto"/>
        </w:pBdr>
      </w:pPr>
    </w:p>
    <w:p>
      <w:r>
        <w:rPr>
          <w:b/>
          <w:highlight w:val="lightGray"/>
        </w:rPr>
        <w:t>21/11/21, 00:40 - Andy Varona:</w:t>
      </w:r>
      <w:r>
        <w:rPr>
          <w:highlight w:val="lightGray"/>
        </w:rPr>
        <w:t xml:space="preserve"> Pero se me hace que no alcanzo</w:t>
      </w:r>
    </w:p>
    <w:p>
      <w:pPr>
        <w:pBdr>
          <w:bottom w:val="single" w:sz="6" w:space="1" w:color="auto"/>
        </w:pBdr>
      </w:pPr>
    </w:p>
    <w:p>
      <w:r>
        <w:rPr>
          <w:b/>
          <w:highlight w:val="lightGray"/>
        </w:rPr>
        <w:t>21/11/21, 00:40 - Andy Varona:</w:t>
      </w:r>
      <w:r>
        <w:rPr>
          <w:highlight w:val="lightGray"/>
        </w:rPr>
        <w:t xml:space="preserve"> Te vas a tomar toda la</w:t>
      </w:r>
      <w:r>
        <w:br/>
      </w:r>
      <w:r>
        <w:rPr>
          <w:highlight w:val="lightGray"/>
        </w:rPr>
        <w:t>Botella</w:t>
      </w:r>
    </w:p>
    <w:p>
      <w:pPr>
        <w:pBdr>
          <w:bottom w:val="single" w:sz="6" w:space="1" w:color="auto"/>
        </w:pBdr>
      </w:pPr>
    </w:p>
    <w:p>
      <w:r>
        <w:rPr>
          <w:b/>
          <w:highlight w:val="yellow"/>
        </w:rPr>
        <w:t>21/11/21, 00:41 - maría lorena:</w:t>
      </w:r>
      <w:r>
        <w:rPr>
          <w:highlight w:val="yellow"/>
        </w:rPr>
        <w:t xml:space="preserve"> No, pues si no vienes ya pido un postre y me voy</w:t>
      </w:r>
    </w:p>
    <w:p>
      <w:pPr>
        <w:pBdr>
          <w:bottom w:val="single" w:sz="6" w:space="1" w:color="auto"/>
        </w:pBdr>
      </w:pPr>
    </w:p>
    <w:p>
      <w:r>
        <w:rPr>
          <w:b/>
          <w:highlight w:val="lightGray"/>
        </w:rPr>
        <w:t>21/11/21, 00:42 - Andy Varona:</w:t>
      </w:r>
      <w:r>
        <w:rPr>
          <w:highlight w:val="lightGray"/>
        </w:rPr>
        <w:t xml:space="preserve"> &lt;Media omessi&gt;</w:t>
      </w:r>
    </w:p>
    <w:p>
      <w:pPr>
        <w:pBdr>
          <w:bottom w:val="single" w:sz="6" w:space="1" w:color="auto"/>
        </w:pBdr>
      </w:pPr>
    </w:p>
    <w:p>
      <w:r>
        <w:rPr>
          <w:b/>
          <w:highlight w:val="yellow"/>
        </w:rPr>
        <w:t>21/11/21, 00:45 - maría lorena:</w:t>
      </w:r>
      <w:r>
        <w:rPr>
          <w:highlight w:val="yellow"/>
        </w:rPr>
        <w:t xml:space="preserve"> &lt;Media omessi&gt;</w:t>
      </w:r>
    </w:p>
    <w:p>
      <w:pPr>
        <w:pBdr>
          <w:bottom w:val="single" w:sz="6" w:space="1" w:color="auto"/>
        </w:pBdr>
      </w:pPr>
    </w:p>
    <w:p>
      <w:r>
        <w:rPr>
          <w:b/>
          <w:highlight w:val="yellow"/>
        </w:rPr>
        <w:t>21/11/21, 00:45 - maría lorena:</w:t>
      </w:r>
      <w:r>
        <w:rPr>
          <w:highlight w:val="yellow"/>
        </w:rPr>
        <w:t xml:space="preserve"> Sigue lleno, si te espero</w:t>
      </w:r>
    </w:p>
    <w:p>
      <w:pPr>
        <w:pBdr>
          <w:bottom w:val="single" w:sz="6" w:space="1" w:color="auto"/>
        </w:pBdr>
      </w:pPr>
    </w:p>
    <w:p>
      <w:r>
        <w:rPr>
          <w:b/>
          <w:highlight w:val="lightGray"/>
        </w:rPr>
        <w:t>21/11/21, 00:46 - Andy Varona:</w:t>
      </w:r>
      <w:r>
        <w:rPr>
          <w:highlight w:val="lightGray"/>
        </w:rPr>
        <w:t xml:space="preserve"> Ok</w:t>
      </w:r>
    </w:p>
    <w:p>
      <w:pPr>
        <w:pBdr>
          <w:bottom w:val="single" w:sz="6" w:space="1" w:color="auto"/>
        </w:pBdr>
      </w:pPr>
    </w:p>
    <w:p>
      <w:r>
        <w:rPr>
          <w:b/>
          <w:highlight w:val="lightGray"/>
        </w:rPr>
        <w:t>21/11/21, 00:46 - Andy Varona:</w:t>
      </w:r>
      <w:r>
        <w:rPr>
          <w:highlight w:val="lightGray"/>
        </w:rPr>
        <w:t xml:space="preserve"> Dónde es?</w:t>
      </w:r>
    </w:p>
    <w:p>
      <w:pPr>
        <w:pBdr>
          <w:bottom w:val="single" w:sz="6" w:space="1" w:color="auto"/>
        </w:pBdr>
      </w:pPr>
    </w:p>
    <w:p>
      <w:r>
        <w:rPr>
          <w:b/>
          <w:highlight w:val="yellow"/>
        </w:rPr>
        <w:t>21/11/21, 00:48 - maría lorena:</w:t>
      </w:r>
      <w:r>
        <w:rPr>
          <w:highlight w:val="yellow"/>
        </w:rPr>
        <w:t xml:space="preserve"> Marsala Hernandez Macías 48</w:t>
      </w:r>
    </w:p>
    <w:p>
      <w:pPr>
        <w:pBdr>
          <w:bottom w:val="single" w:sz="6" w:space="1" w:color="auto"/>
        </w:pBdr>
      </w:pPr>
    </w:p>
    <w:p>
      <w:r>
        <w:rPr>
          <w:b/>
          <w:highlight w:val="yellow"/>
        </w:rPr>
        <w:t>21/11/21, 00:48 - maría lorena:</w:t>
      </w:r>
      <w:r>
        <w:rPr>
          <w:highlight w:val="yellow"/>
        </w:rPr>
        <w:t xml:space="preserve"> posizione in tempo reale condivisa</w:t>
      </w:r>
      <w:r>
        <w:br/>
      </w:r>
      <w:r>
        <w:rPr>
          <w:highlight w:val="yellow"/>
        </w:rPr>
      </w:r>
    </w:p>
    <w:p>
      <w:pPr>
        <w:pBdr>
          <w:bottom w:val="single" w:sz="6" w:space="1" w:color="auto"/>
        </w:pBdr>
      </w:pPr>
    </w:p>
    <w:p>
      <w:r>
        <w:rPr>
          <w:b/>
          <w:highlight w:val="lightGray"/>
        </w:rPr>
        <w:t>21/11/21, 00:53 - Andy Varona:</w:t>
      </w:r>
      <w:r>
        <w:rPr>
          <w:highlight w:val="lightGray"/>
        </w:rPr>
        <w:t xml:space="preserve"> Te importa si va Alejandro? Se estaba esperando para que comiéramos tú y yo, pero ya comiste?</w:t>
      </w:r>
    </w:p>
    <w:p>
      <w:pPr>
        <w:pBdr>
          <w:bottom w:val="single" w:sz="6" w:space="1" w:color="auto"/>
        </w:pBdr>
      </w:pPr>
    </w:p>
    <w:p>
      <w:r>
        <w:rPr>
          <w:b/>
          <w:highlight w:val="lightGray"/>
        </w:rPr>
        <w:t>21/11/21, 00:58 - Andy Varona:</w:t>
      </w:r>
      <w:r>
        <w:rPr>
          <w:highlight w:val="lightGray"/>
        </w:rPr>
        <w:t xml:space="preserve"> Chiamata vocale persa</w:t>
      </w:r>
    </w:p>
    <w:p>
      <w:pPr>
        <w:pBdr>
          <w:bottom w:val="single" w:sz="6" w:space="1" w:color="auto"/>
        </w:pBdr>
      </w:pPr>
    </w:p>
    <w:p>
      <w:r>
        <w:rPr>
          <w:b/>
          <w:highlight w:val="lightGray"/>
        </w:rPr>
        <w:t>21/11/21, 01:42 - Andy Varona:</w:t>
      </w:r>
      <w:r>
        <w:rPr>
          <w:highlight w:val="lightGray"/>
        </w:rPr>
        <w:t xml:space="preserve"> Oye no te tienes que salir del cuarto ni del baño yo me quedo en el individual</w:t>
      </w:r>
    </w:p>
    <w:p>
      <w:pPr>
        <w:pBdr>
          <w:bottom w:val="single" w:sz="6" w:space="1" w:color="auto"/>
        </w:pBdr>
      </w:pPr>
    </w:p>
    <w:p>
      <w:r>
        <w:br w:type="page"/>
      </w:r>
    </w:p>
    <w:p>
      <w:pPr>
        <w:pStyle w:val="Heading1"/>
        <w:jc w:val="center"/>
      </w:pPr>
      <w:r>
        <w:t>22/11/21</w:t>
      </w:r>
    </w:p>
    <w:p>
      <w:r>
        <w:rPr>
          <w:b/>
          <w:highlight w:val="yellow"/>
        </w:rPr>
        <w:t>22/11/21, 18:58 - maría lorena:</w:t>
      </w:r>
      <w:r>
        <w:rPr>
          <w:highlight w:val="yellow"/>
        </w:rPr>
        <w:t xml:space="preserve"> &lt;Media omessi&gt;</w:t>
      </w:r>
    </w:p>
    <w:p>
      <w:pPr>
        <w:pBdr>
          <w:bottom w:val="single" w:sz="6" w:space="1" w:color="auto"/>
        </w:pBdr>
      </w:pPr>
    </w:p>
    <w:p>
      <w:r>
        <w:br w:type="page"/>
      </w:r>
    </w:p>
    <w:p>
      <w:pPr>
        <w:pStyle w:val="Heading1"/>
        <w:jc w:val="center"/>
      </w:pPr>
      <w:r>
        <w:t>23/11/21</w:t>
      </w:r>
    </w:p>
    <w:p>
      <w:r>
        <w:rPr>
          <w:b/>
          <w:highlight w:val="lightGray"/>
        </w:rPr>
        <w:t>23/11/21, 17:33 - Andy Varona:</w:t>
      </w:r>
      <w:r>
        <w:rPr>
          <w:highlight w:val="lightGray"/>
        </w:rPr>
        <w:t xml:space="preserve"> Estoy haciendo los números. Para presentártelos.</w:t>
      </w:r>
    </w:p>
    <w:p>
      <w:pPr>
        <w:pBdr>
          <w:bottom w:val="single" w:sz="6" w:space="1" w:color="auto"/>
        </w:pBdr>
      </w:pPr>
    </w:p>
    <w:p>
      <w:r>
        <w:rPr>
          <w:b/>
          <w:highlight w:val="yellow"/>
        </w:rPr>
        <w:t>23/11/21, 18:05 - maría lorena:</w:t>
      </w:r>
      <w:r>
        <w:rPr>
          <w:highlight w:val="yellow"/>
        </w:rPr>
        <w:t xml:space="preserve"> Oye me das el número de la bonafont?</w:t>
      </w:r>
    </w:p>
    <w:p>
      <w:pPr>
        <w:pBdr>
          <w:bottom w:val="single" w:sz="6" w:space="1" w:color="auto"/>
        </w:pBdr>
      </w:pPr>
    </w:p>
    <w:p>
      <w:r>
        <w:rPr>
          <w:b/>
          <w:highlight w:val="lightGray"/>
        </w:rPr>
        <w:t>23/11/21, 18:06 - Andy Varona:</w:t>
      </w:r>
      <w:r>
        <w:rPr>
          <w:highlight w:val="lightGray"/>
        </w:rPr>
        <w:t xml:space="preserve"> ‎Bonafont Agua.vcf (file allegato)</w:t>
      </w:r>
    </w:p>
    <w:p>
      <w:pPr>
        <w:pBdr>
          <w:bottom w:val="single" w:sz="6" w:space="1" w:color="auto"/>
        </w:pBdr>
      </w:pPr>
    </w:p>
    <w:p>
      <w:r>
        <w:rPr>
          <w:b/>
          <w:highlight w:val="yellow"/>
        </w:rPr>
        <w:t>23/11/21, 18:07 - maría lorena:</w:t>
      </w:r>
      <w:r>
        <w:rPr>
          <w:highlight w:val="yellow"/>
        </w:rPr>
        <w:t xml:space="preserve"> Gracias</w:t>
      </w:r>
    </w:p>
    <w:p>
      <w:pPr>
        <w:pBdr>
          <w:bottom w:val="single" w:sz="6" w:space="1" w:color="auto"/>
        </w:pBdr>
      </w:pPr>
    </w:p>
    <w:p>
      <w:r>
        <w:br w:type="page"/>
      </w:r>
    </w:p>
    <w:p>
      <w:pPr>
        <w:pStyle w:val="Heading1"/>
        <w:jc w:val="center"/>
      </w:pPr>
      <w:r>
        <w:t>24/11/21</w:t>
      </w:r>
    </w:p>
    <w:p>
      <w:r>
        <w:rPr>
          <w:b/>
          <w:highlight w:val="yellow"/>
        </w:rPr>
        <w:t>24/11/21, 23:14 - maría lorena:</w:t>
      </w:r>
      <w:r>
        <w:rPr>
          <w:highlight w:val="yellow"/>
        </w:rPr>
        <w:t xml:space="preserve"> Hola, oye tú estás mañana en Irapuato o Salamanca? Podemos hablar mañana por la tarde o el viernes por la mañana para ponernos de acuerdo en lo que queremos hacer? Yo propongo que vayamos con Gustavo el contador para que nos ayude.</w:t>
      </w:r>
    </w:p>
    <w:p>
      <w:pPr>
        <w:pBdr>
          <w:bottom w:val="single" w:sz="6" w:space="1" w:color="auto"/>
        </w:pBdr>
      </w:pPr>
    </w:p>
    <w:p>
      <w:r>
        <w:br w:type="page"/>
      </w:r>
    </w:p>
    <w:p>
      <w:pPr>
        <w:pStyle w:val="Heading1"/>
        <w:jc w:val="center"/>
      </w:pPr>
      <w:r>
        <w:t>25/11/21</w:t>
      </w:r>
    </w:p>
    <w:p>
      <w:r>
        <w:rPr>
          <w:b/>
          <w:highlight w:val="lightGray"/>
        </w:rPr>
        <w:t>25/11/21, 00:34 - Andy Varona:</w:t>
      </w:r>
      <w:r>
        <w:rPr>
          <w:highlight w:val="lightGray"/>
        </w:rPr>
        <w:t xml:space="preserve"> Mañana en la mañana está bien. </w:t>
      </w:r>
      <w:r>
        <w:br/>
      </w:r>
      <w:r>
        <w:rPr>
          <w:highlight w:val="lightGray"/>
        </w:rPr>
        <w:t>Tengo que estar en irapuato. Nos vemos en el starbucks en la mañana porfa</w:t>
      </w:r>
    </w:p>
    <w:p>
      <w:pPr>
        <w:pBdr>
          <w:bottom w:val="single" w:sz="6" w:space="1" w:color="auto"/>
        </w:pBdr>
      </w:pPr>
    </w:p>
    <w:p>
      <w:r>
        <w:rPr>
          <w:b/>
          <w:highlight w:val="yellow"/>
        </w:rPr>
        <w:t>25/11/21, 00:41 - maría lorena:</w:t>
      </w:r>
      <w:r>
        <w:rPr>
          <w:highlight w:val="yellow"/>
        </w:rPr>
        <w:t xml:space="preserve"> Entonces el viernes 12:30 pueds</w:t>
      </w:r>
    </w:p>
    <w:p>
      <w:pPr>
        <w:pBdr>
          <w:bottom w:val="single" w:sz="6" w:space="1" w:color="auto"/>
        </w:pBdr>
      </w:pPr>
    </w:p>
    <w:p>
      <w:r>
        <w:rPr>
          <w:b/>
          <w:highlight w:val="yellow"/>
        </w:rPr>
        <w:t>25/11/21, 00:41 - maría lorena:</w:t>
      </w:r>
      <w:r>
        <w:rPr>
          <w:highlight w:val="yellow"/>
        </w:rPr>
        <w:t xml:space="preserve"> puedes ir a Salamanca?</w:t>
      </w:r>
    </w:p>
    <w:p>
      <w:pPr>
        <w:pBdr>
          <w:bottom w:val="single" w:sz="6" w:space="1" w:color="auto"/>
        </w:pBdr>
      </w:pPr>
    </w:p>
    <w:p>
      <w:r>
        <w:rPr>
          <w:b/>
          <w:highlight w:val="yellow"/>
        </w:rPr>
        <w:t>25/11/21, 00:41 - maría lorena:</w:t>
      </w:r>
      <w:r>
        <w:rPr>
          <w:highlight w:val="yellow"/>
        </w:rPr>
        <w:t xml:space="preserve"> con la contadora Fuentes?</w:t>
      </w:r>
    </w:p>
    <w:p>
      <w:pPr>
        <w:pBdr>
          <w:bottom w:val="single" w:sz="6" w:space="1" w:color="auto"/>
        </w:pBdr>
      </w:pPr>
    </w:p>
    <w:p>
      <w:r>
        <w:rPr>
          <w:b/>
          <w:highlight w:val="lightGray"/>
        </w:rPr>
        <w:t>25/11/21, 00:49 - Andy Varona:</w:t>
      </w:r>
      <w:r>
        <w:rPr>
          <w:highlight w:val="lightGray"/>
        </w:rPr>
        <w:t xml:space="preserve"> Tengo que estar aquí, nos vemos en el starbucks</w:t>
      </w:r>
    </w:p>
    <w:p>
      <w:pPr>
        <w:pBdr>
          <w:bottom w:val="single" w:sz="6" w:space="1" w:color="auto"/>
        </w:pBdr>
      </w:pPr>
    </w:p>
    <w:p>
      <w:r>
        <w:rPr>
          <w:b/>
          <w:highlight w:val="yellow"/>
        </w:rPr>
        <w:t>25/11/21, 02:48 - maría lorena:</w:t>
      </w:r>
      <w:r>
        <w:rPr>
          <w:highlight w:val="yellow"/>
        </w:rPr>
        <w:t xml:space="preserve"> Nos vemos entonces mañana en la tarde si quieres en Irapuato, dónde?</w:t>
      </w:r>
    </w:p>
    <w:p>
      <w:pPr>
        <w:pBdr>
          <w:bottom w:val="single" w:sz="6" w:space="1" w:color="auto"/>
        </w:pBdr>
      </w:pPr>
    </w:p>
    <w:p>
      <w:r>
        <w:rPr>
          <w:b/>
          <w:highlight w:val="yellow"/>
        </w:rPr>
        <w:t>25/11/21, 02:51 - maría lorena:</w:t>
      </w:r>
      <w:r>
        <w:rPr>
          <w:highlight w:val="yellow"/>
        </w:rPr>
        <w:t xml:space="preserve"> Si estS en casa de Silvia vengo ahí</w:t>
      </w:r>
    </w:p>
    <w:p>
      <w:pPr>
        <w:pBdr>
          <w:bottom w:val="single" w:sz="6" w:space="1" w:color="auto"/>
        </w:pBdr>
      </w:pPr>
    </w:p>
    <w:p>
      <w:r>
        <w:rPr>
          <w:b/>
          <w:highlight w:val="lightGray"/>
        </w:rPr>
        <w:t>25/11/21, 02:58 - Andy Varona:</w:t>
      </w:r>
      <w:r>
        <w:rPr>
          <w:highlight w:val="lightGray"/>
        </w:rPr>
        <w:t xml:space="preserve"> Si puedes mejor en la manan porque en tengo una comida</w:t>
      </w:r>
    </w:p>
    <w:p>
      <w:pPr>
        <w:pBdr>
          <w:bottom w:val="single" w:sz="6" w:space="1" w:color="auto"/>
        </w:pBdr>
      </w:pPr>
    </w:p>
    <w:p>
      <w:r>
        <w:rPr>
          <w:b/>
          <w:highlight w:val="yellow"/>
        </w:rPr>
        <w:t>25/11/21, 02:58 - maría lorena:</w:t>
      </w:r>
      <w:r>
        <w:rPr>
          <w:highlight w:val="yellow"/>
        </w:rPr>
        <w:t xml:space="preserve"> En la mañana estoy en Querétaro</w:t>
      </w:r>
    </w:p>
    <w:p>
      <w:pPr>
        <w:pBdr>
          <w:bottom w:val="single" w:sz="6" w:space="1" w:color="auto"/>
        </w:pBdr>
      </w:pPr>
    </w:p>
    <w:p>
      <w:r>
        <w:rPr>
          <w:b/>
          <w:highlight w:val="yellow"/>
        </w:rPr>
        <w:t>25/11/21, 02:59 - maría lorena:</w:t>
      </w:r>
      <w:r>
        <w:rPr>
          <w:highlight w:val="yellow"/>
        </w:rPr>
        <w:t xml:space="preserve"> El viernes temprano entonces o como a las 3 o 4</w:t>
      </w:r>
    </w:p>
    <w:p>
      <w:pPr>
        <w:pBdr>
          <w:bottom w:val="single" w:sz="6" w:space="1" w:color="auto"/>
        </w:pBdr>
      </w:pPr>
    </w:p>
    <w:p>
      <w:r>
        <w:rPr>
          <w:b/>
          <w:highlight w:val="lightGray"/>
        </w:rPr>
        <w:t>25/11/21, 02:59 - Andy Varona:</w:t>
      </w:r>
      <w:r>
        <w:rPr>
          <w:highlight w:val="lightGray"/>
        </w:rPr>
        <w:t xml:space="preserve"> No puedo sería entonces el viernes pero a las 10  porfa</w:t>
      </w:r>
    </w:p>
    <w:p>
      <w:pPr>
        <w:pBdr>
          <w:bottom w:val="single" w:sz="6" w:space="1" w:color="auto"/>
        </w:pBdr>
      </w:pPr>
    </w:p>
    <w:p>
      <w:r>
        <w:rPr>
          <w:b/>
          <w:highlight w:val="yellow"/>
        </w:rPr>
        <w:t>25/11/21, 03:05 - maría lorena:</w:t>
      </w:r>
      <w:r>
        <w:rPr>
          <w:highlight w:val="yellow"/>
        </w:rPr>
        <w:t xml:space="preserve"> A las 10 el viernes en casa de Silvia.ok</w:t>
      </w:r>
    </w:p>
    <w:p>
      <w:pPr>
        <w:pBdr>
          <w:bottom w:val="single" w:sz="6" w:space="1" w:color="auto"/>
        </w:pBdr>
      </w:pPr>
    </w:p>
    <w:p>
      <w:r>
        <w:rPr>
          <w:b/>
          <w:highlight w:val="lightGray"/>
        </w:rPr>
        <w:t>25/11/21, 03:07 - Andy Varona:</w:t>
      </w:r>
      <w:r>
        <w:rPr>
          <w:highlight w:val="lightGray"/>
        </w:rPr>
        <w:t xml:space="preserve"> Gracias</w:t>
      </w:r>
    </w:p>
    <w:p>
      <w:pPr>
        <w:pBdr>
          <w:bottom w:val="single" w:sz="6" w:space="1" w:color="auto"/>
        </w:pBdr>
      </w:pPr>
    </w:p>
    <w:p>
      <w:r>
        <w:br w:type="page"/>
      </w:r>
    </w:p>
    <w:p>
      <w:pPr>
        <w:pStyle w:val="Heading1"/>
        <w:jc w:val="center"/>
      </w:pPr>
      <w:r>
        <w:t>26/11/21</w:t>
      </w:r>
    </w:p>
    <w:p>
      <w:r>
        <w:rPr>
          <w:b/>
          <w:highlight w:val="lightGray"/>
        </w:rPr>
        <w:t>26/11/21, 05:58 - Andy Varona:</w:t>
      </w:r>
      <w:r>
        <w:rPr>
          <w:highlight w:val="lightGray"/>
        </w:rPr>
        <w:t xml:space="preserve"> Nos podemos ver mejor a las 11?</w:t>
      </w:r>
    </w:p>
    <w:p>
      <w:pPr>
        <w:pBdr>
          <w:bottom w:val="single" w:sz="6" w:space="1" w:color="auto"/>
        </w:pBdr>
      </w:pPr>
    </w:p>
    <w:p>
      <w:r>
        <w:rPr>
          <w:b/>
          <w:highlight w:val="yellow"/>
        </w:rPr>
        <w:t>26/11/21, 05:59 - maría lorena:</w:t>
      </w:r>
      <w:r>
        <w:rPr>
          <w:highlight w:val="yellow"/>
        </w:rPr>
        <w:t xml:space="preserve"> Tengo que estar a las 12:00 con el contador, no puedo faltar porque ya le había cambiado la cita y no puedo fallarle.</w:t>
      </w:r>
    </w:p>
    <w:p>
      <w:pPr>
        <w:pBdr>
          <w:bottom w:val="single" w:sz="6" w:space="1" w:color="auto"/>
        </w:pBdr>
      </w:pPr>
    </w:p>
    <w:p>
      <w:r>
        <w:rPr>
          <w:b/>
          <w:highlight w:val="yellow"/>
        </w:rPr>
        <w:t>26/11/21, 06:16 - maría lorena:</w:t>
      </w:r>
      <w:r>
        <w:rPr>
          <w:highlight w:val="yellow"/>
        </w:rPr>
        <w:t xml:space="preserve"> O si puedes aquí en Salamanca, si no no alcanzo a llegar</w:t>
      </w:r>
    </w:p>
    <w:p>
      <w:pPr>
        <w:pBdr>
          <w:bottom w:val="single" w:sz="6" w:space="1" w:color="auto"/>
        </w:pBdr>
      </w:pPr>
    </w:p>
    <w:p>
      <w:r>
        <w:rPr>
          <w:b/>
          <w:highlight w:val="lightGray"/>
        </w:rPr>
        <w:t>26/11/21, 06:44 - Andy Varona:</w:t>
      </w:r>
      <w:r>
        <w:rPr>
          <w:highlight w:val="lightGray"/>
        </w:rPr>
        <w:t xml:space="preserve"> Ok. Entonces la dejamos a las 10</w:t>
      </w:r>
    </w:p>
    <w:p>
      <w:pPr>
        <w:pBdr>
          <w:bottom w:val="single" w:sz="6" w:space="1" w:color="auto"/>
        </w:pBdr>
      </w:pPr>
    </w:p>
    <w:p>
      <w:r>
        <w:rPr>
          <w:b/>
          <w:highlight w:val="lightGray"/>
        </w:rPr>
        <w:t>26/11/21, 15:02 - Andy Varona:</w:t>
      </w:r>
      <w:r>
        <w:rPr>
          <w:highlight w:val="lightGray"/>
        </w:rPr>
        <w:t xml:space="preserve"> Buen día Lore, sorry, mejor si nos vemos a la 1:30 en el starbucks de la plaza de Salamanca.</w:t>
      </w:r>
    </w:p>
    <w:p>
      <w:pPr>
        <w:pBdr>
          <w:bottom w:val="single" w:sz="6" w:space="1" w:color="auto"/>
        </w:pBdr>
      </w:pPr>
    </w:p>
    <w:p>
      <w:r>
        <w:rPr>
          <w:b/>
          <w:highlight w:val="lightGray"/>
        </w:rPr>
        <w:t>26/11/21, 15:03 - Andy Varona:</w:t>
      </w:r>
      <w:r>
        <w:rPr>
          <w:highlight w:val="lightGray"/>
        </w:rPr>
        <w:t xml:space="preserve"> Te da tiempo a esa hora para tu cita?</w:t>
      </w:r>
    </w:p>
    <w:p>
      <w:pPr>
        <w:pBdr>
          <w:bottom w:val="single" w:sz="6" w:space="1" w:color="auto"/>
        </w:pBdr>
      </w:pPr>
    </w:p>
    <w:p>
      <w:r>
        <w:rPr>
          <w:b/>
          <w:highlight w:val="yellow"/>
        </w:rPr>
        <w:t>26/11/21, 15:06 - maría lorena:</w:t>
      </w:r>
      <w:r>
        <w:rPr>
          <w:highlight w:val="yellow"/>
        </w:rPr>
        <w:t xml:space="preserve"> Sí, está bien.</w:t>
      </w:r>
    </w:p>
    <w:p>
      <w:pPr>
        <w:pBdr>
          <w:bottom w:val="single" w:sz="6" w:space="1" w:color="auto"/>
        </w:pBdr>
      </w:pPr>
    </w:p>
    <w:p>
      <w:r>
        <w:rPr>
          <w:b/>
          <w:highlight w:val="lightGray"/>
        </w:rPr>
        <w:t>26/11/21, 15:07 - Andy Varona:</w:t>
      </w:r>
      <w:r>
        <w:rPr>
          <w:highlight w:val="lightGray"/>
        </w:rPr>
        <w:t xml:space="preserve"> Gracias</w:t>
      </w:r>
    </w:p>
    <w:p>
      <w:pPr>
        <w:pBdr>
          <w:bottom w:val="single" w:sz="6" w:space="1" w:color="auto"/>
        </w:pBdr>
      </w:pPr>
    </w:p>
    <w:p>
      <w:r>
        <w:br w:type="page"/>
      </w:r>
    </w:p>
    <w:p>
      <w:pPr>
        <w:pStyle w:val="Heading1"/>
        <w:jc w:val="center"/>
      </w:pPr>
      <w:r>
        <w:t>27/11/21</w:t>
      </w:r>
    </w:p>
    <w:p>
      <w:r>
        <w:rPr>
          <w:b/>
          <w:highlight w:val="lightGray"/>
        </w:rPr>
        <w:t>27/11/21, 16:</w:t>
      </w:r>
      <w:r>
        <w:rPr>
          <w:highlight w:val="lightGray"/>
        </w:rPr>
        <w:t>24 - Hai bloccato questo contatto. Tocca per sbloccare.</w:t>
      </w:r>
    </w:p>
    <w:p>
      <w:pPr>
        <w:pBdr>
          <w:bottom w:val="single" w:sz="6" w:space="1" w:color="auto"/>
        </w:pBdr>
      </w:pPr>
    </w:p>
    <w:p>
      <w:r>
        <w:br w:type="page"/>
      </w:r>
    </w:p>
    <w:p>
      <w:pPr>
        <w:pStyle w:val="Heading1"/>
        <w:jc w:val="center"/>
      </w:pPr>
      <w:r>
        <w:t>02/12/21</w:t>
      </w:r>
    </w:p>
    <w:p>
      <w:r>
        <w:rPr>
          <w:b/>
          <w:highlight w:val="lightGray"/>
        </w:rPr>
        <w:t>02/12/21, 01:</w:t>
      </w:r>
      <w:r>
        <w:rPr>
          <w:highlight w:val="lightGray"/>
        </w:rPr>
        <w:t>18 - Hai sbloccato questo contatto.</w:t>
      </w:r>
    </w:p>
    <w:p>
      <w:pPr>
        <w:pBdr>
          <w:bottom w:val="single" w:sz="6" w:space="1" w:color="auto"/>
        </w:pBdr>
      </w:pPr>
    </w:p>
    <w:p>
      <w:r>
        <w:rPr>
          <w:b/>
          <w:highlight w:val="yellow"/>
        </w:rPr>
        <w:t>02/12/21, 01:20 - maría lorena:</w:t>
      </w:r>
      <w:r>
        <w:rPr>
          <w:highlight w:val="yellow"/>
        </w:rPr>
        <w:t xml:space="preserve"> Andy, puedes el viernes o mañana que nos veamos para hablar en Irapuato? A qué hora te queda bien?</w:t>
      </w:r>
    </w:p>
    <w:p>
      <w:pPr>
        <w:pBdr>
          <w:bottom w:val="single" w:sz="6" w:space="1" w:color="auto"/>
        </w:pBdr>
      </w:pPr>
    </w:p>
    <w:p>
      <w:r>
        <w:rPr>
          <w:b/>
          <w:highlight w:val="lightGray"/>
        </w:rPr>
        <w:t>02/12/21, 01:29 - Andy Varona:</w:t>
      </w:r>
      <w:r>
        <w:rPr>
          <w:highlight w:val="lightGray"/>
        </w:rPr>
        <w:t xml:space="preserve"> El viernes está bien.</w:t>
      </w:r>
      <w:r>
        <w:br/>
      </w:r>
      <w:r>
        <w:rPr>
          <w:highlight w:val="lightGray"/>
        </w:rPr>
        <w:t>A las 12</w:t>
      </w:r>
    </w:p>
    <w:p>
      <w:pPr>
        <w:pBdr>
          <w:bottom w:val="single" w:sz="6" w:space="1" w:color="auto"/>
        </w:pBdr>
      </w:pPr>
    </w:p>
    <w:p>
      <w:r>
        <w:rPr>
          <w:b/>
          <w:highlight w:val="yellow"/>
        </w:rPr>
        <w:t>02/12/21, 01:30 - maría lorena:</w:t>
      </w:r>
      <w:r>
        <w:rPr>
          <w:highlight w:val="yellow"/>
        </w:rPr>
        <w:t xml:space="preserve"> Si ok. Nos vemos el viernes</w:t>
      </w:r>
    </w:p>
    <w:p>
      <w:pPr>
        <w:pBdr>
          <w:bottom w:val="single" w:sz="6" w:space="1" w:color="auto"/>
        </w:pBdr>
      </w:pPr>
    </w:p>
    <w:p>
      <w:r>
        <w:rPr>
          <w:b/>
          <w:highlight w:val="lightGray"/>
        </w:rPr>
        <w:t>02/12/21, 16:57 - Andy Varona:</w:t>
      </w:r>
      <w:r>
        <w:rPr>
          <w:highlight w:val="lightGray"/>
        </w:rPr>
        <w:t xml:space="preserve"> Hola. Buen día. Para poder sentarnos a platicar me gustaría me dieras tus comentarios del documento propuesta que te di el viernes  pasado ya que con base a tu documento yo te di respuesta</w:t>
      </w:r>
    </w:p>
    <w:p>
      <w:pPr>
        <w:pBdr>
          <w:bottom w:val="single" w:sz="6" w:space="1" w:color="auto"/>
        </w:pBdr>
      </w:pPr>
    </w:p>
    <w:p>
      <w:r>
        <w:rPr>
          <w:b/>
          <w:highlight w:val="yellow"/>
        </w:rPr>
        <w:t>02/12/21, 17:03 - maría lorena:</w:t>
      </w:r>
      <w:r>
        <w:rPr>
          <w:highlight w:val="yellow"/>
        </w:rPr>
        <w:t xml:space="preserve"> Te respondo, más tarde, estoy en el médico.</w:t>
      </w:r>
    </w:p>
    <w:p>
      <w:pPr>
        <w:pBdr>
          <w:bottom w:val="single" w:sz="6" w:space="1" w:color="auto"/>
        </w:pBdr>
      </w:pPr>
    </w:p>
    <w:p>
      <w:r>
        <w:rPr>
          <w:b/>
          <w:highlight w:val="yellow"/>
        </w:rPr>
        <w:t>02/12/21, 17:33 - maría lorena:</w:t>
      </w:r>
      <w:r>
        <w:rPr>
          <w:highlight w:val="yellow"/>
        </w:rPr>
        <w:t xml:space="preserve"> Pues era lo que íbamos a hablar, Andy, tu punto de vista y el mío, o como lo llamas tu propuesta y la mía sobre eso. Pero tenemos qué ponernos de acuerdo sobre la venta, cuándo empezamos a hacerlo, cuándo desocupas el departamento para poder darlo en venta y quién se encargará. Creo que podríamos hacerlo tranquilamente sin necesidad de nadie, pero tenemos que ponernos de acuerdo. Yo estoy en México dos semanas más y si no lo podemos arreglar voy a dejar todo  el asunto a un apoderado, no me queda opción. Tengo más de mes y medio y no hemos podido hablar.</w:t>
      </w:r>
    </w:p>
    <w:p>
      <w:pPr>
        <w:pBdr>
          <w:bottom w:val="single" w:sz="6" w:space="1" w:color="auto"/>
        </w:pBdr>
      </w:pPr>
    </w:p>
    <w:p>
      <w:r>
        <w:rPr>
          <w:b/>
          <w:highlight w:val="lightGray"/>
        </w:rPr>
        <w:t>02/12/21, 17:42 - Andy Varona:</w:t>
      </w:r>
      <w:r>
        <w:rPr>
          <w:highlight w:val="lightGray"/>
        </w:rPr>
        <w:t xml:space="preserve"> Si Lorena hablamos de que ya se va a poner a la venta, hablé con dos personas ya que cobran el 6 %, así cobran aquí en San Miguel.</w:t>
      </w:r>
      <w:r>
        <w:br/>
      </w:r>
      <w:r>
        <w:rPr>
          <w:highlight w:val="lightGray"/>
        </w:rPr>
      </w:r>
      <w:r>
        <w:br/>
      </w:r>
      <w:r>
        <w:rPr>
          <w:highlight w:val="lightGray"/>
        </w:rPr>
        <w:t xml:space="preserve">Y cuando se venda, a parte proporcionales cada quien recibe su dinero. </w:t>
      </w:r>
      <w:r>
        <w:br/>
      </w:r>
      <w:r>
        <w:rPr>
          <w:highlight w:val="lightGray"/>
        </w:rPr>
      </w:r>
      <w:r>
        <w:br/>
      </w:r>
      <w:r>
        <w:rPr>
          <w:highlight w:val="lightGray"/>
        </w:rPr>
        <w:t>Las condiciones no están dadas para una sociedad no hay confianza y si amenazas penales.</w:t>
      </w:r>
      <w:r>
        <w:br/>
      </w:r>
      <w:r>
        <w:rPr>
          <w:highlight w:val="lightGray"/>
        </w:rPr>
      </w:r>
      <w:r>
        <w:br/>
      </w:r>
      <w:r>
        <w:rPr>
          <w:highlight w:val="lightGray"/>
        </w:rPr>
        <w:t>Ojalá que Claudia lo compré, como dijo antes de que te vayas para que quede todo ya finiquitado</w:t>
      </w:r>
    </w:p>
    <w:p>
      <w:pPr>
        <w:pBdr>
          <w:bottom w:val="single" w:sz="6" w:space="1" w:color="auto"/>
        </w:pBdr>
      </w:pPr>
    </w:p>
    <w:p>
      <w:r>
        <w:rPr>
          <w:b/>
          <w:highlight w:val="yellow"/>
        </w:rPr>
        <w:t>02/12/21, 18:03 - maría lorena:</w:t>
      </w:r>
      <w:r>
        <w:rPr>
          <w:highlight w:val="yellow"/>
        </w:rPr>
        <w:t xml:space="preserve"> Andy, el problema es que tú no puedes decidir todo, tenemos que hablarlo y ponernos de acuerdo.</w:t>
      </w:r>
    </w:p>
    <w:p>
      <w:pPr>
        <w:pBdr>
          <w:bottom w:val="single" w:sz="6" w:space="1" w:color="auto"/>
        </w:pBdr>
      </w:pPr>
    </w:p>
    <w:p>
      <w:r>
        <w:rPr>
          <w:b/>
          <w:highlight w:val="yellow"/>
        </w:rPr>
        <w:t>02/12/21, 18:07 - maría lorena:</w:t>
      </w:r>
      <w:r>
        <w:rPr>
          <w:highlight w:val="yellow"/>
        </w:rPr>
        <w:t xml:space="preserve"> Veámonos el viernes en Irapuato como quedamos a las 12:00, lleva a tu contador o a quien quieras y hablamos tranquilas y nos ponemos de acuerdo, con tu punto de vista y el mío. Tus condiciones y las mías. Creo que es justo y equitativo.</w:t>
      </w:r>
    </w:p>
    <w:p>
      <w:pPr>
        <w:pBdr>
          <w:bottom w:val="single" w:sz="6" w:space="1" w:color="auto"/>
        </w:pBdr>
      </w:pPr>
    </w:p>
    <w:p>
      <w:r>
        <w:rPr>
          <w:b/>
          <w:highlight w:val="yellow"/>
        </w:rPr>
        <w:t>02/12/21, 18:09 - maría lorena:</w:t>
      </w:r>
      <w:r>
        <w:rPr>
          <w:highlight w:val="yellow"/>
        </w:rPr>
        <w:t xml:space="preserve"> Si quieres no ir a Irapuato, nos vemos en San Miguel o en Celaya.</w:t>
      </w:r>
    </w:p>
    <w:p>
      <w:pPr>
        <w:pBdr>
          <w:bottom w:val="single" w:sz="6" w:space="1" w:color="auto"/>
        </w:pBdr>
      </w:pPr>
    </w:p>
    <w:p>
      <w:r>
        <w:rPr>
          <w:b/>
          <w:highlight w:val="lightGray"/>
        </w:rPr>
        <w:t>02/12/21, 18:13 - Andy Varona:</w:t>
      </w:r>
      <w:r>
        <w:rPr>
          <w:highlight w:val="lightGray"/>
        </w:rPr>
        <w:t xml:space="preserve"> El contador vienes de León y está por confirmarme a qué hora puede</w:t>
      </w:r>
    </w:p>
    <w:p>
      <w:pPr>
        <w:pBdr>
          <w:bottom w:val="single" w:sz="6" w:space="1" w:color="auto"/>
        </w:pBdr>
      </w:pPr>
    </w:p>
    <w:p>
      <w:r>
        <w:rPr>
          <w:b/>
          <w:highlight w:val="yellow"/>
        </w:rPr>
        <w:t>02/12/21, 19:52 - maría lorena:</w:t>
      </w:r>
      <w:r>
        <w:rPr>
          <w:highlight w:val="yellow"/>
        </w:rPr>
        <w:t xml:space="preserve"> Si quieres lo hacemos en León, pero dime una hora. Quedamos a las 12:00 como dijimos?</w:t>
      </w:r>
    </w:p>
    <w:p>
      <w:pPr>
        <w:pBdr>
          <w:bottom w:val="single" w:sz="6" w:space="1" w:color="auto"/>
        </w:pBdr>
      </w:pPr>
    </w:p>
    <w:p>
      <w:r>
        <w:rPr>
          <w:b/>
          <w:highlight w:val="lightGray"/>
        </w:rPr>
        <w:t>02/12/21, 19:56 - Andy Varona:</w:t>
      </w:r>
      <w:r>
        <w:rPr>
          <w:highlight w:val="lightGray"/>
        </w:rPr>
        <w:t xml:space="preserve"> Déjame le pregunto</w:t>
      </w:r>
    </w:p>
    <w:p>
      <w:pPr>
        <w:pBdr>
          <w:bottom w:val="single" w:sz="6" w:space="1" w:color="auto"/>
        </w:pBdr>
      </w:pPr>
    </w:p>
    <w:p>
      <w:r>
        <w:rPr>
          <w:b/>
          <w:highlight w:val="yellow"/>
        </w:rPr>
        <w:t>02/12/21, 20:05 - maría lorena:</w:t>
      </w:r>
      <w:r>
        <w:rPr>
          <w:highlight w:val="yellow"/>
        </w:rPr>
        <w:t xml:space="preserve"> Pues sí, por favor, y si no, sin el o en León</w:t>
      </w:r>
    </w:p>
    <w:p>
      <w:pPr>
        <w:pBdr>
          <w:bottom w:val="single" w:sz="6" w:space="1" w:color="auto"/>
        </w:pBdr>
      </w:pPr>
    </w:p>
    <w:p>
      <w:r>
        <w:rPr>
          <w:b/>
          <w:highlight w:val="lightGray"/>
        </w:rPr>
        <w:t>02/12/21, 21:37 - Andy Varona:</w:t>
      </w:r>
      <w:r>
        <w:rPr>
          <w:highlight w:val="lightGray"/>
        </w:rPr>
        <w:t xml:space="preserve"> Si a las 12 en león</w:t>
      </w:r>
    </w:p>
    <w:p>
      <w:pPr>
        <w:pBdr>
          <w:bottom w:val="single" w:sz="6" w:space="1" w:color="auto"/>
        </w:pBdr>
      </w:pPr>
    </w:p>
    <w:p>
      <w:r>
        <w:rPr>
          <w:b/>
          <w:highlight w:val="lightGray"/>
        </w:rPr>
        <w:t>02/12/21, 21:38 - Andy Varona:</w:t>
      </w:r>
      <w:r>
        <w:rPr>
          <w:highlight w:val="lightGray"/>
        </w:rPr>
        <w:t xml:space="preserve"> Te confirmo el lugar</w:t>
      </w:r>
    </w:p>
    <w:p>
      <w:pPr>
        <w:pBdr>
          <w:bottom w:val="single" w:sz="6" w:space="1" w:color="auto"/>
        </w:pBdr>
      </w:pPr>
    </w:p>
    <w:p>
      <w:r>
        <w:rPr>
          <w:b/>
          <w:highlight w:val="lightGray"/>
        </w:rPr>
        <w:t>02/12/21, 21:44 - Andy Varona:</w:t>
      </w:r>
      <w:r>
        <w:rPr>
          <w:highlight w:val="lightGray"/>
        </w:rPr>
        <w:t xml:space="preserve"> Quieres en la entrada de León o por la zona norte?</w:t>
      </w:r>
    </w:p>
    <w:p>
      <w:pPr>
        <w:pBdr>
          <w:bottom w:val="single" w:sz="6" w:space="1" w:color="auto"/>
        </w:pBdr>
      </w:pPr>
    </w:p>
    <w:p>
      <w:r>
        <w:br w:type="page"/>
      </w:r>
    </w:p>
    <w:p>
      <w:pPr>
        <w:pStyle w:val="Heading1"/>
        <w:jc w:val="center"/>
      </w:pPr>
      <w:r>
        <w:t>03/12/21</w:t>
      </w:r>
    </w:p>
    <w:p>
      <w:r>
        <w:rPr>
          <w:b/>
          <w:highlight w:val="yellow"/>
        </w:rPr>
        <w:t>03/12/21, 03:41 - maría lorena:</w:t>
      </w:r>
      <w:r>
        <w:rPr>
          <w:highlight w:val="yellow"/>
        </w:rPr>
        <w:t xml:space="preserve"> Llego a las 12:30, no alcanzo antes. Por la entrada de León.</w:t>
      </w:r>
    </w:p>
    <w:p>
      <w:pPr>
        <w:pBdr>
          <w:bottom w:val="single" w:sz="6" w:space="1" w:color="auto"/>
        </w:pBdr>
      </w:pPr>
    </w:p>
    <w:p>
      <w:r>
        <w:rPr>
          <w:b/>
          <w:highlight w:val="yellow"/>
        </w:rPr>
        <w:t>03/12/21, 03:54 - maría lorena:</w:t>
      </w:r>
      <w:r>
        <w:rPr>
          <w:highlight w:val="yellow"/>
        </w:rPr>
        <w:t xml:space="preserve"> o 1:00, si fuera posible.</w:t>
      </w:r>
    </w:p>
    <w:p>
      <w:pPr>
        <w:pBdr>
          <w:bottom w:val="single" w:sz="6" w:space="1" w:color="auto"/>
        </w:pBdr>
      </w:pPr>
    </w:p>
    <w:p>
      <w:r>
        <w:rPr>
          <w:b/>
          <w:highlight w:val="lightGray"/>
        </w:rPr>
        <w:t>03/12/21, 04:09 - Andy Varona:</w:t>
      </w:r>
      <w:r>
        <w:rPr>
          <w:highlight w:val="lightGray"/>
        </w:rPr>
        <w:t xml:space="preserve"> Ok entonces a la 1</w:t>
      </w:r>
    </w:p>
    <w:p>
      <w:pPr>
        <w:pBdr>
          <w:bottom w:val="single" w:sz="6" w:space="1" w:color="auto"/>
        </w:pBdr>
      </w:pPr>
    </w:p>
    <w:p>
      <w:r>
        <w:rPr>
          <w:b/>
          <w:highlight w:val="lightGray"/>
        </w:rPr>
        <w:t>03/12/21, 04:09 - Andy Varona:</w:t>
      </w:r>
      <w:r>
        <w:rPr>
          <w:highlight w:val="lightGray"/>
        </w:rPr>
        <w:t xml:space="preserve"> En el norte? En el starbucks de la plaza</w:t>
      </w:r>
    </w:p>
    <w:p>
      <w:pPr>
        <w:pBdr>
          <w:bottom w:val="single" w:sz="6" w:space="1" w:color="auto"/>
        </w:pBdr>
      </w:pPr>
    </w:p>
    <w:p>
      <w:r>
        <w:rPr>
          <w:b/>
          <w:highlight w:val="yellow"/>
        </w:rPr>
        <w:t>03/12/21, 04:13 - maría lorena:</w:t>
      </w:r>
      <w:r>
        <w:rPr>
          <w:highlight w:val="yellow"/>
        </w:rPr>
        <w:t xml:space="preserve"> De cual Plaza? La que está por casa de Adriana? o la de la entrada?</w:t>
      </w:r>
    </w:p>
    <w:p>
      <w:pPr>
        <w:pBdr>
          <w:bottom w:val="single" w:sz="6" w:space="1" w:color="auto"/>
        </w:pBdr>
      </w:pPr>
    </w:p>
    <w:p>
      <w:r>
        <w:rPr>
          <w:b/>
          <w:highlight w:val="lightGray"/>
        </w:rPr>
        <w:t>03/12/21, 04:16 - Andy Varona:</w:t>
      </w:r>
      <w:r>
        <w:rPr>
          <w:highlight w:val="lightGray"/>
        </w:rPr>
        <w:t xml:space="preserve"> Si</w:t>
      </w:r>
    </w:p>
    <w:p>
      <w:pPr>
        <w:pBdr>
          <w:bottom w:val="single" w:sz="6" w:space="1" w:color="auto"/>
        </w:pBdr>
      </w:pPr>
    </w:p>
    <w:p>
      <w:r>
        <w:rPr>
          <w:b/>
          <w:highlight w:val="lightGray"/>
        </w:rPr>
        <w:t>03/12/21, 04:16 - Andy Varona:</w:t>
      </w:r>
      <w:r>
        <w:rPr>
          <w:highlight w:val="lightGray"/>
        </w:rPr>
        <w:t xml:space="preserve"> Está el que esta por la bmw</w:t>
      </w:r>
    </w:p>
    <w:p>
      <w:pPr>
        <w:pBdr>
          <w:bottom w:val="single" w:sz="6" w:space="1" w:color="auto"/>
        </w:pBdr>
      </w:pPr>
    </w:p>
    <w:p>
      <w:r>
        <w:rPr>
          <w:b/>
          <w:highlight w:val="yellow"/>
        </w:rPr>
        <w:t>03/12/21, 04:24 - maría lorena:</w:t>
      </w:r>
      <w:r>
        <w:rPr>
          <w:highlight w:val="yellow"/>
        </w:rPr>
        <w:t xml:space="preserve"> Ok. Nos vemos mañana ahí.</w:t>
      </w:r>
    </w:p>
    <w:p>
      <w:pPr>
        <w:pBdr>
          <w:bottom w:val="single" w:sz="6" w:space="1" w:color="auto"/>
        </w:pBdr>
      </w:pPr>
    </w:p>
    <w:p>
      <w:r>
        <w:rPr>
          <w:b/>
          <w:highlight w:val="lightGray"/>
        </w:rPr>
        <w:t>03/12/21, 04:27 - Andy Varona:</w:t>
      </w:r>
      <w:r>
        <w:rPr>
          <w:highlight w:val="lightGray"/>
        </w:rPr>
        <w:t xml:space="preserve"> Ok</w:t>
      </w:r>
    </w:p>
    <w:p>
      <w:pPr>
        <w:pBdr>
          <w:bottom w:val="single" w:sz="6" w:space="1" w:color="auto"/>
        </w:pBdr>
      </w:pPr>
    </w:p>
    <w:p>
      <w:r>
        <w:rPr>
          <w:b/>
          <w:highlight w:val="yellow"/>
        </w:rPr>
        <w:t>03/12/21, 20:06 - maría lorena:</w:t>
      </w:r>
      <w:r>
        <w:rPr>
          <w:highlight w:val="yellow"/>
        </w:rPr>
        <w:t xml:space="preserve"> Si llegas, Andy?</w:t>
      </w:r>
    </w:p>
    <w:p>
      <w:pPr>
        <w:pBdr>
          <w:bottom w:val="single" w:sz="6" w:space="1" w:color="auto"/>
        </w:pBdr>
      </w:pPr>
    </w:p>
    <w:p>
      <w:r>
        <w:rPr>
          <w:b/>
          <w:highlight w:val="lightGray"/>
        </w:rPr>
        <w:t>03/12/21, 20:31 - Andy Varona:</w:t>
      </w:r>
      <w:r>
        <w:rPr>
          <w:highlight w:val="lightGray"/>
        </w:rPr>
        <w:t xml:space="preserve"> &lt;Media omessi&gt;</w:t>
      </w:r>
    </w:p>
    <w:p>
      <w:pPr>
        <w:pBdr>
          <w:bottom w:val="single" w:sz="6" w:space="1" w:color="auto"/>
        </w:pBdr>
      </w:pPr>
    </w:p>
    <w:p>
      <w:r>
        <w:rPr>
          <w:b/>
          <w:highlight w:val="lightGray"/>
        </w:rPr>
        <w:t>03/12/21, 20:31 - Andy Varona:</w:t>
      </w:r>
      <w:r>
        <w:rPr>
          <w:highlight w:val="lightGray"/>
        </w:rPr>
        <w:t xml:space="preserve"> &lt;Media omessi&gt;</w:t>
      </w:r>
    </w:p>
    <w:p>
      <w:pPr>
        <w:pBdr>
          <w:bottom w:val="single" w:sz="6" w:space="1" w:color="auto"/>
        </w:pBdr>
      </w:pPr>
    </w:p>
    <w:p>
      <w:r>
        <w:rPr>
          <w:b/>
          <w:highlight w:val="yellow"/>
        </w:rPr>
        <w:t>03/12/21, 22:16 - maría lorena:</w:t>
      </w:r>
      <w:r>
        <w:rPr>
          <w:highlight w:val="yellow"/>
        </w:rPr>
        <w:t xml:space="preserve"> Gracias. El segundo documento no me lo abre, me lo puedes volver a mandar? O por correo electrónico a rojasnavarrete.lorena@gmail.com</w:t>
      </w:r>
    </w:p>
    <w:p>
      <w:pPr>
        <w:pBdr>
          <w:bottom w:val="single" w:sz="6" w:space="1" w:color="auto"/>
        </w:pBdr>
      </w:pPr>
    </w:p>
    <w:p>
      <w:r>
        <w:rPr>
          <w:b/>
          <w:highlight w:val="lightGray"/>
        </w:rPr>
        <w:t>03/12/21, 22:17 - Andy Varona:</w:t>
      </w:r>
      <w:r>
        <w:rPr>
          <w:highlight w:val="lightGray"/>
        </w:rPr>
        <w:t xml:space="preserve"> &lt;Media omessi&gt;</w:t>
      </w:r>
    </w:p>
    <w:p>
      <w:pPr>
        <w:pBdr>
          <w:bottom w:val="single" w:sz="6" w:space="1" w:color="auto"/>
        </w:pBdr>
      </w:pPr>
    </w:p>
    <w:p>
      <w:r>
        <w:rPr>
          <w:b/>
          <w:highlight w:val="yellow"/>
        </w:rPr>
        <w:t>03/12/21, 22:36 - maría lorena:</w:t>
      </w:r>
      <w:r>
        <w:rPr>
          <w:highlight w:val="yellow"/>
        </w:rPr>
        <w:t xml:space="preserve"> Gracias, pero me lo puedes mandar  por correo, no se abre</w:t>
      </w:r>
    </w:p>
    <w:p>
      <w:pPr>
        <w:pBdr>
          <w:bottom w:val="single" w:sz="6" w:space="1" w:color="auto"/>
        </w:pBdr>
      </w:pPr>
    </w:p>
    <w:p>
      <w:r>
        <w:rPr>
          <w:b/>
          <w:highlight w:val="lightGray"/>
        </w:rPr>
        <w:t>03/12/21, 22:37 - Andy Varona:</w:t>
      </w:r>
      <w:r>
        <w:rPr>
          <w:highlight w:val="lightGray"/>
        </w:rPr>
        <w:t xml:space="preserve"> Si claro ahorita te lo mando</w:t>
      </w:r>
    </w:p>
    <w:p>
      <w:pPr>
        <w:pBdr>
          <w:bottom w:val="single" w:sz="6" w:space="1" w:color="auto"/>
        </w:pBdr>
      </w:pPr>
    </w:p>
    <w:p>
      <w:r>
        <w:br w:type="page"/>
      </w:r>
    </w:p>
    <w:p>
      <w:pPr>
        <w:pStyle w:val="Heading1"/>
        <w:jc w:val="center"/>
      </w:pPr>
      <w:r>
        <w:t>04/12/21</w:t>
      </w:r>
    </w:p>
    <w:p>
      <w:r>
        <w:rPr>
          <w:b/>
          <w:highlight w:val="lightGray"/>
        </w:rPr>
        <w:t>04/12/21, 03:36 - Andy Varona:</w:t>
      </w:r>
      <w:r>
        <w:rPr>
          <w:highlight w:val="lightGray"/>
        </w:rPr>
        <w:t xml:space="preserve"> Hola Lore, </w:t>
      </w:r>
      <w:r>
        <w:br/>
      </w:r>
      <w:r>
        <w:rPr>
          <w:highlight w:val="lightGray"/>
        </w:rPr>
        <w:t>Lamento Mucho que las cosas estén tomando estos giros, ojalá puedas entender que de mi parte jamás hubo dolo y lo que hubo fue mala Comunicacion, ojalá puedas entender que las amenazas y lo que me quisieron hacer firmar, después de que hablé con el notario cambiaron drásticamente mi postura ya que, cómo te dije las condiciones no están dadas para continuar con una sociedad, y por Recomendacion de mi abogado no puedo firmar y menos el documento que me diste hoy porque es un reconocimiento de adeudo y yo no te debo a ti, y no te estoy comprando tu parte.</w:t>
      </w:r>
      <w:r>
        <w:br/>
      </w:r>
      <w:r>
        <w:rPr>
          <w:highlight w:val="lightGray"/>
        </w:rPr>
      </w:r>
      <w:r>
        <w:br/>
      </w:r>
      <w:r>
        <w:rPr>
          <w:highlight w:val="lightGray"/>
        </w:rPr>
        <w:t xml:space="preserve">Te propongo para que tengas seguridad, y porque somos familia, un Convenio de proporcionalidades de aportación, con la condición de que una vez que se venda el departamento y de que se hayan satisfecho los requisitos de la cancelación de hipoteca causa efecto el contrato a partes proporcionales una vez pagadas </w:t>
      </w:r>
      <w:r>
        <w:br/>
      </w:r>
      <w:r>
        <w:rPr>
          <w:highlight w:val="lightGray"/>
        </w:rPr>
        <w:t>Esta es la opción que te puedo ofrecer .</w:t>
      </w:r>
    </w:p>
    <w:p>
      <w:pPr>
        <w:pBdr>
          <w:bottom w:val="single" w:sz="6" w:space="1" w:color="auto"/>
        </w:pBdr>
      </w:pPr>
    </w:p>
    <w:p>
      <w:r>
        <w:rPr>
          <w:b/>
          <w:highlight w:val="lightGray"/>
        </w:rPr>
        <w:t>04/12/21, 03:37 - Andy Varona:</w:t>
      </w:r>
      <w:r>
        <w:rPr>
          <w:highlight w:val="lightGray"/>
        </w:rPr>
        <w:t xml:space="preserve"> También está la opción de que te quedes el 100% del departamento y me pagues mi parte en $2,665,000</w:t>
      </w:r>
    </w:p>
    <w:p>
      <w:pPr>
        <w:pBdr>
          <w:bottom w:val="single" w:sz="6" w:space="1" w:color="auto"/>
        </w:pBdr>
      </w:pPr>
    </w:p>
    <w:p>
      <w:r>
        <w:rPr>
          <w:b/>
          <w:highlight w:val="lightGray"/>
        </w:rPr>
        <w:t>04/12/21, 03:37 - Andy Varona:</w:t>
      </w:r>
      <w:r>
        <w:rPr>
          <w:highlight w:val="lightGray"/>
        </w:rPr>
        <w:t xml:space="preserve"> Dime si estás de acuerdo para que lo redacte mi abogado y lo tengamos antes de que te vayas</w:t>
      </w:r>
    </w:p>
    <w:p>
      <w:pPr>
        <w:pBdr>
          <w:bottom w:val="single" w:sz="6" w:space="1" w:color="auto"/>
        </w:pBdr>
      </w:pPr>
    </w:p>
    <w:p>
      <w:r>
        <w:rPr>
          <w:b/>
          <w:highlight w:val="yellow"/>
        </w:rPr>
        <w:t>04/12/21, 03:58 - maría lorena:</w:t>
      </w:r>
      <w:r>
        <w:rPr>
          <w:highlight w:val="yellow"/>
        </w:rPr>
        <w:t xml:space="preserve"> Entonces ti que harías en mi lugar, dejar que tú decidas todo? Y yo no tengo nada?</w:t>
      </w:r>
    </w:p>
    <w:p>
      <w:pPr>
        <w:pBdr>
          <w:bottom w:val="single" w:sz="6" w:space="1" w:color="auto"/>
        </w:pBdr>
      </w:pPr>
    </w:p>
    <w:p>
      <w:r>
        <w:rPr>
          <w:b/>
          <w:highlight w:val="yellow"/>
        </w:rPr>
        <w:t>04/12/21, 03:59 - maría lorena:</w:t>
      </w:r>
      <w:r>
        <w:rPr>
          <w:highlight w:val="yellow"/>
        </w:rPr>
        <w:t xml:space="preserve"> Andrea tú ni tienes 2 millones tienes una deuda</w:t>
      </w:r>
    </w:p>
    <w:p>
      <w:pPr>
        <w:pBdr>
          <w:bottom w:val="single" w:sz="6" w:space="1" w:color="auto"/>
        </w:pBdr>
      </w:pPr>
    </w:p>
    <w:p>
      <w:r>
        <w:rPr>
          <w:b/>
          <w:highlight w:val="lightGray"/>
        </w:rPr>
        <w:t>04/12/21, 04:09 - Andy Varona:</w:t>
      </w:r>
      <w:r>
        <w:rPr>
          <w:highlight w:val="lightGray"/>
        </w:rPr>
        <w:t xml:space="preserve"> Te reitero es lo que puedo firmar, ese convenio redactado por mi abogado. </w:t>
      </w:r>
      <w:r>
        <w:br/>
      </w:r>
      <w:r>
        <w:rPr>
          <w:highlight w:val="lightGray"/>
        </w:rPr>
        <w:t>Si estás de acuerdo le pido lo redacté y lo firmemos el jueves.</w:t>
      </w:r>
    </w:p>
    <w:p>
      <w:pPr>
        <w:pBdr>
          <w:bottom w:val="single" w:sz="6" w:space="1" w:color="auto"/>
        </w:pBdr>
      </w:pPr>
    </w:p>
    <w:p>
      <w:r>
        <w:rPr>
          <w:b/>
          <w:highlight w:val="yellow"/>
        </w:rPr>
        <w:t>04/12/21, 04:27 - maría lorena:</w:t>
      </w:r>
      <w:r>
        <w:rPr>
          <w:highlight w:val="yellow"/>
        </w:rPr>
        <w:t xml:space="preserve"> Si mándamelo el lunes y yo te mando el contrato de renta.</w:t>
      </w:r>
    </w:p>
    <w:p>
      <w:pPr>
        <w:pBdr>
          <w:bottom w:val="single" w:sz="6" w:space="1" w:color="auto"/>
        </w:pBdr>
      </w:pPr>
    </w:p>
    <w:p>
      <w:r>
        <w:rPr>
          <w:b/>
          <w:highlight w:val="lightGray"/>
        </w:rPr>
        <w:t>04/12/21, 04:32 - Andy Varona:</w:t>
      </w:r>
      <w:r>
        <w:rPr>
          <w:highlight w:val="lightGray"/>
        </w:rPr>
        <w:t xml:space="preserve"> El lunes no puede tenerlo, sería el miércoles</w:t>
      </w:r>
    </w:p>
    <w:p>
      <w:pPr>
        <w:pBdr>
          <w:bottom w:val="single" w:sz="6" w:space="1" w:color="auto"/>
        </w:pBdr>
      </w:pPr>
    </w:p>
    <w:p>
      <w:r>
        <w:rPr>
          <w:b/>
          <w:highlight w:val="yellow"/>
        </w:rPr>
        <w:t>04/12/21, 04:35 - maría lorena:</w:t>
      </w:r>
      <w:r>
        <w:rPr>
          <w:highlight w:val="yellow"/>
        </w:rPr>
        <w:t xml:space="preserve"> El lunes o martes, Andrea, ya te dije que yo me voy. Tengo más de mes y medio aquí, esto devmbe ser prioridad sobre todas las cosas.</w:t>
      </w:r>
    </w:p>
    <w:p>
      <w:pPr>
        <w:pBdr>
          <w:bottom w:val="single" w:sz="6" w:space="1" w:color="auto"/>
        </w:pBdr>
      </w:pPr>
    </w:p>
    <w:p>
      <w:r>
        <w:rPr>
          <w:b/>
          <w:highlight w:val="lightGray"/>
        </w:rPr>
        <w:t>04/12/21, 04:51 - Andy Varona:</w:t>
      </w:r>
      <w:r>
        <w:rPr>
          <w:highlight w:val="lightGray"/>
        </w:rPr>
        <w:t xml:space="preserve"> Lo se Lorena y en ningún momento me he escondido, los días que me has dicho que quieres hablar hemos hablado. </w:t>
      </w:r>
      <w:r>
        <w:br/>
      </w:r>
      <w:r>
        <w:rPr>
          <w:highlight w:val="lightGray"/>
        </w:rPr>
        <w:t>El hoy me dijo que tenía topado de trabajo y que podría el miércoles.</w:t>
      </w:r>
    </w:p>
    <w:p>
      <w:pPr>
        <w:pBdr>
          <w:bottom w:val="single" w:sz="6" w:space="1" w:color="auto"/>
        </w:pBdr>
      </w:pPr>
    </w:p>
    <w:p>
      <w:r>
        <w:rPr>
          <w:b/>
          <w:highlight w:val="yellow"/>
        </w:rPr>
        <w:t>04/12/21, 04:52 - maría lorena:</w:t>
      </w:r>
      <w:r>
        <w:rPr>
          <w:highlight w:val="yellow"/>
        </w:rPr>
        <w:t xml:space="preserve"> No Andrea, no es así, tú ni siquiera sabías que había cambiado mi vuelo, no hemos arreglado esto por falta de voluntad.</w:t>
      </w:r>
    </w:p>
    <w:p>
      <w:pPr>
        <w:pBdr>
          <w:bottom w:val="single" w:sz="6" w:space="1" w:color="auto"/>
        </w:pBdr>
      </w:pPr>
    </w:p>
    <w:p>
      <w:r>
        <w:rPr>
          <w:b/>
          <w:highlight w:val="yellow"/>
        </w:rPr>
        <w:t>04/12/21, 04:53 - maría lorena:</w:t>
      </w:r>
      <w:r>
        <w:rPr>
          <w:highlight w:val="yellow"/>
        </w:rPr>
        <w:t xml:space="preserve"> El lunes mándame el convenio que quieres y yo te mando el contrato y los firbanos el miércoles.</w:t>
      </w:r>
    </w:p>
    <w:p>
      <w:pPr>
        <w:pBdr>
          <w:bottom w:val="single" w:sz="6" w:space="1" w:color="auto"/>
        </w:pBdr>
      </w:pPr>
    </w:p>
    <w:p>
      <w:r>
        <w:rPr>
          <w:b/>
          <w:highlight w:val="yellow"/>
        </w:rPr>
        <w:t>04/12/21, 05:12 - maría lorena:</w:t>
      </w:r>
      <w:r>
        <w:rPr>
          <w:highlight w:val="yellow"/>
        </w:rPr>
        <w:t xml:space="preserve"> &lt;Media omessi&gt;</w:t>
      </w:r>
    </w:p>
    <w:p>
      <w:pPr>
        <w:pBdr>
          <w:bottom w:val="single" w:sz="6" w:space="1" w:color="auto"/>
        </w:pBdr>
      </w:pPr>
    </w:p>
    <w:p>
      <w:r>
        <w:rPr>
          <w:b/>
          <w:highlight w:val="yellow"/>
        </w:rPr>
        <w:t>04/12/21, 05:12 - maría lorena:</w:t>
      </w:r>
      <w:r>
        <w:rPr>
          <w:highlight w:val="yellow"/>
        </w:rPr>
        <w:t xml:space="preserve"> Espero que te acuerdes ahora de lo que hablamos porque hay muchos audios y mensajes más</w:t>
      </w:r>
    </w:p>
    <w:p>
      <w:pPr>
        <w:pBdr>
          <w:bottom w:val="single" w:sz="6" w:space="1" w:color="auto"/>
        </w:pBdr>
      </w:pPr>
    </w:p>
    <w:p>
      <w:r>
        <w:rPr>
          <w:b/>
          <w:highlight w:val="lightGray"/>
        </w:rPr>
        <w:t>04/12/21, 05:18 - Andy Varona:</w:t>
      </w:r>
      <w:r>
        <w:rPr>
          <w:highlight w:val="lightGray"/>
        </w:rPr>
        <w:t xml:space="preserve"> Más amenazas? Ok</w:t>
      </w:r>
    </w:p>
    <w:p>
      <w:pPr>
        <w:pBdr>
          <w:bottom w:val="single" w:sz="6" w:space="1" w:color="auto"/>
        </w:pBdr>
      </w:pPr>
    </w:p>
    <w:p>
      <w:r>
        <w:rPr>
          <w:b/>
          <w:highlight w:val="yellow"/>
        </w:rPr>
        <w:t>04/12/21, 05:27 - maría lorena:</w:t>
      </w:r>
      <w:r>
        <w:rPr>
          <w:highlight w:val="yellow"/>
        </w:rPr>
        <w:t xml:space="preserve"> No veo la amenaza Andrea es lo que tú dijiste en abril, solo era para recordartelo. Todo lo hablamos. Y no es lo que está pasando Ahora. No sé en dónde ves la amenaza, es tu voz.</w:t>
      </w:r>
    </w:p>
    <w:p>
      <w:pPr>
        <w:pBdr>
          <w:bottom w:val="single" w:sz="6" w:space="1" w:color="auto"/>
        </w:pBdr>
      </w:pPr>
    </w:p>
    <w:p>
      <w:r>
        <w:rPr>
          <w:b/>
          <w:highlight w:val="yellow"/>
        </w:rPr>
        <w:t>04/12/21, 15:27 - maría lorena:</w:t>
      </w:r>
      <w:r>
        <w:rPr>
          <w:highlight w:val="yellow"/>
        </w:rPr>
        <w:t xml:space="preserve"> Andy, me mandas por favor las escrituras ya registradas, no la copia que me mandaste, sino con el registro, ya te las habrá entregado tu notario. Gracias</w:t>
      </w:r>
    </w:p>
    <w:p>
      <w:pPr>
        <w:pBdr>
          <w:bottom w:val="single" w:sz="6" w:space="1" w:color="auto"/>
        </w:pBdr>
      </w:pPr>
    </w:p>
    <w:p>
      <w:r>
        <w:br w:type="page"/>
      </w:r>
    </w:p>
    <w:p>
      <w:pPr>
        <w:pStyle w:val="Heading1"/>
        <w:jc w:val="center"/>
      </w:pPr>
      <w:r>
        <w:t>05/12/21</w:t>
      </w:r>
    </w:p>
    <w:p>
      <w:r>
        <w:rPr>
          <w:b/>
          <w:highlight w:val="yellow"/>
        </w:rPr>
        <w:t>05/12/21, 01:42 - maría lorena:</w:t>
      </w:r>
      <w:r>
        <w:rPr>
          <w:highlight w:val="yellow"/>
        </w:rPr>
        <w:t xml:space="preserve"> Andrea, me puedes enviar las escrituras registradas y el comprobante de pago o factura del notario, donde se identifique el pago, por favor?</w:t>
      </w:r>
    </w:p>
    <w:p>
      <w:pPr>
        <w:pBdr>
          <w:bottom w:val="single" w:sz="6" w:space="1" w:color="auto"/>
        </w:pBdr>
      </w:pPr>
    </w:p>
    <w:p>
      <w:r>
        <w:rPr>
          <w:b/>
          <w:highlight w:val="lightGray"/>
        </w:rPr>
        <w:t>05/12/21, 01:48 - Andy Varona:</w:t>
      </w:r>
      <w:r>
        <w:rPr>
          <w:highlight w:val="lightGray"/>
        </w:rPr>
        <w:t xml:space="preserve"> Lorena Ayer se las volví a pedir al notario. </w:t>
      </w:r>
      <w:r>
        <w:br/>
      </w:r>
      <w:r>
        <w:rPr>
          <w:highlight w:val="lightGray"/>
        </w:rPr>
        <w:t>Te comparto su respuesta.</w:t>
      </w:r>
    </w:p>
    <w:p>
      <w:pPr>
        <w:pBdr>
          <w:bottom w:val="single" w:sz="6" w:space="1" w:color="auto"/>
        </w:pBdr>
      </w:pPr>
    </w:p>
    <w:p>
      <w:r>
        <w:rPr>
          <w:b/>
          <w:highlight w:val="lightGray"/>
        </w:rPr>
        <w:t>05/12/21, 01:49 - Andy Varona:</w:t>
      </w:r>
      <w:r>
        <w:rPr>
          <w:highlight w:val="lightGray"/>
        </w:rPr>
        <w:t xml:space="preserve"> &lt;Media omessi&gt;</w:t>
      </w:r>
    </w:p>
    <w:p>
      <w:pPr>
        <w:pBdr>
          <w:bottom w:val="single" w:sz="6" w:space="1" w:color="auto"/>
        </w:pBdr>
      </w:pPr>
    </w:p>
    <w:p>
      <w:r>
        <w:rPr>
          <w:b/>
          <w:highlight w:val="lightGray"/>
        </w:rPr>
        <w:t>05/12/21, 01:50 - Andy Varona:</w:t>
      </w:r>
      <w:r>
        <w:rPr>
          <w:highlight w:val="lightGray"/>
        </w:rPr>
        <w:t xml:space="preserve"> Aún no la tienen</w:t>
      </w:r>
    </w:p>
    <w:p>
      <w:pPr>
        <w:pBdr>
          <w:bottom w:val="single" w:sz="6" w:space="1" w:color="auto"/>
        </w:pBdr>
      </w:pPr>
    </w:p>
    <w:p>
      <w:r>
        <w:rPr>
          <w:b/>
          <w:highlight w:val="yellow"/>
        </w:rPr>
        <w:t>05/12/21, 01:52 - maría lorena:</w:t>
      </w:r>
      <w:r>
        <w:rPr>
          <w:highlight w:val="yellow"/>
        </w:rPr>
        <w:t xml:space="preserve"> Ok ellunez pásamelo, por favor,</w:t>
      </w:r>
    </w:p>
    <w:p>
      <w:pPr>
        <w:pBdr>
          <w:bottom w:val="single" w:sz="6" w:space="1" w:color="auto"/>
        </w:pBdr>
      </w:pPr>
    </w:p>
    <w:p>
      <w:r>
        <w:rPr>
          <w:b/>
          <w:highlight w:val="yellow"/>
        </w:rPr>
        <w:t>05/12/21, 01:53 - maría lorena:</w:t>
      </w:r>
      <w:r>
        <w:rPr>
          <w:highlight w:val="yellow"/>
        </w:rPr>
        <w:t xml:space="preserve"> Y te deberían de entregar tambien nactu las escrituras, no se que prisa había de escriturar si aún no te las dan. El.lunes mándamelasbpor favor</w:t>
      </w:r>
    </w:p>
    <w:p>
      <w:pPr>
        <w:pBdr>
          <w:bottom w:val="single" w:sz="6" w:space="1" w:color="auto"/>
        </w:pBdr>
      </w:pPr>
    </w:p>
    <w:p>
      <w:r>
        <w:rPr>
          <w:b/>
          <w:highlight w:val="yellow"/>
        </w:rPr>
        <w:t>05/12/21, 01:53 - maría lorena:</w:t>
      </w:r>
      <w:r>
        <w:rPr>
          <w:highlight w:val="yellow"/>
        </w:rPr>
        <w:t xml:space="preserve"> Gracias</w:t>
      </w:r>
    </w:p>
    <w:p>
      <w:pPr>
        <w:pBdr>
          <w:bottom w:val="single" w:sz="6" w:space="1" w:color="auto"/>
        </w:pBdr>
      </w:pPr>
    </w:p>
    <w:p>
      <w:r>
        <w:rPr>
          <w:b/>
          <w:highlight w:val="yellow"/>
        </w:rPr>
        <w:t>05/12/21, 20:22 - maría lorena:</w:t>
      </w:r>
      <w:r>
        <w:rPr>
          <w:highlight w:val="yellow"/>
        </w:rPr>
        <w:t xml:space="preserve"> Buenos días. Me puedes pasar el nombre de tu fiador para inluirlo en el contrato de arrendamiento, por favor?</w:t>
      </w:r>
    </w:p>
    <w:p>
      <w:pPr>
        <w:pBdr>
          <w:bottom w:val="single" w:sz="6" w:space="1" w:color="auto"/>
        </w:pBdr>
      </w:pPr>
    </w:p>
    <w:p>
      <w:r>
        <w:rPr>
          <w:b/>
          <w:highlight w:val="lightGray"/>
        </w:rPr>
        <w:t>05/12/21, 20:48 - Andy Varona:</w:t>
      </w:r>
      <w:r>
        <w:rPr>
          <w:highlight w:val="lightGray"/>
        </w:rPr>
        <w:t xml:space="preserve"> No tengo un fiador</w:t>
      </w:r>
    </w:p>
    <w:p>
      <w:pPr>
        <w:pBdr>
          <w:bottom w:val="single" w:sz="6" w:space="1" w:color="auto"/>
        </w:pBdr>
      </w:pPr>
    </w:p>
    <w:p>
      <w:r>
        <w:rPr>
          <w:b/>
          <w:highlight w:val="yellow"/>
        </w:rPr>
        <w:t>05/12/21, 20:48 - maría lorena:</w:t>
      </w:r>
      <w:r>
        <w:rPr>
          <w:highlight w:val="yellow"/>
        </w:rPr>
        <w:t xml:space="preserve"> Búscalo, por favor. Debe de haber un fiador.</w:t>
      </w:r>
    </w:p>
    <w:p>
      <w:pPr>
        <w:pBdr>
          <w:bottom w:val="single" w:sz="6" w:space="1" w:color="auto"/>
        </w:pBdr>
      </w:pPr>
    </w:p>
    <w:p>
      <w:r>
        <w:br w:type="page"/>
      </w:r>
    </w:p>
    <w:p>
      <w:pPr>
        <w:pStyle w:val="Heading1"/>
        <w:jc w:val="center"/>
      </w:pPr>
      <w:r>
        <w:t>06/12/21</w:t>
      </w:r>
    </w:p>
    <w:p>
      <w:r>
        <w:rPr>
          <w:b/>
          <w:highlight w:val="yellow"/>
        </w:rPr>
        <w:t>06/12/21, 16:25 - maría lorena:</w:t>
      </w:r>
      <w:r>
        <w:rPr>
          <w:highlight w:val="yellow"/>
        </w:rPr>
        <w:t xml:space="preserve"> Me mandas por favor el nombre del fiador</w:t>
      </w:r>
    </w:p>
    <w:p>
      <w:pPr>
        <w:pBdr>
          <w:bottom w:val="single" w:sz="6" w:space="1" w:color="auto"/>
        </w:pBdr>
      </w:pPr>
    </w:p>
    <w:p>
      <w:r>
        <w:rPr>
          <w:b/>
          <w:highlight w:val="yellow"/>
        </w:rPr>
        <w:t>06/12/21, 16:25 - maría lorena:</w:t>
      </w:r>
      <w:r>
        <w:rPr>
          <w:highlight w:val="yellow"/>
        </w:rPr>
        <w:t xml:space="preserve"> ?</w:t>
      </w:r>
    </w:p>
    <w:p>
      <w:pPr>
        <w:pBdr>
          <w:bottom w:val="single" w:sz="6" w:space="1" w:color="auto"/>
        </w:pBdr>
      </w:pPr>
    </w:p>
    <w:p>
      <w:r>
        <w:rPr>
          <w:b/>
          <w:highlight w:val="lightGray"/>
        </w:rPr>
        <w:t>06/12/21, 16:40 - Andy Varona:</w:t>
      </w:r>
      <w:r>
        <w:rPr>
          <w:highlight w:val="lightGray"/>
        </w:rPr>
        <w:t xml:space="preserve"> No hay</w:t>
      </w:r>
    </w:p>
    <w:p>
      <w:pPr>
        <w:pBdr>
          <w:bottom w:val="single" w:sz="6" w:space="1" w:color="auto"/>
        </w:pBdr>
      </w:pPr>
    </w:p>
    <w:p>
      <w:r>
        <w:rPr>
          <w:b/>
          <w:highlight w:val="yellow"/>
        </w:rPr>
        <w:t>06/12/21, 16:41 - maría lorena:</w:t>
      </w:r>
      <w:r>
        <w:rPr>
          <w:highlight w:val="yellow"/>
        </w:rPr>
        <w:t xml:space="preserve"> Andrea, pues si no hay no se renta.</w:t>
      </w:r>
    </w:p>
    <w:p>
      <w:pPr>
        <w:pBdr>
          <w:bottom w:val="single" w:sz="6" w:space="1" w:color="auto"/>
        </w:pBdr>
      </w:pPr>
    </w:p>
    <w:p>
      <w:r>
        <w:rPr>
          <w:b/>
          <w:highlight w:val="yellow"/>
        </w:rPr>
        <w:t>06/12/21, 16:41 - maría lorena:</w:t>
      </w:r>
      <w:r>
        <w:rPr>
          <w:highlight w:val="yellow"/>
        </w:rPr>
        <w:t xml:space="preserve"> Me estás tomando el pelo?</w:t>
      </w:r>
    </w:p>
    <w:p>
      <w:pPr>
        <w:pBdr>
          <w:bottom w:val="single" w:sz="6" w:space="1" w:color="auto"/>
        </w:pBdr>
      </w:pPr>
    </w:p>
    <w:p>
      <w:r>
        <w:rPr>
          <w:b/>
          <w:highlight w:val="lightGray"/>
        </w:rPr>
        <w:t>06/12/21, 16:44 - Andy Varona:</w:t>
      </w:r>
      <w:r>
        <w:rPr>
          <w:highlight w:val="lightGray"/>
        </w:rPr>
        <w:t xml:space="preserve"> Deja de pensar que te quiero hacer nada</w:t>
      </w:r>
    </w:p>
    <w:p>
      <w:pPr>
        <w:pBdr>
          <w:bottom w:val="single" w:sz="6" w:space="1" w:color="auto"/>
        </w:pBdr>
      </w:pPr>
    </w:p>
    <w:p>
      <w:r>
        <w:rPr>
          <w:b/>
          <w:highlight w:val="lightGray"/>
        </w:rPr>
        <w:t>06/12/21, 16:44 - Andy Varona:</w:t>
      </w:r>
      <w:r>
        <w:rPr>
          <w:highlight w:val="lightGray"/>
        </w:rPr>
        <w:t xml:space="preserve"> Pregúntale a Leonardo</w:t>
      </w:r>
    </w:p>
    <w:p>
      <w:pPr>
        <w:pBdr>
          <w:bottom w:val="single" w:sz="6" w:space="1" w:color="auto"/>
        </w:pBdr>
      </w:pPr>
    </w:p>
    <w:p>
      <w:r>
        <w:rPr>
          <w:b/>
          <w:highlight w:val="yellow"/>
        </w:rPr>
        <w:t>06/12/21, 16:44 - maría lorena:</w:t>
      </w:r>
      <w:r>
        <w:rPr>
          <w:highlight w:val="yellow"/>
        </w:rPr>
        <w:t xml:space="preserve"> &lt;Media omessi&gt;</w:t>
      </w:r>
    </w:p>
    <w:p>
      <w:pPr>
        <w:pBdr>
          <w:bottom w:val="single" w:sz="6" w:space="1" w:color="auto"/>
        </w:pBdr>
      </w:pPr>
    </w:p>
    <w:p>
      <w:r>
        <w:rPr>
          <w:b/>
          <w:highlight w:val="lightGray"/>
        </w:rPr>
        <w:t>06/12/21, 16:45 - Andy Varona:</w:t>
      </w:r>
      <w:r>
        <w:rPr>
          <w:highlight w:val="lightGray"/>
        </w:rPr>
        <w:t xml:space="preserve"> Ya estoy harta de tus amenazas Lorena, deja de ser víctima no te he hecho nada</w:t>
      </w:r>
    </w:p>
    <w:p>
      <w:pPr>
        <w:pBdr>
          <w:bottom w:val="single" w:sz="6" w:space="1" w:color="auto"/>
        </w:pBdr>
      </w:pPr>
    </w:p>
    <w:p>
      <w:r>
        <w:rPr>
          <w:b/>
          <w:highlight w:val="yellow"/>
        </w:rPr>
        <w:t>06/12/21, 16:45 - maría lorena:</w:t>
      </w:r>
      <w:r>
        <w:rPr>
          <w:highlight w:val="yellow"/>
        </w:rPr>
        <w:t xml:space="preserve"> &lt;Media omessi&gt;</w:t>
      </w:r>
    </w:p>
    <w:p>
      <w:pPr>
        <w:pBdr>
          <w:bottom w:val="single" w:sz="6" w:space="1" w:color="auto"/>
        </w:pBdr>
      </w:pPr>
    </w:p>
    <w:p>
      <w:r>
        <w:rPr>
          <w:b/>
          <w:highlight w:val="lightGray"/>
        </w:rPr>
        <w:t>06/12/21, 17:10 - Andy Varona:</w:t>
      </w:r>
      <w:r>
        <w:rPr>
          <w:highlight w:val="lightGray"/>
        </w:rPr>
        <w:t xml:space="preserve"> Ojalá tu verdadera razón de estar tan molesta conmigo haya valido la pena cargarte nuestra relación.</w:t>
      </w:r>
      <w:r>
        <w:br/>
      </w:r>
      <w:r>
        <w:rPr>
          <w:highlight w:val="lightGray"/>
        </w:rPr>
        <w:t xml:space="preserve">Si no me crees las cosas y crees que todo es por tomarte el pelo o por lo que sea que lo creas no hay nada que yo pueda hacer. </w:t>
      </w:r>
      <w:r>
        <w:br/>
      </w:r>
      <w:r>
        <w:rPr>
          <w:highlight w:val="lightGray"/>
        </w:rPr>
        <w:t>Te voy a mandar un mail con la propuesta que tengo yo, y si accedes es sobre la que mi abogado va a realizar el acuerdo que entonces yo firmaría.</w:t>
      </w:r>
    </w:p>
    <w:p>
      <w:pPr>
        <w:pBdr>
          <w:bottom w:val="single" w:sz="6" w:space="1" w:color="auto"/>
        </w:pBdr>
      </w:pPr>
    </w:p>
    <w:p>
      <w:r>
        <w:rPr>
          <w:b/>
          <w:highlight w:val="yellow"/>
        </w:rPr>
        <w:t>06/12/21, 17:42 - maría lorena:</w:t>
      </w:r>
      <w:r>
        <w:rPr>
          <w:highlight w:val="yellow"/>
        </w:rPr>
        <w:t xml:space="preserve"> Tú dame las escrituras registradas, creo tener derecho a tenrlas, si es que estás actuando de buena fe y reconoces que yo también puse dinero. O el folio real, tu notario te las tiene que dar es nuestro derecho.</w:t>
      </w:r>
    </w:p>
    <w:p>
      <w:pPr>
        <w:pBdr>
          <w:bottom w:val="single" w:sz="6" w:space="1" w:color="auto"/>
        </w:pBdr>
      </w:pPr>
    </w:p>
    <w:p>
      <w:r>
        <w:rPr>
          <w:b/>
          <w:highlight w:val="lightGray"/>
        </w:rPr>
        <w:t>06/12/21, 18:57 - Andy Varona:</w:t>
      </w:r>
      <w:r>
        <w:rPr>
          <w:highlight w:val="lightGray"/>
        </w:rPr>
        <w:t xml:space="preserve"> Questo messaggio è stato eliminato</w:t>
      </w:r>
    </w:p>
    <w:p>
      <w:pPr>
        <w:pBdr>
          <w:bottom w:val="single" w:sz="6" w:space="1" w:color="auto"/>
        </w:pBdr>
      </w:pPr>
    </w:p>
    <w:p>
      <w:r>
        <w:rPr>
          <w:b/>
          <w:highlight w:val="yellow"/>
        </w:rPr>
        <w:t>06/12/21, 19:54 - maría lorena:</w:t>
      </w:r>
      <w:r>
        <w:rPr>
          <w:highlight w:val="yellow"/>
        </w:rPr>
        <w:t xml:space="preserve"> Querida Tey:</w:t>
      </w:r>
      <w:r>
        <w:br/>
      </w:r>
      <w:r>
        <w:rPr>
          <w:highlight w:val="yellow"/>
        </w:rPr>
        <w:t>Espero que estés muy bien.</w:t>
      </w:r>
      <w:r>
        <w:br/>
      </w:r>
      <w:r>
        <w:rPr>
          <w:highlight w:val="yellow"/>
        </w:rPr>
      </w:r>
      <w:r>
        <w:br/>
      </w:r>
      <w:r>
        <w:rPr>
          <w:highlight w:val="yellow"/>
        </w:rPr>
        <w:t>Me he sentido muy mal los últimos días porque las últimas dos veces que tuvimos contacto te sentí como enojada  conmigo, la verdad no se por qué estás así, quisiera que hablaras conmigo para decirme si hice algo que te enojara, cuando regrese de irte a visitar te sentía bien, cercana, cariñosa como siempre has sido conmigo y no se que pasó que ahora te siento muy fría.</w:t>
      </w:r>
      <w:r>
        <w:br/>
      </w:r>
      <w:r>
        <w:rPr>
          <w:highlight w:val="yellow"/>
        </w:rPr>
      </w:r>
      <w:r>
        <w:br/>
      </w:r>
      <w:r>
        <w:rPr>
          <w:highlight w:val="yellow"/>
        </w:rPr>
        <w:t xml:space="preserve">Mi trabajo requiere buscar clientes, contactarlos, y darles seguimiento ya que muchas veces su decisión de compra no es inmediata y en agosto del año pasado pare mi vida para poder estar contigo, porque te quiero y porque sabía que me necesitabas cerca, como lo hemos estado desde siempre;  luego volví en septiembre, octubre y noviembre estuvimos juntas aquí en méxico, por lo mismo no pude tener ni el seguimiento ni la parte de buscar clientes; </w:t>
      </w:r>
      <w:r>
        <w:br/>
      </w:r>
      <w:r>
        <w:rPr>
          <w:highlight w:val="yellow"/>
        </w:rPr>
      </w:r>
      <w:r>
        <w:br/>
      </w:r>
      <w:r>
        <w:rPr>
          <w:highlight w:val="yellow"/>
        </w:rPr>
        <w:t>Diciembre y enero que generalmente son meses muy flojos porque la gente no compra seguros y en febrero empezó el tema de la pandemia, por lo que no he podido trabajar constantemente y mi ingreso disminuyó mucho, como sabes perdí mi coche, mi casa y los ingresos que tengo son super ajustados y al mismo tiempo empecé con la depresión; los últimos meses han sido muy preocupantes en el aspecto económico, Alberto me apoya en el sentido de que el paga la casa y la comida pero solamente eso no tengo una ingreso extra.</w:t>
      </w:r>
      <w:r>
        <w:br/>
      </w:r>
      <w:r>
        <w:rPr>
          <w:highlight w:val="yellow"/>
        </w:rPr>
      </w:r>
      <w:r>
        <w:br/>
      </w:r>
      <w:r>
        <w:rPr>
          <w:highlight w:val="yellow"/>
        </w:rPr>
        <w:t>Te cuento esto para que puedas entender por lo que estoy pasando y el por qué de que siempre si te acepte la ayuda que me ofreciste tu hace dos meses de darme 30 mil , más aparte pedirte prestado los otros 30 para terminar de pagar el departamento el cual adquirí pensando que iba a poder pagar porque iba a poder trabajar normalmente.</w:t>
      </w:r>
      <w:r>
        <w:br/>
      </w:r>
      <w:r>
        <w:rPr>
          <w:highlight w:val="yellow"/>
        </w:rPr>
      </w:r>
      <w:r>
        <w:br/>
      </w:r>
      <w:r>
        <w:rPr>
          <w:highlight w:val="yellow"/>
        </w:rPr>
        <w:t>Estoy consciente que este préstamo no es una obligación para ti, te lo pido como un favor para poder conservar el dinero que tú y Lu me regalaron el cual quise utilizar para crear un patrimonio para mi.</w:t>
      </w:r>
      <w:r>
        <w:br/>
      </w:r>
      <w:r>
        <w:rPr>
          <w:highlight w:val="yellow"/>
        </w:rPr>
      </w:r>
      <w:r>
        <w:br/>
      </w:r>
      <w:r>
        <w:rPr>
          <w:highlight w:val="yellow"/>
        </w:rPr>
        <w:t>Tey, generalmente me cuesta mucho pedir ayuda, ya que trato de salir adelante sola, pero hoy por las razones que te cuento me doy cuenta que sola no puedo y es por eso que acudí a ti y me sentí muy contenta de contar con tu apoyo cuando me dijiste que si en tu casa.</w:t>
      </w:r>
      <w:r>
        <w:br/>
      </w:r>
      <w:r>
        <w:rPr>
          <w:highlight w:val="yellow"/>
        </w:rPr>
      </w:r>
      <w:r>
        <w:br/>
      </w:r>
      <w:r>
        <w:rPr>
          <w:highlight w:val="yellow"/>
        </w:rPr>
        <w:t>Te quiero mucho y siempre estaré contigo.</w:t>
      </w:r>
      <w:r>
        <w:br/>
      </w:r>
      <w:r>
        <w:rPr>
          <w:highlight w:val="yellow"/>
        </w:rPr>
      </w:r>
      <w:r>
        <w:br/>
      </w:r>
      <w:r>
        <w:rPr>
          <w:highlight w:val="yellow"/>
        </w:rPr>
        <w:t>Andrea</w:t>
      </w:r>
    </w:p>
    <w:p>
      <w:pPr>
        <w:pBdr>
          <w:bottom w:val="single" w:sz="6" w:space="1" w:color="auto"/>
        </w:pBdr>
      </w:pPr>
    </w:p>
    <w:p>
      <w:r>
        <w:rPr>
          <w:b/>
          <w:highlight w:val="yellow"/>
        </w:rPr>
        <w:t>06/12/21, 19:54 - maría lorena:</w:t>
      </w:r>
      <w:r>
        <w:rPr>
          <w:highlight w:val="yellow"/>
        </w:rPr>
        <w:t xml:space="preserve"> esta medio dramas para tocarle el corazon</w:t>
      </w:r>
    </w:p>
    <w:p>
      <w:pPr>
        <w:pBdr>
          <w:bottom w:val="single" w:sz="6" w:space="1" w:color="auto"/>
        </w:pBdr>
      </w:pPr>
    </w:p>
    <w:p>
      <w:r>
        <w:rPr>
          <w:b/>
          <w:highlight w:val="yellow"/>
        </w:rPr>
        <w:t>06/12/21, 19:54 - maría lorena:</w:t>
      </w:r>
      <w:r>
        <w:rPr>
          <w:highlight w:val="yellow"/>
        </w:rPr>
        <w:t xml:space="preserve"> Si va hablar con la de banco</w:t>
      </w:r>
    </w:p>
    <w:p>
      <w:pPr>
        <w:pBdr>
          <w:bottom w:val="single" w:sz="6" w:space="1" w:color="auto"/>
        </w:pBdr>
      </w:pPr>
    </w:p>
    <w:p>
      <w:r>
        <w:rPr>
          <w:b/>
          <w:highlight w:val="yellow"/>
        </w:rPr>
        <w:t>06/12/21, 19:54 - maría lorena:</w:t>
      </w:r>
      <w:r>
        <w:rPr>
          <w:highlight w:val="yellow"/>
        </w:rPr>
        <w:t xml:space="preserve"> Y si me dijo que si lo prestaba</w:t>
      </w:r>
    </w:p>
    <w:p>
      <w:pPr>
        <w:pBdr>
          <w:bottom w:val="single" w:sz="6" w:space="1" w:color="auto"/>
        </w:pBdr>
      </w:pPr>
    </w:p>
    <w:p>
      <w:r>
        <w:rPr>
          <w:b/>
          <w:highlight w:val="yellow"/>
        </w:rPr>
        <w:t>06/12/21, 19:54 - maría lorena:</w:t>
      </w:r>
      <w:r>
        <w:rPr>
          <w:highlight w:val="yellow"/>
        </w:rPr>
        <w:t xml:space="preserve"> Ya me contesto</w:t>
      </w:r>
    </w:p>
    <w:p>
      <w:pPr>
        <w:pBdr>
          <w:bottom w:val="single" w:sz="6" w:space="1" w:color="auto"/>
        </w:pBdr>
      </w:pPr>
    </w:p>
    <w:p>
      <w:r>
        <w:rPr>
          <w:b/>
          <w:highlight w:val="lightGray"/>
        </w:rPr>
        <w:t>06/12/21, 19:57 - Andy Varona:</w:t>
      </w:r>
      <w:r>
        <w:rPr>
          <w:highlight w:val="lightGray"/>
        </w:rPr>
        <w:t xml:space="preserve"> Más amenazas Lorenita? Esta perfecto. Y Maruca diciéndome por otro lado.</w:t>
      </w:r>
      <w:r>
        <w:br/>
      </w:r>
      <w:r>
        <w:rPr>
          <w:highlight w:val="lightGray"/>
        </w:rPr>
        <w:t>Si no puedes entender las cosas no te puedo ayudar más nada:</w:t>
      </w:r>
      <w:r>
        <w:br/>
      </w:r>
      <w:r>
        <w:rPr>
          <w:highlight w:val="lightGray"/>
        </w:rPr>
        <w:t xml:space="preserve">La escritura no la tengo aún, el folio no me lo han pasado. </w:t>
      </w:r>
      <w:r>
        <w:br/>
      </w:r>
      <w:r>
        <w:rPr>
          <w:highlight w:val="lightGray"/>
        </w:rPr>
        <w:t>El convenio lo tendría el jueves.</w:t>
      </w:r>
    </w:p>
    <w:p>
      <w:pPr>
        <w:pBdr>
          <w:bottom w:val="single" w:sz="6" w:space="1" w:color="auto"/>
        </w:pBdr>
      </w:pPr>
    </w:p>
    <w:p>
      <w:r>
        <w:rPr>
          <w:b/>
          <w:highlight w:val="yellow"/>
        </w:rPr>
        <w:t>06/12/21, 19:58 - maría lorena:</w:t>
      </w:r>
      <w:r>
        <w:rPr>
          <w:highlight w:val="yellow"/>
        </w:rPr>
        <w:t xml:space="preserve"> Se lo mandé  a tey no te amenazó</w:t>
      </w:r>
    </w:p>
    <w:p>
      <w:pPr>
        <w:pBdr>
          <w:bottom w:val="single" w:sz="6" w:space="1" w:color="auto"/>
        </w:pBdr>
      </w:pPr>
    </w:p>
    <w:p>
      <w:r>
        <w:rPr>
          <w:b/>
          <w:highlight w:val="lightGray"/>
        </w:rPr>
        <w:t>06/12/21, 19:</w:t>
      </w:r>
      <w:r>
        <w:rPr>
          <w:highlight w:val="lightGray"/>
        </w:rPr>
        <w:t>58 - Hai bloccato questo contatto. Tocca per sbloccare.</w:t>
      </w:r>
    </w:p>
    <w:p>
      <w:pPr>
        <w:pBdr>
          <w:bottom w:val="single" w:sz="6" w:space="1" w:color="auto"/>
        </w:pBdr>
      </w:pPr>
    </w:p>
    <w:p>
      <w:r>
        <w:br w:type="page"/>
      </w:r>
    </w:p>
    <w:p>
      <w:pPr>
        <w:pStyle w:val="Heading1"/>
        <w:jc w:val="center"/>
      </w:pPr>
      <w:r>
        <w:t>21/12/21</w:t>
      </w:r>
    </w:p>
    <w:p>
      <w:r>
        <w:rPr>
          <w:b/>
          <w:highlight w:val="lightGray"/>
        </w:rPr>
        <w:t>21/12/21, 23:</w:t>
      </w:r>
      <w:r>
        <w:rPr>
          <w:highlight w:val="lightGray"/>
        </w:rPr>
        <w:t>15 - Hai sbloccato questo contatto.</w:t>
      </w:r>
      <w:r>
        <w:br/>
      </w:r>
      <w:r>
        <w:rPr>
          <w:highlight w:val="lightGray"/>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